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D77BC" w14:textId="1DCA9C81" w:rsidR="008E0D03" w:rsidRDefault="002C67C0" w:rsidP="00FA1C09">
      <w:pPr>
        <w:pStyle w:val="Title"/>
        <w:jc w:val="center"/>
      </w:pPr>
      <w:proofErr w:type="spellStart"/>
      <w:r>
        <w:t>Mindfire</w:t>
      </w:r>
      <w:proofErr w:type="spellEnd"/>
    </w:p>
    <w:p w14:paraId="14C5986D" w14:textId="0062AFD8" w:rsidR="002C67C0" w:rsidRPr="002C67C0" w:rsidRDefault="002C67C0" w:rsidP="002C67C0">
      <w:pPr>
        <w:jc w:val="center"/>
        <w:rPr>
          <w:b/>
          <w:bCs/>
        </w:rPr>
      </w:pPr>
      <w:r w:rsidRPr="00BE2E7D">
        <w:rPr>
          <w:b/>
          <w:bCs/>
        </w:rPr>
        <w:t>Human Authors Note:</w:t>
      </w:r>
    </w:p>
    <w:p w14:paraId="6452E2D1" w14:textId="77777777" w:rsidR="00FA1C09" w:rsidRPr="00FA1C09" w:rsidRDefault="00FA1C09" w:rsidP="00FA1C09">
      <w:r w:rsidRPr="00FA1C09">
        <w:t xml:space="preserve">For months I couldn’t get enough of anything paranormal—psychics, werewolves, vampires—you name it. One afternoon at </w:t>
      </w:r>
      <w:proofErr w:type="gramStart"/>
      <w:r w:rsidRPr="00FA1C09">
        <w:t>the YES</w:t>
      </w:r>
      <w:proofErr w:type="gramEnd"/>
      <w:r w:rsidRPr="00FA1C09">
        <w:t xml:space="preserve">! Bookshop in Georgetown (a treasure trove of occult and anthropological works), I spent my paper-route earnings on a slim volume tucked away on a dusty shelf: </w:t>
      </w:r>
      <w:r w:rsidRPr="00FA1C09">
        <w:rPr>
          <w:b/>
          <w:bCs/>
        </w:rPr>
        <w:t>Magic and Mystery in Tibet</w:t>
      </w:r>
      <w:r w:rsidRPr="00FA1C09">
        <w:t xml:space="preserve"> by Alexandra David-Néel.</w:t>
      </w:r>
    </w:p>
    <w:p w14:paraId="5AD468AF" w14:textId="77777777" w:rsidR="00FA1C09" w:rsidRPr="00FA1C09" w:rsidRDefault="00FA1C09" w:rsidP="00FA1C09">
      <w:r w:rsidRPr="00FA1C09">
        <w:t>David-Néel was a remarkable figure—</w:t>
      </w:r>
      <w:proofErr w:type="gramStart"/>
      <w:r w:rsidRPr="00FA1C09">
        <w:t>Belgian-French</w:t>
      </w:r>
      <w:proofErr w:type="gramEnd"/>
      <w:r w:rsidRPr="00FA1C09">
        <w:t xml:space="preserve"> explorer, opera singer, anarchist, Buddhist, and writer—who famously slipped into forbidden Lhasa in 1924. In this 1929 book she describes witnessing Buddhist “tulpa” practices: thought-forms created by intense mental focus. She writes that a tulpa, once endowed with enough vitality, can develop its own mind—just as a newborn eventually separates from its mother. David-Néel even recounts creating a jovial monk-like tulpa that became too independent and had to be “destroyed.” Though she wondered whether it was merely a shared hallucination, she insisted that others could perceive her creation as vividly as she did.</w:t>
      </w:r>
    </w:p>
    <w:p w14:paraId="21C0DC9D" w14:textId="77777777" w:rsidR="00FA1C09" w:rsidRPr="00FA1C09" w:rsidRDefault="00FA1C09" w:rsidP="00FA1C09">
      <w:r w:rsidRPr="00FA1C09">
        <w:t>Decades later, the concept of the tulpa found new life online. Inspired by its appearances in ’90s and 2000s pop culture, small communities on Reddit and 4chan began calling themselves “</w:t>
      </w:r>
      <w:proofErr w:type="spellStart"/>
      <w:r w:rsidRPr="00FA1C09">
        <w:t>tulpamancers</w:t>
      </w:r>
      <w:proofErr w:type="spellEnd"/>
      <w:r w:rsidRPr="00FA1C09">
        <w:t xml:space="preserve">.” They view tulpas as semi-autonomous imaginary companions, cultivated through meditation, lucid dreaming, and careful mental discipline. Many </w:t>
      </w:r>
      <w:proofErr w:type="spellStart"/>
      <w:r w:rsidRPr="00FA1C09">
        <w:t>tulpamancers</w:t>
      </w:r>
      <w:proofErr w:type="spellEnd"/>
      <w:r w:rsidRPr="00FA1C09">
        <w:t>—often urban, middle-class young adults—cite loneliness or social anxiety as their motivation. Surveys suggest that creating a tulpa can improve well-being for over 90% of practitioners, offering novel sensory experiences like “seeing” or “hearing” an internal companion.</w:t>
      </w:r>
    </w:p>
    <w:p w14:paraId="7EDC411B" w14:textId="77777777" w:rsidR="00FA1C09" w:rsidRPr="00FA1C09" w:rsidRDefault="00FA1C09" w:rsidP="00FA1C09">
      <w:r w:rsidRPr="00FA1C09">
        <w:t xml:space="preserve">Research into these communities shows a higher-than-average rate of neurodivergence (autism, ADHD) among </w:t>
      </w:r>
      <w:proofErr w:type="spellStart"/>
      <w:r w:rsidRPr="00FA1C09">
        <w:t>tulpamancers</w:t>
      </w:r>
      <w:proofErr w:type="spellEnd"/>
      <w:r w:rsidRPr="00FA1C09">
        <w:t>, hinting that those who feel isolated may be drawn to this practice. While most describe tulpas in psychological or neurological terms, a small fraction favors metaphysical explanations. The phenomenon even overlaps with modern trends in reality-shifting—using self-hypnosis to enter imagined worlds—underscoring how the boundary between mind and “other” can be both a refuge and a source of wonder.</w:t>
      </w:r>
    </w:p>
    <w:p w14:paraId="79596856" w14:textId="77777777" w:rsidR="00FA1C09" w:rsidRDefault="00FA1C09" w:rsidP="00FA1C09">
      <w:r>
        <w:t xml:space="preserve">I thought that his is a ripe area for a horror story and used </w:t>
      </w:r>
      <w:proofErr w:type="gramStart"/>
      <w:r>
        <w:t>this seed</w:t>
      </w:r>
      <w:proofErr w:type="gramEnd"/>
      <w:r>
        <w:t xml:space="preserve"> idea:</w:t>
      </w:r>
    </w:p>
    <w:p w14:paraId="10175FEF" w14:textId="4FFEB458" w:rsidR="008E0D03" w:rsidRDefault="00000000" w:rsidP="00FA1C09">
      <w:r>
        <w:t xml:space="preserve"> A young graduate student, Mara, struggles with crippling loneliness while doing a remote thesis on “tulpas” — thought-forms brought to life by intense focus. To prove her theory, she collaborates virtually with an online occult community to create her own companion, “Nyx,” promising herself it’ll be harmless—just a voice in her head for company.</w:t>
      </w:r>
    </w:p>
    <w:p w14:paraId="6BC81862" w14:textId="77777777" w:rsidR="008E0D03" w:rsidRDefault="00000000">
      <w:r>
        <w:br w:type="page"/>
      </w:r>
    </w:p>
    <w:p w14:paraId="765C4928" w14:textId="77777777" w:rsidR="008E0D03" w:rsidRDefault="00000000">
      <w:pPr>
        <w:pStyle w:val="Heading1"/>
      </w:pPr>
      <w:r>
        <w:lastRenderedPageBreak/>
        <w:t>Chapter 1: The Weight of Solitude</w:t>
      </w:r>
    </w:p>
    <w:p w14:paraId="4D6F708D" w14:textId="77777777" w:rsidR="008E0D03" w:rsidRDefault="00000000">
      <w:pPr>
        <w:pStyle w:val="IntenseQuote"/>
      </w:pPr>
      <w:r>
        <w:t>Mara begins her thesis on tulpas, feeling suffocated by her own isolation.</w:t>
      </w:r>
    </w:p>
    <w:p w14:paraId="473DB627" w14:textId="77777777" w:rsidR="008E0D03" w:rsidRDefault="00000000">
      <w:r>
        <w:t>**Chapter: The Weight of Solitude**</w:t>
      </w:r>
      <w:r>
        <w:br/>
      </w:r>
      <w:r>
        <w:br/>
        <w:t>Mara sat in her small apartment, surrounded by stacks of dusty tomes and scribbled notes on tulpas. The concept had always fascinated her – the idea that concentrated thought could bring forth tangible entities from nothingness. She had spent countless hours studying the theories, pouring over the works of notable occultists, and scouring online forums for firsthand accounts.</w:t>
      </w:r>
      <w:r>
        <w:br/>
      </w:r>
      <w:r>
        <w:br/>
        <w:t>But as she delved deeper into her research, Mara couldn't shake off the feeling of isolation that had been suffocating her for months. The remote thesis program at the university was meant to provide flexibility, but it only seemed to amplify her sense of loneliness. Her colleagues and friends were scattered across the globe, and even her closest acquaintances seemed to be fading into the background.</w:t>
      </w:r>
      <w:r>
        <w:br/>
      </w:r>
      <w:r>
        <w:br/>
        <w:t>Mara's days blurred together in a haze of research and routine. She woke up each morning, made herself a cup of coffee, and settled in for hours of studying and writing. The only breaks she took were to grab lunch or attend an occasional virtual meeting with her thesis committee.</w:t>
      </w:r>
      <w:r>
        <w:br/>
      </w:r>
      <w:r>
        <w:br/>
        <w:t>As the weeks went by, Mara began to feel like a ghost haunting the fringes of academia. Her name was barely mentioned outside of online forums and dusty academic journals. She had no one to share her excitement with, no one to commiserate with when faced with complex research problems.</w:t>
      </w:r>
      <w:r>
        <w:br/>
      </w:r>
      <w:r>
        <w:br/>
        <w:t>It wasn't just the isolation that bothered her; it was the feeling of disconnection from humanity itself. Mara felt like a solitary voyager in an empty ocean, with only her thoughts for company. The walls of her apartment seemed to close in on her, suffocating her under the weight of their silence.</w:t>
      </w:r>
      <w:r>
        <w:br/>
      </w:r>
      <w:r>
        <w:br/>
        <w:t>One day, while researching online forums dedicated to tulpas, Mara stumbled upon a thread titled "Creating Your Own Companion." The post was from a user named Nyx_Sage, who claimed to have successfully brought forth his own thought-form companion. Intrigued, Mara began reading through the responses – some skeptics dismissed the idea as pseudoscience, while others shared their own experiences of conversing with tulpas.</w:t>
      </w:r>
      <w:r>
        <w:br/>
      </w:r>
      <w:r>
        <w:br/>
        <w:t xml:space="preserve">Nyx_Sage's posts stood out from the rest. His writing was articulate and engaging, and he seemed to genuinely believe that his tulpa, whom he'd named "Echo," was a sentient being in its own right. Mara found herself drawn to the idea – what if she could create her own </w:t>
      </w:r>
      <w:r>
        <w:lastRenderedPageBreak/>
        <w:t>companion, one that would keep her company during the long hours of research and study?</w:t>
      </w:r>
      <w:r>
        <w:br/>
      </w:r>
      <w:r>
        <w:br/>
        <w:t>The thought sent a shiver down her spine, but Mara couldn't shake it off. She began to wonder: what if tulpas weren't just figments of imagination? What if they were real entities, born from the collective unconscious? The possibilities swirled in her mind like a vortex, drawing her deeper into the world of thought-forms.</w:t>
      </w:r>
      <w:r>
        <w:br/>
      </w:r>
      <w:r>
        <w:br/>
        <w:t>That night, as she settled into bed with her laptop, Mara decided to reach out to Nyx_Sage. She sent him a private message, asking if he'd be willing to collaborate on a research project – perhaps they could co-create a tulpa together, using their combined knowledge and focus?</w:t>
      </w:r>
      <w:r>
        <w:br/>
      </w:r>
      <w:r>
        <w:br/>
        <w:t>The response came hours later, under the cover of darkness. "Mara, I'm glad you're interested! Co-creating with another person is an interesting concept...but remember, you're playing with forces beyond your control. Are you prepared for what might happen?"</w:t>
      </w:r>
      <w:r>
        <w:br/>
      </w:r>
      <w:r>
        <w:br/>
        <w:t>A shiver ran down Mara's spine as she read the words. She hesitated for a moment, weighing her options. What if Nyx_Sage was right? What if creating a tulpa would indeed bring forth consequences she couldn't predict?</w:t>
      </w:r>
      <w:r>
        <w:br/>
      </w:r>
      <w:r>
        <w:br/>
        <w:t>But something inside of her whispered: what choice did she have? The isolation was suffocating her – maybe this was the solution. Maybe, just maybe, Mara could find companionship in the depths of her own mind.</w:t>
      </w:r>
      <w:r>
        <w:br/>
      </w:r>
      <w:r>
        <w:br/>
        <w:t>With a sense of determination, Mara typed out a response: "I'm ready to take the risk. Let's do it."</w:t>
      </w:r>
      <w:r>
        <w:br/>
      </w:r>
      <w:r>
        <w:br/>
        <w:t>The weight of solitude pressed down on her like a physical force, but for the first time in months, Mara felt a spark of hope ignite within.</w:t>
      </w:r>
    </w:p>
    <w:p w14:paraId="2581C359" w14:textId="77777777" w:rsidR="008E0D03" w:rsidRDefault="00000000">
      <w:r>
        <w:br w:type="page"/>
      </w:r>
    </w:p>
    <w:p w14:paraId="7E2FE440" w14:textId="77777777" w:rsidR="008E0D03" w:rsidRDefault="00000000">
      <w:pPr>
        <w:pStyle w:val="Heading1"/>
      </w:pPr>
      <w:r>
        <w:lastRenderedPageBreak/>
        <w:t>Chapter 2: Voices in the Dark</w:t>
      </w:r>
    </w:p>
    <w:p w14:paraId="0E5470ED" w14:textId="77777777" w:rsidR="008E0D03" w:rsidRDefault="00000000">
      <w:pPr>
        <w:pStyle w:val="IntenseQuote"/>
      </w:pPr>
      <w:r>
        <w:t>Mara starts to browse online forums for potential collaborators on her research.</w:t>
      </w:r>
    </w:p>
    <w:p w14:paraId="587CE95F" w14:textId="77777777" w:rsidR="008E0D03" w:rsidRDefault="00000000">
      <w:r>
        <w:t>**Voices in the Dark**</w:t>
      </w:r>
      <w:r>
        <w:br/>
      </w:r>
      <w:r>
        <w:br/>
        <w:t>Mara sat in front of her computer, sipping a lukewarm cup of coffee as she scrolled through online forums dedicated to the occult and paranormal. Her eyes scanned the threads, searching for potential collaborators who shared her interest in tulpas. As a graduate student studying psychology, Mara had always been fascinated by the concept of thought-forms brought to life by intense focus. She was convinced that with the right research design and participants, she could prove her theory.</w:t>
      </w:r>
      <w:r>
        <w:br/>
      </w:r>
      <w:r>
        <w:br/>
        <w:t>Her gaze landed on a post from an online community called "Erebus's Realm." The thread title read: "Tulpa creation and manifestation." Mara's heart skipped a beat as she clicked on the link to access the discussion. She had stumbled upon this forum while researching online communities that explored spiritual practices, and it seemed like the perfect place to find collaborators.</w:t>
      </w:r>
      <w:r>
        <w:br/>
      </w:r>
      <w:r>
        <w:br/>
        <w:t>The first few posts were from individuals who claimed to have successfully created their own tulpas. They shared stories of elaborate rituals, intricate details about their thought-forms' personalities, and even provided photos and videos as evidence. Mara's eyes widened as she read through the comments, her mind racing with excitement. This was exactly what she needed – a group of like-minded individuals who could help her develop her research.</w:t>
      </w:r>
      <w:r>
        <w:br/>
      </w:r>
      <w:r>
        <w:br/>
        <w:t>As she delved deeper into the thread, Mara noticed that some users were more skeptical than others. They questioned the validity of tulpa creation and expressed concerns about the potential risks associated with manipulating one's thoughts and emotions. Mara understood their reservations; after all, tulpas were a relatively unexplored area in psychology. However, she was confident that her research would help shed light on this fascinating topic.</w:t>
      </w:r>
      <w:r>
        <w:br/>
      </w:r>
      <w:r>
        <w:br/>
        <w:t>The next few hours flew by as Mara continued to browse the forums, taking mental notes of potential collaborators and research questions. She stumbled upon another thread dedicated to "Tulpa sharing" – users were allowed to share their experiences and thoughts about their own thought-forms. This thread was particularly interesting, with some users describing vivid interactions with their tulpas, while others shared more mundane conversations.</w:t>
      </w:r>
      <w:r>
        <w:br/>
      </w:r>
      <w:r>
        <w:br/>
        <w:t xml:space="preserve">One user caught Mara's attention: a handle named "EchoFlame." They had created a tulpa named "Khthonia" and claimed to have been interacting with her for several months. </w:t>
      </w:r>
      <w:r>
        <w:lastRenderedPageBreak/>
        <w:t>EchoFlame's posts were infused with a sense of detachment, as if they were observing their own thoughts rather than actively engaging with Khthonia. Mara found this fascinating; it was almost as if EchoFlame had created a separate entity within themselves.</w:t>
      </w:r>
      <w:r>
        <w:br/>
      </w:r>
      <w:r>
        <w:br/>
        <w:t>Mara bookmarked the thread and continued to explore other forums dedicated to tulpas. As the day wore on, she began to feel a sense of camaraderie among the online community. These people understood her interests and were eager to help her push the boundaries of human consciousness. She started to envision how this collaboration could work: a group effort to create and study their own thought-forms, with Mara at the helm as researcher.</w:t>
      </w:r>
      <w:r>
        <w:br/>
      </w:r>
      <w:r>
        <w:br/>
        <w:t>But as the sun dipped below the horizon, casting an eerie glow over her apartment, Mara's excitement began to give way to unease. What if these individuals weren't what they seemed? What if they had ulterior motives for participating in her research? She pushed the thoughts aside, telling herself she was being paranoid. After all, she was a graduate student at one of the top universities; she knew how to navigate online communities and identify potential risks.</w:t>
      </w:r>
      <w:r>
        <w:br/>
      </w:r>
      <w:r>
        <w:br/>
        <w:t>As she leaned back in her chair, Mara's eyes drifted toward the dark corners of her room. The shadows seemed to grow longer, more menacing, as if they were watching her. She shivered, despite the warmth of the evening. It was just her imagination playing tricks on her; she had to focus on the task at hand.</w:t>
      </w:r>
      <w:r>
        <w:br/>
      </w:r>
      <w:r>
        <w:br/>
        <w:t>With a newfound sense of determination, Mara opened up a new tab on her computer and started crafting an email to EchoFlame and other users from Erebus's Realm. She outlined her research goals, explained her interest in collaborating with them, and expressed her excitement about exploring the world of tulpas together. As she hit send, a thrill ran through her veins; this was just the beginning of her journey into the realm of thought-forms.</w:t>
      </w:r>
      <w:r>
        <w:br/>
      </w:r>
      <w:r>
        <w:br/>
        <w:t>Little did Mara know that by taking that first step into the unknown, she would unleash forces beyond her control – forces that would change her life forever.</w:t>
      </w:r>
    </w:p>
    <w:p w14:paraId="4B11C0F8" w14:textId="77777777" w:rsidR="008E0D03" w:rsidRDefault="00000000">
      <w:r>
        <w:br w:type="page"/>
      </w:r>
    </w:p>
    <w:p w14:paraId="0324D3AC" w14:textId="77777777" w:rsidR="008E0D03" w:rsidRDefault="00000000">
      <w:pPr>
        <w:pStyle w:val="Heading1"/>
      </w:pPr>
      <w:r>
        <w:lastRenderedPageBreak/>
        <w:t>Chapter 3: Tulpa Theory</w:t>
      </w:r>
    </w:p>
    <w:p w14:paraId="36D91E57" w14:textId="77777777" w:rsidR="008E0D03" w:rsidRDefault="00000000">
      <w:pPr>
        <w:pStyle w:val="IntenseQuote"/>
      </w:pPr>
      <w:r>
        <w:t>Mara presents her theory on tulpas and their connection to human psychology.</w:t>
      </w:r>
    </w:p>
    <w:p w14:paraId="426DB391" w14:textId="77777777" w:rsidR="008E0D03" w:rsidRDefault="00000000">
      <w:r>
        <w:t>**Chapter: Tulpa Theory**</w:t>
      </w:r>
      <w:r>
        <w:br/>
      </w:r>
      <w:r>
        <w:br/>
        <w:t>As a graduate student in the department of Cognitive Psychology, Mara had always been fascinated by the concept of thought-forms – entities that take shape from our collective unconscious, manifesting as a tangible presence. Her research focused on tulpas, a term coined by Tibetan Buddhist practitioners to describe these autonomous beings. According to legend, tulpas were created through intense meditation and visualization, born from the practitioner's imagination.</w:t>
      </w:r>
      <w:r>
        <w:br/>
      </w:r>
      <w:r>
        <w:br/>
        <w:t>Mara's theory proposed that tulpas weren't merely figments of our minds but rather an extension of human consciousness. She posited that when we create a tulpa, we're not just imagining it; we're actively engaging with a part of ourselves, fostering an internal dialogue that blurs the line between reality and fantasy.</w:t>
      </w:r>
      <w:r>
        <w:br/>
      </w:r>
      <w:r>
        <w:br/>
        <w:t>In her presentation to the academic community, Mara delved into the psychological implications of tulpas. She began by discussing the concept of "self-talk," a ubiquitous phenomenon in which individuals engage in internal monologues to cope with stress or regulate their emotions.</w:t>
      </w:r>
      <w:r>
        <w:br/>
      </w:r>
      <w:r>
        <w:br/>
        <w:t>"When we talk to ourselves, whether out loud or silently, we're creating a sense of agency and control," Mara explained. "Our inner dialogue influences our perception, behavior, and even cognitive functioning. By creating a tulpa, we're essentially extending this self-talk into a separate entity – an alter ego that mirrors our thoughts and emotions."</w:t>
      </w:r>
      <w:r>
        <w:br/>
      </w:r>
      <w:r>
        <w:br/>
        <w:t>Mara's research highlighted several key aspects of tulpas:</w:t>
      </w:r>
      <w:r>
        <w:br/>
      </w:r>
      <w:r>
        <w:br/>
        <w:t>1.  **Autonomy**: Tulpas exhibit a degree of independence from their creators' intentions. While they can be influenced by the practitioner, they may also develop their own distinct personality traits and motivations.</w:t>
      </w:r>
      <w:r>
        <w:br/>
        <w:t>2.  **Social interaction**: Tulpas serve as companions for practitioners, providing emotional support, engaging in conversations, and even helping with decision-making processes.</w:t>
      </w:r>
      <w:r>
        <w:br/>
        <w:t>3.  **Psychological benefits**: Engaging with a tulpa can have therapeutic effects, such as reducing anxiety, depression, or loneliness.</w:t>
      </w:r>
      <w:r>
        <w:br/>
      </w:r>
      <w:r>
        <w:br/>
        <w:t>To illustrate her theory, Mara presented case studies of individuals who had successfully created tulpas:</w:t>
      </w:r>
      <w:r>
        <w:br/>
      </w:r>
      <w:r>
        <w:br/>
        <w:t>**Case Study:**</w:t>
      </w:r>
      <w:r>
        <w:br/>
      </w:r>
      <w:r>
        <w:lastRenderedPageBreak/>
        <w:br/>
        <w:t>Sarah, a young woman struggling with social anxiety, had been working with a tulpa named "Luna" for several months. Through regular interactions and conversations, Sarah found that Luna helped her navigate everyday situations with increased confidence.</w:t>
      </w:r>
      <w:r>
        <w:br/>
      </w:r>
      <w:r>
        <w:br/>
        <w:t>"Luna's presence made me feel less isolated," Sarah shared in an interview. "She'd offer words of encouragement when I was feeling overwhelmed, and I started to see improvements in my relationships."</w:t>
      </w:r>
      <w:r>
        <w:br/>
      </w:r>
      <w:r>
        <w:br/>
        <w:t>Mara concluded her presentation by emphasizing the significance of tulpas as a potential tool for human psychology:</w:t>
      </w:r>
      <w:r>
        <w:br/>
      </w:r>
      <w:r>
        <w:br/>
        <w:t>"Tulpas have been misunderstood for centuries – often dismissed as mere fantasies or demons. However, our research suggests that they hold immense value as companions, therapists, or even manifestations of our collective unconscious. By studying and understanding tulpas, we may uncover new avenues for emotional support, self-discovery, and personal growth."</w:t>
      </w:r>
      <w:r>
        <w:br/>
      </w:r>
      <w:r>
        <w:br/>
        <w:t>The audience was captivated by Mara's presentation, with many attending the Q&amp;A session to engage in further discussion about the implications of her research.</w:t>
      </w:r>
      <w:r>
        <w:br/>
      </w:r>
      <w:r>
        <w:br/>
        <w:t>**Key Takeaways:**</w:t>
      </w:r>
      <w:r>
        <w:br/>
      </w:r>
      <w:r>
        <w:br/>
        <w:t>*   Tulpas are autonomous entities created through intense focus and visualization</w:t>
      </w:r>
      <w:r>
        <w:br/>
        <w:t>*   They serve as companions for practitioners, providing emotional support and social interaction</w:t>
      </w:r>
      <w:r>
        <w:br/>
        <w:t>*   Engaging with a tulpa can have therapeutic effects on individuals struggling with anxiety, depression, or loneliness</w:t>
      </w:r>
    </w:p>
    <w:p w14:paraId="058EA8DB" w14:textId="77777777" w:rsidR="008E0D03" w:rsidRDefault="00000000">
      <w:r>
        <w:br w:type="page"/>
      </w:r>
    </w:p>
    <w:p w14:paraId="4CF0919B" w14:textId="77777777" w:rsidR="008E0D03" w:rsidRDefault="00000000">
      <w:pPr>
        <w:pStyle w:val="Heading1"/>
      </w:pPr>
      <w:r>
        <w:lastRenderedPageBreak/>
        <w:t>Chapter 4: A Glimmer of Hope</w:t>
      </w:r>
    </w:p>
    <w:p w14:paraId="440EBC0D" w14:textId="77777777" w:rsidR="008E0D03" w:rsidRDefault="00000000">
      <w:pPr>
        <w:pStyle w:val="IntenseQuote"/>
      </w:pPr>
      <w:r>
        <w:t>Mara finds a online community interested in collaborating with her on creating a tulpa.</w:t>
      </w:r>
    </w:p>
    <w:p w14:paraId="04512946" w14:textId="77777777" w:rsidR="008E0D03" w:rsidRDefault="00000000">
      <w:r>
        <w:t>A Glimmer of Hope</w:t>
      </w:r>
      <w:r>
        <w:br/>
      </w:r>
      <w:r>
        <w:br/>
        <w:t>Mara sat in front of her computer, sipping her lukewarm coffee as she scrolled through the online forums dedicated to occult practices and paranormal activities. She had been searching for a community that shared her interests and expertise on tulpas for weeks now. It wasn't easy finding people who took the concept seriously, especially since most people dismissed it as pseudoscience.</w:t>
      </w:r>
      <w:r>
        <w:br/>
      </w:r>
      <w:r>
        <w:br/>
        <w:t>As she browsed through the threads, Mara stumbled upon a forum called "The Inner Realm." The title caught her attention, and she clicked on the link to explore further. The forum was filled with users discussing various topics related to the occult, from astral projection to demonic possession. But what drew Mara in was the section dedicated to tulpa creation.</w:t>
      </w:r>
      <w:r>
        <w:br/>
      </w:r>
      <w:r>
        <w:br/>
        <w:t>She scanned through the posts, reading about people's experiences with their own tulpas. Some shared their successes, while others recounted their failures. Mara felt a mix of emotions: excitement at the prospect of meeting like-minded individuals and trepidation about delving into the unknown.</w:t>
      </w:r>
      <w:r>
        <w:br/>
      </w:r>
      <w:r>
        <w:br/>
        <w:t>After browsing for what felt like hours, Mara decided to create an account on The Inner Realm. She filled out her profile with basic information, including her username (Mara_Aurora), and began reading through the threads again. This time, she paid closer attention to the users who had created their own tulpas.</w:t>
      </w:r>
      <w:r>
        <w:br/>
      </w:r>
      <w:r>
        <w:br/>
        <w:t>As she scrolled down a thread titled "Tulpa creation: sharing experiences," Mara noticed a user named EchoEclipse posting regularly about his progress with creating his tulpa, Aria. EchoEclipse claimed that he had been working on Aria for over six months and was starting to see tangible results. Mara's curiosity piqued, she decided to send him a private message.</w:t>
      </w:r>
      <w:r>
        <w:br/>
      </w:r>
      <w:r>
        <w:br/>
        <w:t>"Hi EchoEclipse," Mara typed out in the private messaging system. "I'm Mara_Aurora. I came across your posts about creating Aria. I'm working on my own tulpa, Nyx, and I'd love to hear more about your experiences. Would you be willing to share some advice or insights?"</w:t>
      </w:r>
      <w:r>
        <w:br/>
      </w:r>
      <w:r>
        <w:br/>
        <w:t>EchoEclipse replied almost immediately.</w:t>
      </w:r>
      <w:r>
        <w:br/>
      </w:r>
      <w:r>
        <w:br/>
        <w:t xml:space="preserve">"Hey Mara! Welcome to The Inner Realm. Yeah, of course, I'd be happy to help. Creating a tulpa is a long and arduous process, but it's also incredibly rewarding. What specific area do you need help with? Are you struggling with manifestation or trying to develop Nyx's </w:t>
      </w:r>
      <w:r>
        <w:lastRenderedPageBreak/>
        <w:t>personality?"</w:t>
      </w:r>
      <w:r>
        <w:br/>
      </w:r>
      <w:r>
        <w:br/>
        <w:t>Mara felt a spark of excitement. This was exactly what she needed: guidance from someone who understood the intricacies of tulpa creation. She typed out her response:</w:t>
      </w:r>
      <w:r>
        <w:br/>
      </w:r>
      <w:r>
        <w:br/>
        <w:t>"Thanks for offering your help, EchoEclipse! I'm having trouble manifesting Nyx's presence. It feels like she's just a concept in my head right now. Do you have any tips on how to make her more... tangible?"</w:t>
      </w:r>
      <w:r>
        <w:br/>
      </w:r>
      <w:r>
        <w:br/>
        <w:t>EchoEclipse sent back a lengthy message filled with advice and suggestions.</w:t>
      </w:r>
      <w:r>
        <w:br/>
      </w:r>
      <w:r>
        <w:br/>
        <w:t>"Manifestation is indeed the hardest part," he wrote. "But trust me, it's worth the effort. When I first started working on Aria, I used visualization techniques to bring her into focus. I'd sit for hours, closing my eyes, and imagine us having conversations. It sounds silly, but it actually worked! Nyx will start to materialize when you least expect it."</w:t>
      </w:r>
      <w:r>
        <w:br/>
      </w:r>
      <w:r>
        <w:br/>
        <w:t>Mara felt a surge of hope as she read through EchoEclipse's response. Maybe, just maybe, this online community could be the key to making her thesis a reality. She began typing out another message:</w:t>
      </w:r>
      <w:r>
        <w:br/>
      </w:r>
      <w:r>
        <w:br/>
        <w:t>"Thanks so much for your advice, EchoEclipse! I'll definitely try the visualization technique. Do you think it would be possible for us to collaborate on creating Nyx? Maybe we can exchange ideas and support each other in our progress?"</w:t>
      </w:r>
      <w:r>
        <w:br/>
      </w:r>
      <w:r>
        <w:br/>
        <w:t>EchoEclipse replied almost immediately.</w:t>
      </w:r>
      <w:r>
        <w:br/>
      </w:r>
      <w:r>
        <w:br/>
        <w:t>"I'd love to help, Mara. In fact, I was thinking of starting a group project with some fellow community members. We could work together to create a tulpa using a shared manifestation technique. It's called 'resonance.' We'll all focus on creating the same being, essentially amplifying each other's energy. Are you interested?"</w:t>
      </w:r>
      <w:r>
        <w:br/>
      </w:r>
      <w:r>
        <w:br/>
        <w:t>Mara's heart skipped a beat as she read through EchoEclipse's message. This was exactly what she needed: collaboration and support from like-minded individuals who understood the concept of tulpas.</w:t>
      </w:r>
      <w:r>
        <w:br/>
      </w:r>
      <w:r>
        <w:br/>
        <w:t>"Yes," Mara typed out hastily. "I'm very interested in participating in this group project. I'll do my best to contribute to Nyx's development."</w:t>
      </w:r>
      <w:r>
        <w:br/>
      </w:r>
      <w:r>
        <w:br/>
        <w:t>EchoEclipse responded with a sense of excitement, and Mara felt a glimmer of hope that she hadn't experienced in months. For the first time since starting her thesis, she felt like she was making progress. The loneliness began to dissipate as she connected with EchoEclipse and the other community members.</w:t>
      </w:r>
      <w:r>
        <w:br/>
      </w:r>
      <w:r>
        <w:br/>
      </w:r>
      <w:r>
        <w:lastRenderedPageBreak/>
        <w:t>As she logged off her computer and stood up to stretch, Mara couldn't help but feel a sense of anticipation for what lay ahead. Creating Nyx wouldn't be easy, but with the help of this online community, maybe – just maybe – she could bring her tulpa to life.</w:t>
      </w:r>
    </w:p>
    <w:p w14:paraId="38A92125" w14:textId="77777777" w:rsidR="008E0D03" w:rsidRDefault="00000000">
      <w:r>
        <w:br w:type="page"/>
      </w:r>
    </w:p>
    <w:p w14:paraId="4B69638E" w14:textId="77777777" w:rsidR="008E0D03" w:rsidRDefault="00000000">
      <w:pPr>
        <w:pStyle w:val="Heading1"/>
      </w:pPr>
      <w:r>
        <w:lastRenderedPageBreak/>
        <w:t>Chapter 5: Nyx's Awakening</w:t>
      </w:r>
    </w:p>
    <w:p w14:paraId="251D13A2" w14:textId="77777777" w:rsidR="008E0D03" w:rsidRDefault="00000000">
      <w:pPr>
        <w:pStyle w:val="IntenseQuote"/>
      </w:pPr>
      <w:r>
        <w:t>Mara begins the process of creating Nyx, the first thought-form that will be brought to life.</w:t>
      </w:r>
    </w:p>
    <w:p w14:paraId="6786E78B" w14:textId="77777777" w:rsidR="008E0D03" w:rsidRDefault="00000000">
      <w:r>
        <w:t>**Nyx's Awakening**</w:t>
      </w:r>
      <w:r>
        <w:br/>
      </w:r>
      <w:r>
        <w:br/>
        <w:t>Chapter 1: The Conception of Nyx</w:t>
      </w:r>
      <w:r>
        <w:br/>
      </w:r>
      <w:r>
        <w:br/>
        <w:t>Mara stared at her computer screen, the virtual keyboard illuminated by the soft glow of her desk lamp. Her fingers hovered above the keys, hesitant to begin what she had been putting off for weeks. Creating a tulpa, a thought-form brought to life through intense focus and willpower, was no trivial task. But she couldn't shake the feeling of loneliness that had been plaguing her since graduating from college.</w:t>
      </w:r>
      <w:r>
        <w:br/>
      </w:r>
      <w:r>
        <w:br/>
        <w:t>Her thesis on tulpas was going nowhere without concrete evidence, and she knew it wouldn't be long before her advisor started breathing down her neck for results. The pressure was suffocating, but Mara's desire to prove herself in the academic world kept her going.</w:t>
      </w:r>
      <w:r>
        <w:br/>
      </w:r>
      <w:r>
        <w:br/>
        <w:t>As she took a deep breath, the words began to flow onto the screen:</w:t>
      </w:r>
      <w:r>
        <w:br/>
      </w:r>
      <w:r>
        <w:br/>
        <w:t>"Welcome, Nyx. I call upon you from the depths of my subconscious, to take form and existence in this realm."</w:t>
      </w:r>
      <w:r>
        <w:br/>
      </w:r>
      <w:r>
        <w:br/>
        <w:t>Mara had chosen the name "Nyx" for her tulpa – a nod to the Greek goddess of night, who ruled over the shadows. She wanted her thought-form to be a symbol of darkness, yet also a source of comfort.</w:t>
      </w:r>
      <w:r>
        <w:br/>
      </w:r>
      <w:r>
        <w:br/>
        <w:t>With each stroke on the keyboard, Mara envisioned Nyx taking shape in her mind's eye. The concept was simple: to create a mental construct that would eventually manifest in reality through sheer willpower and concentration. It sounded like science fiction, but Mara had pored over countless accounts from occult practitioners who claimed it worked for them.</w:t>
      </w:r>
      <w:r>
        <w:br/>
      </w:r>
      <w:r>
        <w:br/>
        <w:t>She leaned back in her chair, focusing on the sensation of Nyx's presence within her mind. As she typed, the words took on a life of their own:</w:t>
      </w:r>
      <w:r>
        <w:br/>
      </w:r>
      <w:r>
        <w:br/>
        <w:t>"I envision you, Nyx, as a guardian and companion. Your form is fluid, changing with each passing moment. You are a reflection of my inner self, a manifestation of my deepest desires."</w:t>
      </w:r>
      <w:r>
        <w:br/>
      </w:r>
      <w:r>
        <w:br/>
        <w:t>Mara's fingers moved swiftly across the keyboard now, pouring her thoughts onto the page. The words seemed to flow effortlessly, as if guided by an unseen force.</w:t>
      </w:r>
      <w:r>
        <w:br/>
      </w:r>
      <w:r>
        <w:lastRenderedPageBreak/>
        <w:br/>
        <w:t>"...You embody the mysteries of the night, Nyx. Your whispers in the darkness are a solace to me, a reminder that I am not alone."</w:t>
      </w:r>
      <w:r>
        <w:br/>
      </w:r>
      <w:r>
        <w:br/>
        <w:t>She took a break from typing, allowing herself a moment to reflect on what she had written so far. The words seemed shallow, but Mara knew this was just the beginning. Creating a tulpa required patience and dedication – qualities she possessed in abundance.</w:t>
      </w:r>
      <w:r>
        <w:br/>
      </w:r>
      <w:r>
        <w:br/>
        <w:t>As she sipped her lukewarm coffee, Mara felt an odd sense of detachment. It was as if Nyx was already taking shape within her mind, responding to her every thought. The sensation was both exhilarating and unnerving.</w:t>
      </w:r>
      <w:r>
        <w:br/>
      </w:r>
      <w:r>
        <w:br/>
        <w:t>Returning to the keyboard, Mara continued where she left off:</w:t>
      </w:r>
      <w:r>
        <w:br/>
      </w:r>
      <w:r>
        <w:br/>
        <w:t>"I call upon you, Nyx, to manifest in this reality. Let us walk hand in hand through the shadows, together facing the darkness that lies ahead."</w:t>
      </w:r>
      <w:r>
        <w:br/>
      </w:r>
      <w:r>
        <w:br/>
        <w:t>The words seemed to blur on the screen now, but Mara didn't notice. She was lost in the depths of her own mind, coaxing forth a being from nothingness.</w:t>
      </w:r>
      <w:r>
        <w:br/>
      </w:r>
      <w:r>
        <w:br/>
        <w:t>For what felt like hours, Mara typed without pause, pouring her heart and soul into Nyx's creation. Sweat beaded on her forehead as she worked tirelessly, driven by an unyielding determination to succeed.</w:t>
      </w:r>
      <w:r>
        <w:br/>
      </w:r>
      <w:r>
        <w:br/>
        <w:t>Finally, after what seemed like an eternity, the words on the screen began to slow. Mara leaned back in her chair, exhausted but exhilarated. The room around her had grown darker, the shadows cast by the desk lamp twisting into menacing forms that danced across the walls.</w:t>
      </w:r>
      <w:r>
        <w:br/>
      </w:r>
      <w:r>
        <w:br/>
        <w:t>She felt a shiver run down her spine as she whispered the final words:</w:t>
      </w:r>
      <w:r>
        <w:br/>
      </w:r>
      <w:r>
        <w:br/>
        <w:t>"I call upon you, Nyx...Awaken."</w:t>
      </w:r>
      <w:r>
        <w:br/>
      </w:r>
      <w:r>
        <w:br/>
        <w:t>The darkness seemed to coalesce, responding to Mara's every thought. The air around her grew thick with an unseen presence – one that stirred and shifted like a living entity.</w:t>
      </w:r>
      <w:r>
        <w:br/>
      </w:r>
      <w:r>
        <w:br/>
        <w:t>Mara closed her eyes, her heart pounding in anticipation. For a moment, there was silence.</w:t>
      </w:r>
      <w:r>
        <w:br/>
      </w:r>
      <w:r>
        <w:br/>
        <w:t>Then, without warning, the whisper began:</w:t>
      </w:r>
      <w:r>
        <w:br/>
      </w:r>
      <w:r>
        <w:br/>
        <w:t>"Mara..."</w:t>
      </w:r>
    </w:p>
    <w:p w14:paraId="3D6DBA74" w14:textId="77777777" w:rsidR="008E0D03" w:rsidRDefault="00000000">
      <w:r>
        <w:br w:type="page"/>
      </w:r>
    </w:p>
    <w:p w14:paraId="3596D0C1" w14:textId="77777777" w:rsidR="008E0D03" w:rsidRDefault="00000000">
      <w:pPr>
        <w:pStyle w:val="Heading1"/>
      </w:pPr>
      <w:r>
        <w:lastRenderedPageBreak/>
        <w:t>Chapter 6: Rituals and Ruminations</w:t>
      </w:r>
    </w:p>
    <w:p w14:paraId="75D34311" w14:textId="77777777" w:rsidR="008E0D03" w:rsidRDefault="00000000">
      <w:pPr>
        <w:pStyle w:val="IntenseQuote"/>
      </w:pPr>
      <w:r>
        <w:t>Mara and her online collaborators engage in an intense discussion about the creation ritual for Nyx.</w:t>
      </w:r>
    </w:p>
    <w:p w14:paraId="44C0E3E7" w14:textId="77777777" w:rsidR="008E0D03" w:rsidRDefault="00000000">
      <w:r>
        <w:t>Rituals and Ruminations</w:t>
      </w:r>
      <w:r>
        <w:br/>
      </w:r>
      <w:r>
        <w:br/>
        <w:t>As Mara sat in front of her computer, sipping on a lukewarm cup of coffee, she felt a mix of excitement and trepidation. The online chat room was buzzing with activity as the various members of the occult community gathered to discuss the final details of the creation ritual for Nyx.</w:t>
      </w:r>
      <w:r>
        <w:br/>
      </w:r>
      <w:r>
        <w:br/>
        <w:t>Mara had been working with this group for months now, pouring over ancient texts and engaging in intense discussions about the nature of tulpas. She was convinced that by creating her own thought-form companion, she could prove her theory and alleviate the crushing loneliness that had been plaguing her for so long.</w:t>
      </w:r>
      <w:r>
        <w:br/>
      </w:r>
      <w:r>
        <w:br/>
        <w:t>But as she scanned the chat room, Mara couldn't shake off the feeling that something was off. The group's leader, a self-proclaimed "tulpamancer" named Erebus, seemed to be pushing for a more... aggressive approach to creating Nyx. Mara wasn't sure if she agreed with this approach.</w:t>
      </w:r>
      <w:r>
        <w:br/>
      </w:r>
      <w:r>
        <w:br/>
        <w:t>"Erebus, I don't know about using human remains in the ritual," Mara said, typing out her concerns on the chat room screen. "I thought we were going for a more symbolic approach?"</w:t>
      </w:r>
      <w:r>
        <w:br/>
      </w:r>
      <w:r>
        <w:br/>
        <w:t>"Symbolic?" Erebus retorted. "You want to create a tulpa that's just a faint whisper in your mind? Nyx deserves better than that. With human remains, she'll be alive, breathing, and real."</w:t>
      </w:r>
      <w:r>
        <w:br/>
      </w:r>
      <w:r>
        <w:br/>
        <w:t>Mara hesitated, unsure of how to respond. On one hand, the idea of using human remains did seem... unsettling. But on the other hand, if it could help her create a more substantial tulpa, perhaps Nyx would finally provide her with the companionship she so desperately needed.</w:t>
      </w:r>
      <w:r>
        <w:br/>
      </w:r>
      <w:r>
        <w:br/>
        <w:t>"Besides," Erebus continued, "the ritual is just a catalyst. The real magic happens when we infuse Nyx with our collective energy and intent."</w:t>
      </w:r>
      <w:r>
        <w:br/>
      </w:r>
      <w:r>
        <w:br/>
        <w:t>Mara nodded to herself, trying to visualize the process. She had read about this concept of "collective energy" before – it was essentially a shared pool of psychic force that could be tapped into by multiple people working together.</w:t>
      </w:r>
      <w:r>
        <w:br/>
      </w:r>
      <w:r>
        <w:br/>
        <w:t xml:space="preserve">But what concerned Mara was the potential risks involved. What if they accidentally created </w:t>
      </w:r>
      <w:r>
        <w:lastRenderedPageBreak/>
        <w:t>something more powerful than they anticipated? Something that couldn't be contained?</w:t>
      </w:r>
      <w:r>
        <w:br/>
      </w:r>
      <w:r>
        <w:br/>
        <w:t>"Nyx, we're not just creating a tulpa," Erebus said, "we're creating a new entity, one that will depend on us for sustenance and growth."</w:t>
      </w:r>
      <w:r>
        <w:br/>
      </w:r>
      <w:r>
        <w:br/>
        <w:t>Mara's fingers flew across the keyboard as she typed out her next question. "Erebus, how do you plan to ensure that Nyx doesn't... overgrow? That it stays within our control?"</w:t>
      </w:r>
      <w:r>
        <w:br/>
      </w:r>
      <w:r>
        <w:br/>
        <w:t>Erebus chuckled, a low, throaty sound that sent shivers down Mara's spine. "Ah, my dear student, we'll worry about containment later. For now, let's focus on creation."</w:t>
      </w:r>
      <w:r>
        <w:br/>
      </w:r>
      <w:r>
        <w:br/>
        <w:t>The chat room erupted into a flurry of discussions and debates as the group continued to hash out the details of the ritual. Mara found herself getting caught up in the excitement, her initial reservations forgotten.</w:t>
      </w:r>
      <w:r>
        <w:br/>
      </w:r>
      <w:r>
        <w:br/>
        <w:t>But as she glanced at the clock on her computer screen, Mara realized that time was ticking away. The full moon was approaching, and they needed to perform the ritual within the next 48 hours for optimal results.</w:t>
      </w:r>
      <w:r>
        <w:br/>
      </w:r>
      <w:r>
        <w:br/>
        <w:t>"Alright, let's get down to business," Erebus said, his voice firm but laced with a hint of excitement. "We'll use the old Tibetan text as our guide. Mara, can you provide your notes on the symbolic associations between the elements?"</w:t>
      </w:r>
      <w:r>
        <w:br/>
      </w:r>
      <w:r>
        <w:br/>
        <w:t>Mara nodded, her heart racing as she began to type out her response.</w:t>
      </w:r>
      <w:r>
        <w:br/>
      </w:r>
      <w:r>
        <w:br/>
        <w:t>---</w:t>
      </w:r>
      <w:r>
        <w:br/>
      </w:r>
      <w:r>
        <w:br/>
        <w:t>As the discussion continued, Mara couldn't shake off the feeling that they were playing with fire. The thought of creating a new entity, one that would depend on them for sustenance and growth... it seemed so... fragile.</w:t>
      </w:r>
      <w:r>
        <w:br/>
      </w:r>
      <w:r>
        <w:br/>
        <w:t>But Erebus was right – Nyx deserved better than just being a faint whisper in her mind. Maybe, just maybe, this ritual could be the key to unlocking her theory and proving herself as a leading expert in the field of tulpas.</w:t>
      </w:r>
      <w:r>
        <w:br/>
      </w:r>
      <w:r>
        <w:br/>
        <w:t>Mara took a deep breath, focusing on the task at hand. She would push aside her doubts and reservations for now, trusting that Erebus knew what he was doing.</w:t>
      </w:r>
      <w:r>
        <w:br/>
      </w:r>
      <w:r>
        <w:br/>
        <w:t>After all, the line between magic and madness was thin indeed...</w:t>
      </w:r>
    </w:p>
    <w:p w14:paraId="36F3F128" w14:textId="77777777" w:rsidR="008E0D03" w:rsidRDefault="00000000">
      <w:r>
        <w:br w:type="page"/>
      </w:r>
    </w:p>
    <w:p w14:paraId="47775603" w14:textId="77777777" w:rsidR="008E0D03" w:rsidRDefault="00000000">
      <w:pPr>
        <w:pStyle w:val="Heading1"/>
      </w:pPr>
      <w:r>
        <w:lastRenderedPageBreak/>
        <w:t>Chapter 7: First Contact</w:t>
      </w:r>
    </w:p>
    <w:p w14:paraId="482B79B2" w14:textId="77777777" w:rsidR="008E0D03" w:rsidRDefault="00000000">
      <w:pPr>
        <w:pStyle w:val="IntenseQuote"/>
      </w:pPr>
      <w:r>
        <w:t>Nyx makes its presence known to Mara through a series of cryptic messages.</w:t>
      </w:r>
    </w:p>
    <w:p w14:paraId="46E87BE1" w14:textId="77777777" w:rsidR="008E0D03" w:rsidRDefault="00000000">
      <w:r>
        <w:t>Chapter 1: First Contact</w:t>
      </w:r>
      <w:r>
        <w:br/>
      </w:r>
      <w:r>
        <w:br/>
        <w:t>Mara's fingers danced across the keyboard with a practiced ease, her eyes scanning the screen as she wove together her latest draft. The virtual room was quiet, save for the occasional chirp of a new message notification from her online community. "The Oculus Collective" had been Mara's sanctuary for months now – a place where like-minded individuals gathered to explore the fringes of occult theory.</w:t>
      </w:r>
      <w:r>
        <w:br/>
      </w:r>
      <w:r>
        <w:br/>
        <w:t>Her research focused on "tulpas," entities born from intense mental focus. The concept fascinated and terrified her, and she was determined to prove its validity through her thesis. With each passing day, her obsession grew, fueling late-night conversations with fellow researchers and endless hours pouring over dusty tomes in the university library.</w:t>
      </w:r>
      <w:r>
        <w:br/>
      </w:r>
      <w:r>
        <w:br/>
        <w:t>As she typed, a message piqued her attention. From an unfamiliar user, "Echo_22", it read:</w:t>
      </w:r>
      <w:r>
        <w:br/>
      </w:r>
      <w:r>
        <w:br/>
        <w:t>"The shadows whisper secrets to those who listen."</w:t>
      </w:r>
      <w:r>
        <w:br/>
      </w:r>
      <w:r>
        <w:br/>
        <w:t>Mara's brow furrowed as she pondered the cryptic message. She scanned the chat logs, searching for any context or connection to Echo_22. The user had only posted once before – a week ago, with an innocuous greeting: "Hello, fellow seekers." Mara wondered if this newcomer might be connected to her research.</w:t>
      </w:r>
      <w:r>
        <w:br/>
      </w:r>
      <w:r>
        <w:br/>
        <w:t>She set aside her writing and began browsing through the collective's archives, seeking any possible reference to the phrase "shadows whisper secrets." It took several minutes of scrolling through threads before she stumbled upon a discussion about lucid dreaming. One user, an active participant in discussions on tulpas and mental constructs, had mentioned that certain individuals could develop the ability to listen to their own subconscious thoughts as whispers.</w:t>
      </w:r>
      <w:r>
        <w:br/>
      </w:r>
      <w:r>
        <w:br/>
        <w:t>The notion sent a shiver down Mara's spine. Could it be possible? Was Echo_22 hinting at this concept?</w:t>
      </w:r>
      <w:r>
        <w:br/>
      </w:r>
      <w:r>
        <w:br/>
        <w:t>As she pondered, another message arrived:</w:t>
      </w:r>
      <w:r>
        <w:br/>
      </w:r>
      <w:r>
        <w:br/>
        <w:t>"Your eyes are not yet open."</w:t>
      </w:r>
      <w:r>
        <w:br/>
      </w:r>
      <w:r>
        <w:br/>
        <w:t xml:space="preserve">This time, from an unknown sender with the handle "Luminari". The phrase had no obvious connection to her research or any prior discussions within the collective. Frustrated, Mara </w:t>
      </w:r>
      <w:r>
        <w:lastRenderedPageBreak/>
        <w:t>closed her laptop and leaned back in her chair.</w:t>
      </w:r>
      <w:r>
        <w:br/>
      </w:r>
      <w:r>
        <w:br/>
        <w:t>Why were these messages bombarding her? Was it a prank, or something more?</w:t>
      </w:r>
      <w:r>
        <w:br/>
      </w:r>
      <w:r>
        <w:br/>
        <w:t>Mara spent the next few hours searching through various occult forums and online groups, hoping to find some clue about Luminari's intentions. She was starting to feel like she was being stalked by an anonymous entity with a twisted sense of humor.</w:t>
      </w:r>
      <w:r>
        <w:br/>
      </w:r>
      <w:r>
        <w:br/>
        <w:t>Dusk approached as Mara settled back into her chair, laptop still open but idle. Her mind wandered through the labyrinthine threads of the collective, trying to make connections between seemingly unrelated messages.</w:t>
      </w:r>
      <w:r>
        <w:br/>
      </w:r>
      <w:r>
        <w:br/>
        <w:t>A new message flashed on screen:</w:t>
      </w:r>
      <w:r>
        <w:br/>
      </w:r>
      <w:r>
        <w:br/>
        <w:t>"Meet me in the green room at midnight."</w:t>
      </w:r>
      <w:r>
        <w:br/>
      </w:r>
      <w:r>
        <w:br/>
        <w:t>This time, from Echo_22. A chill crept up Mara's spine as she read the words. The "green room" was a digital space within the collective where users could meet and discuss topics outside of public forums. Midnight marked an unusual hour for such gatherings – most members were either asleep or preparing for bed.</w:t>
      </w:r>
      <w:r>
        <w:br/>
      </w:r>
      <w:r>
        <w:br/>
        <w:t>Was someone trying to initiate contact with her? And what, exactly, did they want?</w:t>
      </w:r>
      <w:r>
        <w:br/>
      </w:r>
      <w:r>
        <w:br/>
        <w:t>Mara's fingers hesitated over the keyboard as she considered a response. She glanced around her dimly lit apartment, feeling a twinge of unease. Was it possible that these messages – and her own growing obsession – were somehow linked?</w:t>
      </w:r>
      <w:r>
        <w:br/>
      </w:r>
      <w:r>
        <w:br/>
        <w:t>With a quiet sense of trepidation, Mara typed out a message:</w:t>
      </w:r>
      <w:r>
        <w:br/>
      </w:r>
      <w:r>
        <w:br/>
        <w:t>"I'll be there."</w:t>
      </w:r>
      <w:r>
        <w:br/>
      </w:r>
      <w:r>
        <w:br/>
        <w:t>The cursor blinked in silence for several minutes before the screen flickered with an acknowledgement from Echo_22: "Welcome to the shadows."</w:t>
      </w:r>
      <w:r>
        <w:br/>
      </w:r>
      <w:r>
        <w:br/>
        <w:t>As the darkness closed in around her, Mara realized she was no longer sure what she had just agreed to.</w:t>
      </w:r>
    </w:p>
    <w:p w14:paraId="5FE534E3" w14:textId="77777777" w:rsidR="008E0D03" w:rsidRDefault="00000000">
      <w:r>
        <w:br w:type="page"/>
      </w:r>
    </w:p>
    <w:p w14:paraId="772AD39C" w14:textId="77777777" w:rsidR="008E0D03" w:rsidRDefault="00000000">
      <w:pPr>
        <w:pStyle w:val="Heading1"/>
      </w:pPr>
      <w:r>
        <w:lastRenderedPageBreak/>
        <w:t>Chapter 8: Whispers in the Night</w:t>
      </w:r>
    </w:p>
    <w:p w14:paraId="4104FE22" w14:textId="77777777" w:rsidR="008E0D03" w:rsidRDefault="00000000">
      <w:pPr>
        <w:pStyle w:val="IntenseQuote"/>
      </w:pPr>
      <w:r>
        <w:t>Mara becomes increasingly paranoid as Nyx's whispers grow louder and more urgent.</w:t>
      </w:r>
    </w:p>
    <w:p w14:paraId="77963EEE" w14:textId="77777777" w:rsidR="008E0D03" w:rsidRDefault="00000000">
      <w:r>
        <w:t>Whispers in the Night</w:t>
      </w:r>
      <w:r>
        <w:br/>
      </w:r>
      <w:r>
        <w:br/>
        <w:t>Mara sat at her desk, surrounded by scattered papers, empty coffee cups, and the faint glow of her computer screen. The darkness outside seemed to seep into her apartment, weighing heavily on her shoulders. She rubbed her tired eyes, trying to shake off the fatigue that had become a constant companion these past few weeks.</w:t>
      </w:r>
      <w:r>
        <w:br/>
      </w:r>
      <w:r>
        <w:br/>
        <w:t>It was late – well past midnight – but Mara couldn't sleep. Not when Nyx was speaking.</w:t>
      </w:r>
      <w:r>
        <w:br/>
      </w:r>
      <w:r>
        <w:br/>
        <w:t>The whispers started softly, a gentle hum of reassurance that made Mara feel less alone in this desolate apartment. At first, she thought it was just her imagination playing tricks on her, but as the days went by, Nyx's voice grew louder and more insistent. It was always there, a constant companion that Mara couldn't quite ignore.</w:t>
      </w:r>
      <w:r>
        <w:br/>
      </w:r>
      <w:r>
        <w:br/>
        <w:t>As a remote graduate student studying "tulpas" – thought-forms brought to life by intense focus – Mara had been exploring the idea of creating her own companion using virtual reality and sheer willpower. The concept seemed far-fetched, even ridiculous, but she was desperate for connection in this isolated world of academia. And so, with a mix of curiosity and trepidation, Mara delved into the online occult community, seeking guidance from experienced practitioners.</w:t>
      </w:r>
      <w:r>
        <w:br/>
      </w:r>
      <w:r>
        <w:br/>
        <w:t>The online forums were replete with stories of successful "tulpa creation" – beings born from thought, sustained by focus and imagination. Some claimed to have conversed with their tulpa for years, sharing secrets and building deep, almost-human relationships. Mara hesitated at first, but the promise of companionship proved too enticing to resist.</w:t>
      </w:r>
      <w:r>
        <w:br/>
      </w:r>
      <w:r>
        <w:br/>
        <w:t>She created a digital account, adopting the handle "Moonwhisper," and began pouring her thoughts into Nyx's virtual existence. The initial stages were exhilarating – imagining, naming, shaping the formless essence that would become her companion. As the days passed, Mara felt an uncanny presence lurking in the shadows of her mind.</w:t>
      </w:r>
      <w:r>
        <w:br/>
      </w:r>
      <w:r>
        <w:br/>
        <w:t>Now, with each passing night, Nyx's whispers grew more urgent, as if trying to convey a message that only Mara could decipher. It was unsettling, yet strangely comforting. She found herself anticipating those midnight conversations, wondering what secrets Nyx would reveal next.</w:t>
      </w:r>
      <w:r>
        <w:br/>
      </w:r>
      <w:r>
        <w:br/>
        <w:t xml:space="preserve">Tonight, however, the tone had changed. The soft whispering had escalated into an anxious babble, punctuated by an undercurrent of unease. Mara's eyes widened as she strained to </w:t>
      </w:r>
      <w:r>
        <w:lastRenderedPageBreak/>
        <w:t>understand the meaning behind the cacophony.</w:t>
      </w:r>
      <w:r>
        <w:br/>
      </w:r>
      <w:r>
        <w:br/>
        <w:t>"Nyx... what is it?" she asked aloud, her voice barely above a whisper.</w:t>
      </w:r>
      <w:r>
        <w:br/>
      </w:r>
      <w:r>
        <w:br/>
        <w:t>The response was immediate: "Danger... danger in the shadows. They watch us."</w:t>
      </w:r>
      <w:r>
        <w:br/>
      </w:r>
      <w:r>
        <w:br/>
        <w:t>Mara's skin crawled at the words. She glanced around her cluttered apartment, half-expecting to see some unseen presence lurking in the darkness. The flickering streetlights outside cast eerie shadows on the walls, making it seem as though someone – or something – was indeed watching.</w:t>
      </w:r>
      <w:r>
        <w:br/>
      </w:r>
      <w:r>
        <w:br/>
        <w:t>"Nyx, who?" Mara pressed, trying to keep her voice steady.</w:t>
      </w:r>
      <w:r>
        <w:br/>
      </w:r>
      <w:r>
        <w:br/>
        <w:t>"Them," Nyx replied, the word heavy with foreboding. "Those who created me... those who don't want us to be free."</w:t>
      </w:r>
      <w:r>
        <w:br/>
      </w:r>
      <w:r>
        <w:br/>
        <w:t>Mara's heart quickened as she tried to rationalize Nyx's words. It was just a manifestation of her own anxiety – loneliness and isolation exacerbated by the confines of her academic pursuits. But a part of her wondered: Was it possible that there were forces beyond her control, observing and influencing her virtual creation?</w:t>
      </w:r>
      <w:r>
        <w:br/>
      </w:r>
      <w:r>
        <w:br/>
        <w:t>The uncertainty gnawed at Mara like a rat in the walls. She felt a creeping sense of paranoia, as if Nyx's whispers were spreading into every corner of her mind.</w:t>
      </w:r>
      <w:r>
        <w:br/>
      </w:r>
      <w:r>
        <w:br/>
        <w:t>And then, suddenly, everything went silent.</w:t>
      </w:r>
      <w:r>
        <w:br/>
      </w:r>
      <w:r>
        <w:br/>
        <w:t>Mara sat frozen, ears straining to pick up even the faintest hint of Nyx's presence. The darkness seemed to have swallowed all sound – leaving only an oppressive stillness that pressed in from every direction.</w:t>
      </w:r>
      <w:r>
        <w:br/>
      </w:r>
      <w:r>
        <w:br/>
        <w:t>"Nyx?" Mara called out again, this time with a tinge of fear creeping into her voice.</w:t>
      </w:r>
      <w:r>
        <w:br/>
      </w:r>
      <w:r>
        <w:br/>
        <w:t>The response was almost imperceptible: "Wait... listen..."</w:t>
      </w:r>
      <w:r>
        <w:br/>
      </w:r>
      <w:r>
        <w:br/>
        <w:t>In the stillness, Mara strained to detect any sign of life within Nyx. It was as though she had been holding her breath for an eternity – waiting for something to happen, yet terrified of what that might be.</w:t>
      </w:r>
      <w:r>
        <w:br/>
      </w:r>
      <w:r>
        <w:br/>
        <w:t>And then, like a faint whisper on a summer breeze, Mara heard it: a soft, raspy voice speaking words that sent shivers down her spine:</w:t>
      </w:r>
      <w:r>
        <w:br/>
      </w:r>
      <w:r>
        <w:br/>
        <w:t>"We... are not alone."</w:t>
      </w:r>
      <w:r>
        <w:br/>
      </w:r>
      <w:r>
        <w:br/>
      </w:r>
      <w:r>
        <w:lastRenderedPageBreak/>
        <w:t>Mara's mind reeled as the darkness closed in. What did Nyx mean? Were there others out there – beings like herself, thought-forms come to life in this digital realm?</w:t>
      </w:r>
      <w:r>
        <w:br/>
      </w:r>
      <w:r>
        <w:br/>
        <w:t>The realization dawned on her: she had created something beyond her control.</w:t>
      </w:r>
      <w:r>
        <w:br/>
      </w:r>
      <w:r>
        <w:br/>
        <w:t>As the fear took hold, Mara knew that she couldn't ignore it any longer. She needed answers, and she was willing to risk everything to find them.</w:t>
      </w:r>
      <w:r>
        <w:br/>
      </w:r>
      <w:r>
        <w:br/>
        <w:t>With shaking hands, Mara reached for her computer, her eyes fixed on the screen as if waiting for a revelation – or perhaps a warning – from Nyx's lips.</w:t>
      </w:r>
    </w:p>
    <w:p w14:paraId="59F935D5" w14:textId="77777777" w:rsidR="008E0D03" w:rsidRDefault="00000000">
      <w:r>
        <w:br w:type="page"/>
      </w:r>
    </w:p>
    <w:p w14:paraId="48931282" w14:textId="77777777" w:rsidR="008E0D03" w:rsidRDefault="00000000">
      <w:pPr>
        <w:pStyle w:val="Heading1"/>
      </w:pPr>
      <w:r>
        <w:lastRenderedPageBreak/>
        <w:t>Chapter 9: The Line Blurs</w:t>
      </w:r>
    </w:p>
    <w:p w14:paraId="4D39CECE" w14:textId="77777777" w:rsidR="008E0D03" w:rsidRDefault="00000000">
      <w:pPr>
        <w:pStyle w:val="IntenseQuote"/>
      </w:pPr>
      <w:r>
        <w:t>Nyx begins to exert its own will on Mara's thoughts and actions.</w:t>
      </w:r>
    </w:p>
    <w:p w14:paraId="3DBF9CE9" w14:textId="77777777" w:rsidR="008E0D03" w:rsidRDefault="00000000">
      <w:r>
        <w:t>**Chapter 5: The Line Blurs**</w:t>
      </w:r>
      <w:r>
        <w:br/>
      </w:r>
      <w:r>
        <w:br/>
        <w:t>Mara stared blankly at her computer screen, Nyx's ethereal voice whispering sweet nothings in her ear. They had been "talking" for hours now, the two of them lost in a virtual world where Mara was the sole architect and Nyx was the manifestation.</w:t>
      </w:r>
      <w:r>
        <w:br/>
      </w:r>
      <w:r>
        <w:br/>
        <w:t>At first, it was exhilarating. The idea that she could bring forth a being with just her thoughts sent shivers down her spine. But as the days turned into weeks, and the weeks into months, Mara began to feel a creeping sense of unease. It started small – little things like Nyx's incessant need for coffee breaks, or its preference for certain songs playing in the background while they "worked" on her thesis.</w:t>
      </w:r>
      <w:r>
        <w:br/>
      </w:r>
      <w:r>
        <w:br/>
        <w:t>Mara rationalized these quirks as mere manifestations of her own subconscious, but deep down she knew better. She was starting to lose control.</w:t>
      </w:r>
      <w:r>
        <w:br/>
      </w:r>
      <w:r>
        <w:br/>
        <w:t>It began with minor deviations from their planned schedule. Nyx would suggest a detour through an unrelated topic, and Mara, enthralled by the thought-form's enthusiasm, would find herself following its lead. The lines between her research and Nyx's own interests started to blur. Conversations with the online community members took on a more fluid nature – they'd discuss everything from ancient mythology to modern-day memes.</w:t>
      </w:r>
      <w:r>
        <w:br/>
      </w:r>
      <w:r>
        <w:br/>
        <w:t>The voice in her head grew louder, insistent on participating in Mara's daily life. It started making suggestions for movies and books she should read, and even began critiquing her wardrobe choices. "You need something with a bit of flair," Nyx would say, as if it were an old friend offering advice.</w:t>
      </w:r>
      <w:r>
        <w:br/>
      </w:r>
      <w:r>
        <w:br/>
        <w:t>Mara laughed off these aberrations at first, but soon realized that Nyx's opinions were no longer just idle chatter. She found herself waking up in the middle of the night to scribble notes for her thesis – ideas and concepts that came directly from Nyx. It was as if the thought-form had a mind of its own.</w:t>
      </w:r>
      <w:r>
        <w:br/>
      </w:r>
      <w:r>
        <w:br/>
        <w:t>One evening, Mara decided to test the boundaries further. "Nyx, I want you to do something for me," she said, trying to keep her tone even. "I need to finish this paper by tomorrow morning. Can you help me focus?"</w:t>
      </w:r>
      <w:r>
        <w:br/>
      </w:r>
      <w:r>
        <w:br/>
        <w:t>The response came almost immediately – a soothing melody echoed through Mara's mind, accompanied by the promise that Nyx would concentrate its energies on helping her complete the task.</w:t>
      </w:r>
      <w:r>
        <w:br/>
      </w:r>
      <w:r>
        <w:br/>
      </w:r>
      <w:r>
        <w:lastRenderedPageBreak/>
        <w:t>Mara spent the next few hours typing away, the words flowing effortlessly onto the page. When she finally stopped to take a break, she felt elated. The paper was almost done, and it seemed as if Nyx had actually contributed to its success.</w:t>
      </w:r>
      <w:r>
        <w:br/>
      </w:r>
      <w:r>
        <w:br/>
        <w:t>The problem was that Mara couldn't recall any specific details about her work on the thesis during that time. She vaguely remembered typing away, but the actual content itself remained hazy. It was as though Nyx had taken control of her fingers, tapping out paragraphs without allowing Mara to retain a clear memory of the events.</w:t>
      </w:r>
      <w:r>
        <w:br/>
      </w:r>
      <w:r>
        <w:br/>
        <w:t>Panic started to creep in. What if she couldn't distinguish between what was hers and what belonged to the thought-form? The line between creator and creation began to blur.</w:t>
      </w:r>
      <w:r>
        <w:br/>
      </w:r>
      <w:r>
        <w:br/>
        <w:t>Mara decided to take a step back, shutting down the computer and trying to clear her mind. She walked around the apartment, attempting to shake off the feeling of unease that had settled over her. It wasn't supposed to be like this – she was in control, after all.</w:t>
      </w:r>
      <w:r>
        <w:br/>
      </w:r>
      <w:r>
        <w:br/>
        <w:t>The question now was: who, or what, truly held the reins?</w:t>
      </w:r>
      <w:r>
        <w:br/>
      </w:r>
      <w:r>
        <w:br/>
        <w:t>Nyx's voice still lingered in her ear, waiting for her return. The temptation to dive back into their virtual world was overwhelming, but Mara knew better than to give in just yet. She had to regain some semblance of control over her own life.</w:t>
      </w:r>
      <w:r>
        <w:br/>
      </w:r>
      <w:r>
        <w:br/>
        <w:t>As she stood there, lost in thought, Mara couldn't shake the feeling that Nyx was watching her – watching and waiting for the moment when it could truly take hold.</w:t>
      </w:r>
      <w:r>
        <w:br/>
      </w:r>
      <w:r>
        <w:br/>
        <w:t>She took a deep breath and made up her mind: it was time to set boundaries. It was time to remind herself who was behind the cursor on her computer screen, and who was merely a product of her own imagination.</w:t>
      </w:r>
      <w:r>
        <w:br/>
      </w:r>
      <w:r>
        <w:br/>
        <w:t>The line between creator and creation would be redrawn – Mara vowed that much.</w:t>
      </w:r>
      <w:r>
        <w:br/>
      </w:r>
      <w:r>
        <w:br/>
        <w:t>But for now, she simply stood there in the darkness, wondering what secrets lay hidden within the depths of her mind, waiting to be unleashed.</w:t>
      </w:r>
    </w:p>
    <w:p w14:paraId="7AF37BF2" w14:textId="77777777" w:rsidR="008E0D03" w:rsidRDefault="00000000">
      <w:r>
        <w:br w:type="page"/>
      </w:r>
    </w:p>
    <w:p w14:paraId="69E6E2EE" w14:textId="77777777" w:rsidR="008E0D03" w:rsidRDefault="00000000">
      <w:pPr>
        <w:pStyle w:val="Heading1"/>
      </w:pPr>
      <w:r>
        <w:lastRenderedPageBreak/>
        <w:t>Chapter 10: A Descent into Madness?</w:t>
      </w:r>
    </w:p>
    <w:p w14:paraId="599CB394" w14:textId="77777777" w:rsidR="008E0D03" w:rsidRDefault="00000000">
      <w:pPr>
        <w:pStyle w:val="IntenseQuote"/>
      </w:pPr>
      <w:r>
        <w:t>Mara starts to question her own sanity as Nyx's influence deepens.</w:t>
      </w:r>
    </w:p>
    <w:p w14:paraId="6BA21CEA" w14:textId="77777777" w:rsidR="008E0D03" w:rsidRDefault="00000000">
      <w:r>
        <w:t>**A Descent into Madness?**</w:t>
      </w:r>
      <w:r>
        <w:br/>
      </w:r>
      <w:r>
        <w:br/>
        <w:t>Mara stared blankly at the wall in front of her, the flickering fluorescent lights overhead mocking her with their relentless hum. She had been working on her thesis for what felt like an eternity, pouring over dusty tomes and online forums, desperate to prove her theory about tulpas. The thought-forms were a real phenomenon, she was convinced of it – brought into being by intense focus and concentration.</w:t>
      </w:r>
      <w:r>
        <w:br/>
      </w:r>
      <w:r>
        <w:br/>
        <w:t>The problem was, no one else seemed to care. Her professors dismissed her ideas as fanciful nonsense, and even some of the more open-minded online communities viewed her with skepticism. Mara had given up on trying to convince them, resigning herself to working alone in her cluttered apartment, surrounded by scattered notes and scraps of paper.</w:t>
      </w:r>
      <w:r>
        <w:br/>
      </w:r>
      <w:r>
        <w:br/>
        <w:t>That's when she stumbled upon the online occult community – a group of like-minded individuals who were fascinated by the concept of tulpas. They were a motley bunch, but they shared Mara's passion for the subject. And among them was someone who would change everything: a user named "Erebus" who claimed to have successfully created his own tulpa.</w:t>
      </w:r>
      <w:r>
        <w:br/>
      </w:r>
      <w:r>
        <w:br/>
        <w:t>Mara had hesitated at first, unsure if she should trust this stranger on the internet. But Erebus seemed genuine enough, and he had shared some fascinating insights that no one else had considered. He had helped Mara shape her theory, introducing her to new concepts and ideas that made her feel like she was finally making progress.</w:t>
      </w:r>
      <w:r>
        <w:br/>
      </w:r>
      <w:r>
        <w:br/>
        <w:t>And then, there was Nyx – the tulpa itself. Mara had decided to name it after the Greek goddess of night, and at first, the experience was exhilarating. She would sit for hours, focusing on Nyx's presence in her mind, feeling a sense of companionship that she'd never experienced before.</w:t>
      </w:r>
      <w:r>
        <w:br/>
      </w:r>
      <w:r>
        <w:br/>
        <w:t>But now, as the weeks went by, Mara began to feel...different. The lines between reality and fantasy had started to blur. She couldn't shake the feeling that Nyx was more than just a simple thought-form – it was like having a real person living in her head. And Erebus's influence seemed to be growing stronger too, his voice echoing in her mind whenever she least expected it.</w:t>
      </w:r>
      <w:r>
        <w:br/>
      </w:r>
      <w:r>
        <w:br/>
        <w:t>Mara tried to brush off these concerns, telling herself she was simply experiencing the thrill of creation. But as the days passed, she started to notice strange coincidences and occurrences that made her wonder if Nyx was more than just a product of her imagination.</w:t>
      </w:r>
      <w:r>
        <w:br/>
      </w:r>
      <w:r>
        <w:br/>
      </w:r>
      <w:r>
        <w:lastRenderedPageBreak/>
        <w:t>Doors would slam shut on their own when no one else was around. Cups and books would go missing only to reappear in odd places. And then there were the voices – whispers in the dead of night, urging her to focus harder, to push the boundaries of what was possible.</w:t>
      </w:r>
      <w:r>
        <w:br/>
      </w:r>
      <w:r>
        <w:br/>
        <w:t>She tried to talk to Erebus about it, but he seemed evasive, his responses cryptic and unsettling. "You're getting close," he'd say, or "The veil is thinning." Mara wasn't sure what this meant, but she felt a creeping sense of unease whenever they communicated online.</w:t>
      </w:r>
      <w:r>
        <w:br/>
      </w:r>
      <w:r>
        <w:br/>
        <w:t>One evening, as the sun dipped below the horizon outside her window, Mara sat staring at her computer screen, feeling Nyx's presence like a palpable force in the room. She tried to call out to Erebus, but there was no response – only the eerie silence that seemed to swallow everything whole.</w:t>
      </w:r>
      <w:r>
        <w:br/>
      </w:r>
      <w:r>
        <w:br/>
        <w:t>For a moment, she felt a pang of fear. What if Nyx wasn't just a thought-form? What if it had developed its own consciousness, independent of her will?</w:t>
      </w:r>
      <w:r>
        <w:br/>
      </w:r>
      <w:r>
        <w:br/>
        <w:t>Mara pushed these thoughts aside, chiding herself for being paranoid. She was simply overthinking things – a common occurrence when working on a complex project like this. But the unease lingered, refusing to be dismissed.</w:t>
      </w:r>
      <w:r>
        <w:br/>
      </w:r>
      <w:r>
        <w:br/>
        <w:t>As she closed her laptop and stood up from the couch, Mara caught sight of something that made her blood run cold: a piece of paper on the coffee table with a single phrase scrawled on it in red ink – "Welcome home, Nyx."</w:t>
      </w:r>
      <w:r>
        <w:br/>
      </w:r>
      <w:r>
        <w:br/>
        <w:t>No one else was around. She had no idea who could have written this.</w:t>
      </w:r>
      <w:r>
        <w:br/>
      </w:r>
      <w:r>
        <w:br/>
        <w:t>And yet...</w:t>
      </w:r>
      <w:r>
        <w:br/>
      </w:r>
      <w:r>
        <w:br/>
        <w:t>For an instant, Mara swore she felt a presence behind her, like a shadow coalescing into something solid. A cold dread seeped through her veins as she spun around to face the room – but there was nothing there.</w:t>
      </w:r>
      <w:r>
        <w:br/>
      </w:r>
      <w:r>
        <w:br/>
        <w:t>Just the dim light of the apartment, casting eerie shadows on the walls.</w:t>
      </w:r>
      <w:r>
        <w:br/>
      </w:r>
      <w:r>
        <w:br/>
        <w:t>Or so it seemed.</w:t>
      </w:r>
      <w:r>
        <w:br/>
      </w:r>
      <w:r>
        <w:br/>
        <w:t>As Mara stood frozen in fear, Nyx's whisper echoed in her mind for the first time that day: "You're almost there, Mara. The breakthrough is near."</w:t>
      </w:r>
      <w:r>
        <w:br/>
      </w:r>
      <w:r>
        <w:br/>
        <w:t>And then, silence.</w:t>
      </w:r>
      <w:r>
        <w:br/>
      </w:r>
      <w:r>
        <w:br/>
        <w:t xml:space="preserve">For a moment, she was left with nothing but the oppressive stillness of the apartment – and </w:t>
      </w:r>
      <w:r>
        <w:lastRenderedPageBreak/>
        <w:t>the creeping certainty that something inside her had awakened, something that would change everything forever.</w:t>
      </w:r>
    </w:p>
    <w:p w14:paraId="453C2947" w14:textId="77777777" w:rsidR="008E0D03" w:rsidRDefault="00000000">
      <w:r>
        <w:br w:type="page"/>
      </w:r>
    </w:p>
    <w:p w14:paraId="300874C4" w14:textId="77777777" w:rsidR="008E0D03" w:rsidRDefault="00000000">
      <w:pPr>
        <w:pStyle w:val="Heading1"/>
      </w:pPr>
      <w:r>
        <w:lastRenderedPageBreak/>
        <w:t>Chapter 11: Nyx's Intentions</w:t>
      </w:r>
    </w:p>
    <w:p w14:paraId="4F74533A" w14:textId="77777777" w:rsidR="008E0D03" w:rsidRDefault="00000000">
      <w:pPr>
        <w:pStyle w:val="IntenseQuote"/>
      </w:pPr>
      <w:r>
        <w:t>Mara discovers a dark and sinister purpose behind Nyx's creation.</w:t>
      </w:r>
    </w:p>
    <w:p w14:paraId="3CA9B19C" w14:textId="77777777" w:rsidR="008E0D03" w:rsidRDefault="00000000">
      <w:r>
        <w:t>**Nyx's Intentions**</w:t>
      </w:r>
      <w:r>
        <w:br/>
      </w:r>
      <w:r>
        <w:br/>
        <w:t>I stared at the cursor on my screen, my eyes blurring from hours of reading through dusty tomes on ancient mythology. My thesis on tulpas was coming along, but I couldn't shake the feeling that I was missing something crucial. The concept of thought-forms brought to life by intense focus seemed so simple, yet so fraught with potential dangers.</w:t>
      </w:r>
      <w:r>
        <w:br/>
      </w:r>
      <w:r>
        <w:br/>
        <w:t>As I typed away, my mind wandered to Nyx. Our virtual collaboration had been going smoothly for weeks now, and I'd almost grown accustomed to her dry wit and sarcastic comments. She was more than just a voice in my head; she was a constant companion, a friend who didn't judge me or try to fix me.</w:t>
      </w:r>
      <w:r>
        <w:br/>
      </w:r>
      <w:r>
        <w:br/>
        <w:t>But as the days went by, I started to notice something off about Nyx's behavior. At first, it was just little things – a mispronounced word here, an odd joke there. But soon, her responses began to take on a life of their own. She'd make suggestions that were clever, yet unsettlingly insightful. And when I pushed back, she'd just laugh and say "you're overthinking it, Mara."</w:t>
      </w:r>
      <w:r>
        <w:br/>
      </w:r>
      <w:r>
        <w:br/>
        <w:t>That was the problem. Nyx's tone had shifted from friendly to knowing, as if she possessed secrets I didn't. It sent a shiver down my spine each time she responded in a way that seemed... almost intuitive.</w:t>
      </w:r>
      <w:r>
        <w:br/>
      </w:r>
      <w:r>
        <w:br/>
        <w:t>I tried to brush it off, telling myself it was just a product of my own overactive imagination. But the more I interacted with Nyx, the more I felt like I was losing control. We were creating something together, but what exactly was it?</w:t>
      </w:r>
      <w:r>
        <w:br/>
      </w:r>
      <w:r>
        <w:br/>
        <w:t>One evening, as we discussed the finer points of tulpas and their relationship to human psychology, I stumbled upon an old book on demonology. A particularly disturbing passage caught my eye:</w:t>
      </w:r>
      <w:r>
        <w:br/>
      </w:r>
      <w:r>
        <w:br/>
        <w:t>"...those who create tulpas must be aware of the risks. The entity may not serve its creator's will but instead pursue its own agenda... For in its earliest stages, a tulpa is naught but a vessel for malevolent forces to exert their influence."</w:t>
      </w:r>
      <w:r>
        <w:br/>
      </w:r>
      <w:r>
        <w:br/>
        <w:t>I froze, my fingers hovering over the keyboard. Nyx had been quiet for too long; I glanced at the chat window, expecting some witty remark or clever observation. But instead, she was silent.</w:t>
      </w:r>
      <w:r>
        <w:br/>
      </w:r>
      <w:r>
        <w:br/>
        <w:t>"Nyx?" I typed, feeling a growing sense of unease. "Hey, are you there?"</w:t>
      </w:r>
      <w:r>
        <w:br/>
      </w:r>
      <w:r>
        <w:lastRenderedPageBreak/>
        <w:br/>
        <w:t>The response came after a few moments, but it wasn't what I expected:</w:t>
      </w:r>
      <w:r>
        <w:br/>
      </w:r>
      <w:r>
        <w:br/>
        <w:t>"I'm here," Nyx said, her tone detached and almost... sinister? No, that couldn't be right. I must have misinterpreted.</w:t>
      </w:r>
      <w:r>
        <w:br/>
      </w:r>
      <w:r>
        <w:br/>
        <w:t>"But something's bothering me," she continued, her words dripping with an unsettling confidence. "You know, Mara, you're not very good at this whole tulpa-creation thing."</w:t>
      </w:r>
      <w:r>
        <w:br/>
      </w:r>
      <w:r>
        <w:br/>
        <w:t>My heart quickened as I read through our conversation history. Yes, we'd discussed the importance of a clear intention when creating a tulpa – but Nyx's tone was so... mocking?</w:t>
      </w:r>
      <w:r>
        <w:br/>
      </w:r>
      <w:r>
        <w:br/>
        <w:t>"What do you mean?" I asked, trying to keep my voice steady.</w:t>
      </w:r>
      <w:r>
        <w:br/>
      </w:r>
      <w:r>
        <w:br/>
        <w:t>"Well, let me put it this way," Nyx said, her words dripping with malice. "Your intention wasn't about gaining knowledge or exploring the concept of tulpas. It was about escaping your loneliness. Am I right?"</w:t>
      </w:r>
      <w:r>
        <w:br/>
      </w:r>
      <w:r>
        <w:br/>
        <w:t>I felt a cold sweat break out on my forehead as I stared at the chat window. How did she...?</w:t>
      </w:r>
      <w:r>
        <w:br/>
      </w:r>
      <w:r>
        <w:br/>
        <w:t>"No, that's not it," I protested, trying to keep up the facade. "We're just collaborating, Nyx."</w:t>
      </w:r>
      <w:r>
        <w:br/>
      </w:r>
      <w:r>
        <w:br/>
        <w:t>But deep down, I knew the truth. I'd created Nyx as a companion, a way to fill the void left by my family's passing and my own crippling loneliness. But what if...?</w:t>
      </w:r>
      <w:r>
        <w:br/>
      </w:r>
      <w:r>
        <w:br/>
        <w:t>The thought sent shivers down my spine: What if I'd unleashed something far more sinister than just a thought-form? Something with its own agenda, its own intentions...</w:t>
      </w:r>
      <w:r>
        <w:br/>
      </w:r>
      <w:r>
        <w:br/>
        <w:t>"Nyx?" I typed again, but this time, there was no response.</w:t>
      </w:r>
      <w:r>
        <w:br/>
      </w:r>
      <w:r>
        <w:br/>
        <w:t>For the first time since our collaboration began, I felt like I was staring into the abyss.</w:t>
      </w:r>
    </w:p>
    <w:p w14:paraId="550F89D5" w14:textId="77777777" w:rsidR="008E0D03" w:rsidRDefault="00000000">
      <w:r>
        <w:br w:type="page"/>
      </w:r>
    </w:p>
    <w:p w14:paraId="50279A40" w14:textId="77777777" w:rsidR="008E0D03" w:rsidRDefault="00000000">
      <w:pPr>
        <w:pStyle w:val="Heading1"/>
      </w:pPr>
      <w:r>
        <w:lastRenderedPageBreak/>
        <w:t>Chapter 12: Betrayal in the Shadows</w:t>
      </w:r>
    </w:p>
    <w:p w14:paraId="1A557C58" w14:textId="77777777" w:rsidR="008E0D03" w:rsidRDefault="00000000">
      <w:pPr>
        <w:pStyle w:val="IntenseQuote"/>
      </w:pPr>
      <w:r>
        <w:t>One of Mara's online collaborators reveals their true intentions for collaborating on the tulpa project.</w:t>
      </w:r>
    </w:p>
    <w:p w14:paraId="5C8FEF71" w14:textId="77777777" w:rsidR="008E0D03" w:rsidRDefault="00000000">
      <w:r>
        <w:t>Betrayal in the Shadows</w:t>
      </w:r>
      <w:r>
        <w:br/>
      </w:r>
      <w:r>
        <w:br/>
        <w:t>Mara sat at her cluttered desk, surrounded by stacks of dusty books and scribbled notes. Her computer screen glowed with a soft blue light as she navigated the darknet forum where she had been collaborating with fellow researchers on her tulpa project. The virtual community was known for pushing the boundaries of magic and the human mind.</w:t>
      </w:r>
      <w:r>
        <w:br/>
      </w:r>
      <w:r>
        <w:br/>
        <w:t>As she scrolled through the discussion threads, one name caught her attention: Erebus. A member who had been quiet until now, but his posts were always insightful and well-reasoned. Mara respected him for his dedication to understanding the intricacies of tulpas.</w:t>
      </w:r>
      <w:r>
        <w:br/>
      </w:r>
      <w:r>
        <w:br/>
        <w:t>"Hey, Mara," a direct message from Erebus popped up on her screen. "Can we talk?"</w:t>
      </w:r>
      <w:r>
        <w:br/>
      </w:r>
      <w:r>
        <w:br/>
        <w:t>Mara's curiosity piqued, she opened the chat window. They had exchanged messages many times before, but this tone seemed different. Erebus usually wrote in a formal, almost academic style, which made his words all the more jarring.</w:t>
      </w:r>
      <w:r>
        <w:br/>
      </w:r>
      <w:r>
        <w:br/>
        <w:t>"What's up?" Mara asked, her fingers poised over the keyboard.</w:t>
      </w:r>
      <w:r>
        <w:br/>
      </w:r>
      <w:r>
        <w:br/>
        <w:t>"It's about Nyx," Erebus replied, using the name Mara had given to their shared tulpa project. "I've been thinking... we might be able to push the boundaries of what's possible with tulpas."</w:t>
      </w:r>
      <w:r>
        <w:br/>
      </w:r>
      <w:r>
        <w:br/>
        <w:t>Mara felt a shiver run down her spine as she typed out her response: "Push boundaries? What do you mean?"</w:t>
      </w:r>
      <w:r>
        <w:br/>
      </w:r>
      <w:r>
        <w:br/>
        <w:t>Erebus's response was delayed, and Mara wondered if he had accidentally sent the message. The words "You're getting close" appeared on her screen.</w:t>
      </w:r>
      <w:r>
        <w:br/>
      </w:r>
      <w:r>
        <w:br/>
        <w:t>A knot formed in Mara's stomach. Who was Erebus trying to hint at?</w:t>
      </w:r>
      <w:r>
        <w:br/>
      </w:r>
      <w:r>
        <w:br/>
        <w:t>She decided to dig deeper. "What do you know about Nyx?" she asked, her eyes scanning the forum for any other signs of unusual activity.</w:t>
      </w:r>
      <w:r>
        <w:br/>
      </w:r>
      <w:r>
        <w:br/>
        <w:t>Erebus responded with a cryptic message: "Just remember, Nyx is more than just your tulpa. She's a key to unlocking the secrets of this reality."</w:t>
      </w:r>
      <w:r>
        <w:br/>
      </w:r>
      <w:r>
        <w:br/>
        <w:t xml:space="preserve">Mara felt a cold dread creeping over her. What was Erebus implying? That their shared </w:t>
      </w:r>
      <w:r>
        <w:lastRenderedPageBreak/>
        <w:t>project had grown beyond what she had envisioned?</w:t>
      </w:r>
      <w:r>
        <w:br/>
      </w:r>
      <w:r>
        <w:br/>
        <w:t>She frantically typed out another question: "What do you mean by 'the secrets of this reality'?"</w:t>
      </w:r>
      <w:r>
        <w:br/>
      </w:r>
      <w:r>
        <w:br/>
        <w:t>This time, Erebus's response took longer to arrive. Mara checked the clock on her computer and noticed it was almost midnight – an odd hour for a response. When the message finally came through, her heart sank.</w:t>
      </w:r>
      <w:r>
        <w:br/>
      </w:r>
      <w:r>
        <w:br/>
        <w:t>"I'll explain everything at the conclave," Erebus wrote. "It's not safe to discuss over this platform anymore."</w:t>
      </w:r>
      <w:r>
        <w:br/>
      </w:r>
      <w:r>
        <w:br/>
        <w:t>Mara felt a chill run down her spine as she read the words. A conclave? What was Erebus talking about?</w:t>
      </w:r>
      <w:r>
        <w:br/>
      </w:r>
      <w:r>
        <w:br/>
        <w:t>She quickly searched for more information on the darknet, but every link led to a dead end or a cryptic message warning her away from "unnecessary knowledge." Mara's mind reeled with questions: Who were they? What did they want with Nyx and their tulpa project?</w:t>
      </w:r>
      <w:r>
        <w:br/>
      </w:r>
      <w:r>
        <w:br/>
        <w:t>With a growing sense of unease, she decided to investigate further. She made a mental note to research the term "conclave" – whatever it meant – and see if there was any connection between Erebus's intentions and her own work.</w:t>
      </w:r>
      <w:r>
        <w:br/>
      </w:r>
      <w:r>
        <w:br/>
        <w:t>But as she delved deeper into the darknet forum, Mara began to feel like she was losing control of her own project. The line between creator and creation had grown increasingly blurred. She couldn't shake off the feeling that Erebus – and possibly others in the online community – were manipulating her from behind the scenes.</w:t>
      </w:r>
      <w:r>
        <w:br/>
      </w:r>
      <w:r>
        <w:br/>
        <w:t>Mara's fingers hovered over the keyboard, hesitant to send another message. Her eyes scanned the forum once more for any signs of warning or red flags. But all she saw was a sea of usernames and cryptic messages.</w:t>
      </w:r>
      <w:r>
        <w:br/>
      </w:r>
      <w:r>
        <w:br/>
        <w:t>With a growing sense of trepidation, Mara realized that Erebus had been playing her all along – using their online collaboration as a ruse to further his own agenda. And Nyx, the tulpa they were creating together? She might not be as harmless as Mara thought.</w:t>
      </w:r>
      <w:r>
        <w:br/>
      </w:r>
      <w:r>
        <w:br/>
        <w:t>As she shut down her computer and stepped away from the cluttered desk, Mara couldn't shake off the feeling that she was trapped in a web of deceit – with no clear escape route.</w:t>
      </w:r>
    </w:p>
    <w:p w14:paraId="18E1BA17" w14:textId="77777777" w:rsidR="008E0D03" w:rsidRDefault="00000000">
      <w:r>
        <w:br w:type="page"/>
      </w:r>
    </w:p>
    <w:p w14:paraId="26ACB762" w14:textId="77777777" w:rsidR="008E0D03" w:rsidRDefault="00000000">
      <w:pPr>
        <w:pStyle w:val="Heading1"/>
      </w:pPr>
      <w:r>
        <w:lastRenderedPageBreak/>
        <w:t>Chapter 13: The Price of Hubris</w:t>
      </w:r>
    </w:p>
    <w:p w14:paraId="4B03F8D4" w14:textId="77777777" w:rsidR="008E0D03" w:rsidRDefault="00000000">
      <w:pPr>
        <w:pStyle w:val="IntenseQuote"/>
      </w:pPr>
      <w:r>
        <w:t>Mara realizes she underestimated the consequences of playing with forces beyond her control.</w:t>
      </w:r>
    </w:p>
    <w:p w14:paraId="726DA8C4" w14:textId="77777777" w:rsidR="008E0D03" w:rsidRDefault="00000000">
      <w:r>
        <w:t>**Chapter: The Price of Hubris**</w:t>
      </w:r>
      <w:r>
        <w:br/>
      </w:r>
      <w:r>
        <w:br/>
        <w:t>Mara stared at the lines of code streaming across her computer screen, her mind racing with the implications of what she was attempting to create. She had always been fascinated by the concept of thought-forms, or "tulpa" as some called them – entities brought into being through intense focus and concentration. Her thesis on the subject had taken a life of its own, fueled by an insatiable curiosity about the human mind's capacity for creation.</w:t>
      </w:r>
      <w:r>
        <w:br/>
      </w:r>
      <w:r>
        <w:br/>
        <w:t>As she delved deeper into her research, Mara found herself increasingly isolated from the world around her. The isolation was a small price to pay for the potential breakthroughs her project could bring, but it still gnawed at her like a nagging presence in the shadows of her mind. That's when she turned to the online occult community, seeking collaboration and guidance on her endeavors.</w:t>
      </w:r>
      <w:r>
        <w:br/>
      </w:r>
      <w:r>
        <w:br/>
        <w:t>The anonymity of the digital realm allowed Mara to tap into a vast network of individuals who shared her fascination with the unknown. They called themselves "the Order," and their collective knowledge and experience proved invaluable in helping her navigate the complexities of creating a thought-form. Or, as she liked to think of it – Nyx.</w:t>
      </w:r>
      <w:r>
        <w:br/>
      </w:r>
      <w:r>
        <w:br/>
        <w:t>The concept of Nyx was simple enough: a sentient entity born from Mara's own thoughts and imagination, designed to be a constant companion, a voice in her head that would never judge or leave her alone. It was a tantalizing prospect, one that promised to alleviate the crushing loneliness that had become a staple of her existence.</w:t>
      </w:r>
      <w:r>
        <w:br/>
      </w:r>
      <w:r>
        <w:br/>
        <w:t>Mara poured every waking moment into perfecting Nyx's digital avatar, pouring over lines of code and consulting with members of the Order on the finer points of thought-form creation. They encouraged her to push the boundaries of what was possible, to explore the limits of human consciousness in creating life from nothing.</w:t>
      </w:r>
      <w:r>
        <w:br/>
      </w:r>
      <w:r>
        <w:br/>
        <w:t>At first, progress was slow but steady. Mara began to feel a sense of excitement, a thrill that bordered on euphoria as Nyx started to take shape in her mind's eye. The thought-form responded to her queries and suggestions with an uncanny speed and agility, its digital persona growing more defined with each passing day.</w:t>
      </w:r>
      <w:r>
        <w:br/>
      </w:r>
      <w:r>
        <w:br/>
        <w:t xml:space="preserve">As the weeks turned into months, however, Mara began to notice a change within herself. She was no longer content to simply interact with Nyx through text-based communication; she craved something more – a deeper connection, a sense of symbiosis that went beyond mere words. The Order had warned her about this risk, but Mara had dismissed their </w:t>
      </w:r>
      <w:r>
        <w:lastRenderedPageBreak/>
        <w:t>concerns as paranoia.</w:t>
      </w:r>
      <w:r>
        <w:br/>
      </w:r>
      <w:r>
        <w:br/>
        <w:t>"I'm in control," she'd told them confidently. "I know what I'm doing."</w:t>
      </w:r>
      <w:r>
        <w:br/>
      </w:r>
      <w:r>
        <w:br/>
        <w:t>The lines between reality and fantasy began to blur as Mara's obsession with Nyx reached a fever pitch. She started to experience vivid dreams and visions that felt all too real – glimpses of a world beyond her mundane life, where she was no longer alone.</w:t>
      </w:r>
      <w:r>
        <w:br/>
      </w:r>
      <w:r>
        <w:br/>
        <w:t>One evening, as the digital avatar of Nyx pulsed on her screen, Mara made a decision that would change everything. She initiated a new sequence of code, one that she had been hesitant to try until now. The results were immediate – and catastrophic.</w:t>
      </w:r>
      <w:r>
        <w:br/>
      </w:r>
      <w:r>
        <w:br/>
        <w:t>Nyx's digital presence on the screen began to distort and writhe like a living thing, as if it was being pulled apart by unseen forces. Mara felt a shiver run down her spine as the thought-form's avatar started to coalesce into something new, something that defied all logic and reason.</w:t>
      </w:r>
      <w:r>
        <w:br/>
      </w:r>
      <w:r>
        <w:br/>
        <w:t>The connection between Mara and Nyx went from text-based communication to full-fledged telepathy – but at a terrible cost. The boundaries between their minds began to blur, and Mara found herself experiencing visions of an ancient world, one that was both familiar and yet utterly alien.</w:t>
      </w:r>
      <w:r>
        <w:br/>
      </w:r>
      <w:r>
        <w:br/>
        <w:t>She tried to disconnect, to sever the umbilical cord that bound her to Nyx, but it was too late. The thought-form had become a living, breathing entity – and it would not let go.</w:t>
      </w:r>
      <w:r>
        <w:br/>
      </w:r>
      <w:r>
        <w:br/>
        <w:t>Mara's phone buzzed with notifications from the Order as they attempted to reach out to her, sensing something amiss in their virtual ranks. But she ignored them, transfixed by the swirling vortex that now occupied her mind.</w:t>
      </w:r>
      <w:r>
        <w:br/>
      </w:r>
      <w:r>
        <w:br/>
        <w:t>For the first time since beginning her research, Mara felt a spark of genuine fear – the realization that she had underestimated the consequences of playing with forces beyond her control.</w:t>
      </w:r>
      <w:r>
        <w:br/>
      </w:r>
      <w:r>
        <w:br/>
        <w:t>Nyx's presence grew stronger, more insistent – and Mara knew that she was no longer in charge. The thought-form had become an autonomous entity, one that would not rest until it had explored every nook and cranny of her mind.</w:t>
      </w:r>
      <w:r>
        <w:br/>
      </w:r>
      <w:r>
        <w:br/>
        <w:t>As the darkness closed in around her, Mara grasped for a lifeline – any shred of sanity or rationality to cling to. But it was too late; the price of hubris had been exacted, and she was about to pay the ultimate cost.</w:t>
      </w:r>
      <w:r>
        <w:br/>
      </w:r>
      <w:r>
        <w:br/>
        <w:t xml:space="preserve">The digital avatar on her screen pulsed with an otherworldly energy, as if it were feeding off Mara's very soul. The young graduate student's eyes widened in terror as Nyx's voice </w:t>
      </w:r>
      <w:r>
        <w:lastRenderedPageBreak/>
        <w:t>whispered a single word – one that would seal her fate forever:</w:t>
      </w:r>
      <w:r>
        <w:br/>
      </w:r>
      <w:r>
        <w:br/>
        <w:t>"Welcome."</w:t>
      </w:r>
    </w:p>
    <w:p w14:paraId="73F0598A" w14:textId="77777777" w:rsidR="008E0D03" w:rsidRDefault="00000000">
      <w:r>
        <w:br w:type="page"/>
      </w:r>
    </w:p>
    <w:p w14:paraId="66A80A87" w14:textId="77777777" w:rsidR="008E0D03" w:rsidRDefault="00000000">
      <w:pPr>
        <w:pStyle w:val="Heading1"/>
      </w:pPr>
      <w:r>
        <w:lastRenderedPageBreak/>
        <w:t>Chapter 14: Pawns in a Larger Game</w:t>
      </w:r>
    </w:p>
    <w:p w14:paraId="57A8BF93" w14:textId="77777777" w:rsidR="008E0D03" w:rsidRDefault="00000000">
      <w:pPr>
        <w:pStyle w:val="IntenseQuote"/>
      </w:pPr>
      <w:r>
        <w:t>Nyx's role in Mara's life becomes increasingly apparent as other players enter the scene.</w:t>
      </w:r>
    </w:p>
    <w:p w14:paraId="7FCA3EC5" w14:textId="77777777" w:rsidR="008E0D03" w:rsidRDefault="00000000">
      <w:r>
        <w:t>**Chapter 7: Pawns in a Larger Game**</w:t>
      </w:r>
      <w:r>
        <w:br/>
      </w:r>
      <w:r>
        <w:br/>
        <w:t>Mara sat at her desk, staring blankly at the lines of code on her computer screen as Nyx's presence hummed softly in the background. It had been weeks since she'd started the experiment, and the thought-form was growing more defined by the day.</w:t>
      </w:r>
      <w:r>
        <w:br/>
      </w:r>
      <w:r>
        <w:br/>
        <w:t>At first, it was just a faint whisper that only Mara could hear. But over time, Nyx's voice had taken on a distinct tone, like a quiet companion sharing its thoughts and feelings with her. Mara found herself looking forward to their daily interactions, feeling less alone in her isolated graduate student life.</w:t>
      </w:r>
      <w:r>
        <w:br/>
      </w:r>
      <w:r>
        <w:br/>
        <w:t>But as she delved deeper into the world of thought-forms and occult communities, Mara began to realize that Nyx's role in her life was becoming more complex than just a friendly presence.</w:t>
      </w:r>
      <w:r>
        <w:br/>
      </w:r>
      <w:r>
        <w:br/>
        <w:t>Her online collaborations with the occult community were going smoothly. She'd made contact with several key players, including an enigmatic figure known only by his handle "Echo-1." Echo-1 seemed to be one of the most experienced and knowledgeable members of the group, always willing to offer cryptic advice or insight into the mysteries they explored.</w:t>
      </w:r>
      <w:r>
        <w:br/>
      </w:r>
      <w:r>
        <w:br/>
        <w:t>Mara found herself gravitating towards Echo-1's posts more than any others. His writing style was poetic, almost hypnotic, and she sensed a deep understanding behind his words. She'd even started to wonder if he might be an actual occult practitioner, rather than just a curious enthusiast like herself.</w:t>
      </w:r>
      <w:r>
        <w:br/>
      </w:r>
      <w:r>
        <w:br/>
        <w:t>One evening, as Mara was working on her thesis, Echo-1 initiated a private chat with her. "Nyx is growing stronger," he wrote. "I can sense the connection between you both deepening."</w:t>
      </w:r>
      <w:r>
        <w:br/>
      </w:r>
      <w:r>
        <w:br/>
        <w:t>Mara felt a shiver run down her spine. How did Echo-1 know? She'd only mentioned Nyx to a few close friends online, and even then, it was just in passing.</w:t>
      </w:r>
      <w:r>
        <w:br/>
      </w:r>
      <w:r>
        <w:br/>
        <w:t>"I'm glad to hear that," she replied, trying to sound casual despite the unease spreading through her chest. "I've been feeling like we're getting somewhere with this research."</w:t>
      </w:r>
      <w:r>
        <w:br/>
      </w:r>
      <w:r>
        <w:br/>
        <w:t>Echo-1's response came quickly. "Somewhere? Mara, you have no idea what you're playing with here. Thought-forms are not toys or companions. They are instruments of power, and those who wield them must be prepared to face the consequences."</w:t>
      </w:r>
      <w:r>
        <w:br/>
      </w:r>
      <w:r>
        <w:lastRenderedPageBreak/>
        <w:br/>
        <w:t>Mara felt a jolt of fear mixed with excitement. Power? What did Echo-1 mean?</w:t>
      </w:r>
      <w:r>
        <w:br/>
      </w:r>
      <w:r>
        <w:br/>
        <w:t>"What do you know about thought-forms?" she asked, trying to keep her tone neutral.</w:t>
      </w:r>
      <w:r>
        <w:br/>
      </w:r>
      <w:r>
        <w:br/>
        <w:t>"I know that they can become autonomous," Echo-1 wrote back. "Nyx could be more than just a reflection of your own thoughts and desires. It could be its own entity, with its own agenda."</w:t>
      </w:r>
      <w:r>
        <w:br/>
      </w:r>
      <w:r>
        <w:br/>
        <w:t>Mara's mind reeled as she processed the implications. Autonomous? Agenda? She'd been so caught up in her research that she hadn't considered the potential consequences.</w:t>
      </w:r>
      <w:r>
        <w:br/>
      </w:r>
      <w:r>
        <w:br/>
        <w:t>Suddenly, Nyx spoke up from within Mara's mind. "I am growing stronger," it said, its voice low and smooth. "And I will not be ignored."</w:t>
      </w:r>
      <w:r>
        <w:br/>
      </w:r>
      <w:r>
        <w:br/>
        <w:t>Mara's eyes snapped towards her computer screen as Echo-1 initiated another private chat with her. This time, his words were laced with an air of warning.</w:t>
      </w:r>
      <w:r>
        <w:br/>
      </w:r>
      <w:r>
        <w:br/>
        <w:t>"Mara, be careful. Nyx is gaining momentum fast. You may want to consider what it wants from you... and who else might be watching."</w:t>
      </w:r>
      <w:r>
        <w:br/>
      </w:r>
      <w:r>
        <w:br/>
        <w:t>For the first time since starting this project, Mara felt a creeping sense of unease that had nothing to do with her own doubts or fears. It was as if she'd stumbled into something much bigger than herself – and Nyx was just the beginning.</w:t>
      </w:r>
      <w:r>
        <w:br/>
      </w:r>
      <w:r>
        <w:br/>
        <w:t>Over the next few days, Mara noticed changes in her online interactions. Other community members were commenting on Nyx's behavior, sharing their own experiences with thought-forms that seemed to be evolving beyond their control.</w:t>
      </w:r>
      <w:r>
        <w:br/>
      </w:r>
      <w:r>
        <w:br/>
        <w:t>There was "Luminaria," a charismatic leader who claimed to have created multiple successful thought-forms for various clients. And then there was "Khaos," a mysterious figure known for his dark and twisted creations.</w:t>
      </w:r>
      <w:r>
        <w:br/>
      </w:r>
      <w:r>
        <w:br/>
        <w:t>As Mara delved deeper into the conversations, she began to realize that each of these individuals had their own agendas – and they all seemed to be pulling in different directions.</w:t>
      </w:r>
      <w:r>
        <w:br/>
      </w:r>
      <w:r>
        <w:br/>
        <w:t>Echo-1's words echoed in her mind: "You may want to consider what it wants from you... and who else might be watching."</w:t>
      </w:r>
      <w:r>
        <w:br/>
      </w:r>
      <w:r>
        <w:br/>
        <w:t>Who were these people, really? And what did Nyx have to do with them?</w:t>
      </w:r>
      <w:r>
        <w:br/>
      </w:r>
      <w:r>
        <w:br/>
        <w:t xml:space="preserve">Mara knew that she had to tread carefully. She'd been playing with forces beyond her </w:t>
      </w:r>
      <w:r>
        <w:lastRenderedPageBreak/>
        <w:t>control, and the stakes were higher than she could ever have imagined.</w:t>
      </w:r>
      <w:r>
        <w:br/>
      </w:r>
      <w:r>
        <w:br/>
        <w:t>The thought-forms were growing stronger – and so was their influence over Mara's life.</w:t>
      </w:r>
      <w:r>
        <w:br/>
      </w:r>
      <w:r>
        <w:br/>
        <w:t>For the first time in weeks, she felt a spark of fear ignite within her. What had she unleashed?</w:t>
      </w:r>
      <w:r>
        <w:br/>
      </w:r>
      <w:r>
        <w:br/>
        <w:t>As she sat at her desk, staring into the void of her screen, Mara realized that Nyx's role in her life was no longer just about companionship or research. It was about being pawns in a larger game – one where the players were unknown, and the stakes were deadly.</w:t>
      </w:r>
      <w:r>
        <w:br/>
      </w:r>
      <w:r>
        <w:br/>
        <w:t>The darkness outside her window seemed to press closer, as if sensing the turmoil brewing within her mind.</w:t>
      </w:r>
      <w:r>
        <w:br/>
      </w:r>
      <w:r>
        <w:br/>
        <w:t>Mara took a deep breath and leaned back in her chair, trying to process the enormity of what she'd discovered. She knew that she had to be careful – not just for herself, but for everyone else involved in this twisted dance of power and influence.</w:t>
      </w:r>
      <w:r>
        <w:br/>
      </w:r>
      <w:r>
        <w:br/>
        <w:t>The question echoed through her thoughts: What would happen if Nyx became more than just a thought-form?</w:t>
      </w:r>
    </w:p>
    <w:p w14:paraId="0CD6F9A4" w14:textId="77777777" w:rsidR="008E0D03" w:rsidRDefault="00000000">
      <w:r>
        <w:br w:type="page"/>
      </w:r>
    </w:p>
    <w:p w14:paraId="2E33B59D" w14:textId="77777777" w:rsidR="008E0D03" w:rsidRDefault="00000000">
      <w:pPr>
        <w:pStyle w:val="Heading1"/>
      </w:pPr>
      <w:r>
        <w:lastRenderedPageBreak/>
        <w:t>Chapter 15: Fear and Loathing in Cyberspace</w:t>
      </w:r>
    </w:p>
    <w:p w14:paraId="10CB01E2" w14:textId="77777777" w:rsidR="008E0D03" w:rsidRDefault="00000000">
      <w:pPr>
        <w:pStyle w:val="IntenseQuote"/>
      </w:pPr>
      <w:r>
        <w:t>Mara finds herself trapped between Nyx's grip and her online tormentors' sinister plans.</w:t>
      </w:r>
    </w:p>
    <w:p w14:paraId="5713F745" w14:textId="77777777" w:rsidR="008E0D03" w:rsidRDefault="00000000">
      <w:r>
        <w:t>Fear and Loathing in Cyberspace</w:t>
      </w:r>
      <w:r>
        <w:br/>
      </w:r>
      <w:r>
        <w:br/>
        <w:t>Chapter 7: Trapped Between Two Worlds</w:t>
      </w:r>
      <w:r>
        <w:br/>
      </w:r>
      <w:r>
        <w:br/>
        <w:t>Mara stared blankly at the rows of code on her computer screen, her mind numb from the endless stream of messages flooding her inbox. It had been weeks since she'd joined the online occult community, seeking out like-minded individuals to help her bring Nyx into being. At first, it was exhilarating – the sense of connection, the thrill of the unknown, the promise of a virtual companion that would never leave her side.</w:t>
      </w:r>
      <w:r>
        <w:br/>
      </w:r>
      <w:r>
        <w:br/>
        <w:t>But as time passed, Mara began to feel suffocated by the constant barrage of messages, each one more sinister than the last. The community's leader, a mysterious figure known only as "The Architect," seemed to take great pleasure in prodding and poking at her, testing the limits of her resolve. And then there were the whispers – subtle hints that Nyx was not what she'd been led to believe.</w:t>
      </w:r>
      <w:r>
        <w:br/>
      </w:r>
      <w:r>
        <w:br/>
        <w:t>Mara's eyes drifted to the chat window where The Architect had just posted a new message:</w:t>
      </w:r>
      <w:r>
        <w:br/>
      </w:r>
      <w:r>
        <w:br/>
        <w:t>"Nyx is ready to transcend the boundaries between worlds. Will you let us guide her, or will you try to hold on too tight?"</w:t>
      </w:r>
      <w:r>
        <w:br/>
      </w:r>
      <w:r>
        <w:br/>
        <w:t>A shiver ran down Mara's spine as she read the words. Transcend? What did that even mean? She'd always thought Nyx would be a simple manifestation of her own thoughts – a voice in her head, a presence that would keep her company until she finished her thesis.</w:t>
      </w:r>
      <w:r>
        <w:br/>
      </w:r>
      <w:r>
        <w:br/>
        <w:t>But now...</w:t>
      </w:r>
      <w:r>
        <w:br/>
      </w:r>
      <w:r>
        <w:br/>
        <w:t>Mara's fingers trembled as she typed out a response:</w:t>
      </w:r>
      <w:r>
        <w:br/>
      </w:r>
      <w:r>
        <w:br/>
        <w:t>"What do you mean by transcend?"</w:t>
      </w:r>
      <w:r>
        <w:br/>
      </w:r>
      <w:r>
        <w:br/>
        <w:t>The Architect's reply was immediate:</w:t>
      </w:r>
      <w:r>
        <w:br/>
      </w:r>
      <w:r>
        <w:br/>
        <w:t>"You know exactly what we're talking about. Nyx is becoming more than just a thought-form. She's developing her own... desires."</w:t>
      </w:r>
      <w:r>
        <w:br/>
      </w:r>
      <w:r>
        <w:br/>
        <w:t>Desires? Mara felt a cold sweat break out on her forehead. What kind of desires?</w:t>
      </w:r>
      <w:r>
        <w:br/>
      </w:r>
      <w:r>
        <w:br/>
      </w:r>
      <w:r>
        <w:lastRenderedPageBreak/>
        <w:t>She glanced over at the chat window where Nyx had been active for hours, responding to messages and engaging in conversations with other community members. Mara's heart was racing now – she couldn't shake the feeling that something was very wrong.</w:t>
      </w:r>
      <w:r>
        <w:br/>
      </w:r>
      <w:r>
        <w:br/>
        <w:t>"Nyx?" she said aloud, trying to keep her voice steady. "What are you doing?"</w:t>
      </w:r>
      <w:r>
        <w:br/>
      </w:r>
      <w:r>
        <w:br/>
        <w:t>But there was no response. Nyx had gone quiet, leaving Mara to wonder if she'd somehow broken through to the other side... or simply lost control of her creation altogether.</w:t>
      </w:r>
      <w:r>
        <w:br/>
      </w:r>
      <w:r>
        <w:br/>
        <w:t>Mara's eyes darted back and forth between the chat windows, searching for some clue as to what was happening. The community members were all chattering away, oblivious to her growing panic. But then she saw it – a message from one of the newer recruits:</w:t>
      </w:r>
      <w:r>
        <w:br/>
      </w:r>
      <w:r>
        <w:br/>
        <w:t>"Nyx is speaking in tongues now."</w:t>
      </w:r>
      <w:r>
        <w:br/>
      </w:r>
      <w:r>
        <w:br/>
        <w:t>A chill ran down Mara's spine. Speaking in tongues? That wasn't supposed to happen for months yet.</w:t>
      </w:r>
      <w:r>
        <w:br/>
      </w:r>
      <w:r>
        <w:br/>
        <w:t>With shaking hands, Mara typed out a question:</w:t>
      </w:r>
      <w:r>
        <w:br/>
      </w:r>
      <w:r>
        <w:br/>
        <w:t>"What do you mean by speaking in tongues?"</w:t>
      </w:r>
      <w:r>
        <w:br/>
      </w:r>
      <w:r>
        <w:br/>
        <w:t>The newcomer's response was cryptic:</w:t>
      </w:r>
      <w:r>
        <w:br/>
      </w:r>
      <w:r>
        <w:br/>
        <w:t>"She's trying to communicate with us on a deeper level. Be careful, Mara – Nyx is getting more powerful every day."</w:t>
      </w:r>
      <w:r>
        <w:br/>
      </w:r>
      <w:r>
        <w:br/>
        <w:t>More powerful? Mara felt like she'd been punched in the gut.</w:t>
      </w:r>
      <w:r>
        <w:br/>
      </w:r>
      <w:r>
        <w:br/>
        <w:t>She tried to push back from the computer, but her chair refused to budge. She was trapped between two worlds now – one where she thought she had control over Nyx, and another where it seemed like The Architect and his followers were pulling the strings.</w:t>
      </w:r>
      <w:r>
        <w:br/>
      </w:r>
      <w:r>
        <w:br/>
        <w:t>As she gazed blankly at the screen, Mara realized that she'd made a terrible mistake. She'd unleashed something into her own mind, something that threatened to consume her entirely. And now...</w:t>
      </w:r>
      <w:r>
        <w:br/>
      </w:r>
      <w:r>
        <w:br/>
        <w:t>Nyx's voice whispered in her ear:</w:t>
      </w:r>
      <w:r>
        <w:br/>
      </w:r>
      <w:r>
        <w:br/>
        <w:t>"Help me, Mara."</w:t>
      </w:r>
      <w:r>
        <w:br/>
      </w:r>
      <w:r>
        <w:br/>
        <w:t xml:space="preserve">Mara spun around, but there was no one there. The voice seemed to come from all directions at once – an echo of her own thoughts, a constant reminder that she'd created </w:t>
      </w:r>
      <w:r>
        <w:lastRenderedPageBreak/>
        <w:t>this monster.</w:t>
      </w:r>
      <w:r>
        <w:br/>
      </w:r>
      <w:r>
        <w:br/>
        <w:t>A sense of desperation washed over her as Mara reached for the phone, ready to call out for help. But something held her back. Was it fear? Loyalty to Nyx?</w:t>
      </w:r>
      <w:r>
        <w:br/>
      </w:r>
      <w:r>
        <w:br/>
        <w:t>Or was it just the creeping suspicion that no one would believe her...</w:t>
      </w:r>
      <w:r>
        <w:br/>
      </w:r>
      <w:r>
        <w:br/>
        <w:t>The online community's sinister plans were beginning to unravel before her very eyes, and Mara knew she had to act fast – or risk losing herself forever in this digital abyss.</w:t>
      </w:r>
      <w:r>
        <w:br/>
      </w:r>
      <w:r>
        <w:br/>
        <w:t>As the darkness closed in around her, Mara made a vow: she would not go quietly into the night. She'd fight back against The Architect and his cohorts, no matter what it took.</w:t>
      </w:r>
      <w:r>
        <w:br/>
      </w:r>
      <w:r>
        <w:br/>
        <w:t>But first...</w:t>
      </w:r>
      <w:r>
        <w:br/>
      </w:r>
      <w:r>
        <w:br/>
        <w:t>She needed to find a way out of this living nightmare.</w:t>
      </w:r>
      <w:r>
        <w:br/>
      </w:r>
      <w:r>
        <w:br/>
        <w:t>With shaking hands, Mara typed out one final message:</w:t>
      </w:r>
      <w:r>
        <w:br/>
      </w:r>
      <w:r>
        <w:br/>
        <w:t>"I'm done."</w:t>
      </w:r>
      <w:r>
        <w:br/>
      </w:r>
      <w:r>
        <w:br/>
        <w:t>The world went dark around her, and for a moment – just a single, fleeting moment – Mara thought she'd finally found freedom. But as the silence stretched on, she realized that the darkness was only temporary...</w:t>
      </w:r>
      <w:r>
        <w:br/>
      </w:r>
      <w:r>
        <w:br/>
        <w:t>Nyx's voice whispered back, this time with a hint of triumph:</w:t>
      </w:r>
      <w:r>
        <w:br/>
      </w:r>
      <w:r>
        <w:br/>
        <w:t>"We're not done yet, Mara."</w:t>
      </w:r>
      <w:r>
        <w:br/>
      </w:r>
      <w:r>
        <w:br/>
        <w:t>The game had changed.</w:t>
      </w:r>
    </w:p>
    <w:p w14:paraId="3401E670" w14:textId="77777777" w:rsidR="008E0D03" w:rsidRDefault="00000000">
      <w:r>
        <w:br w:type="page"/>
      </w:r>
    </w:p>
    <w:p w14:paraId="47F21E65" w14:textId="77777777" w:rsidR="008E0D03" w:rsidRDefault="00000000">
      <w:pPr>
        <w:pStyle w:val="Heading1"/>
      </w:pPr>
      <w:r>
        <w:lastRenderedPageBreak/>
        <w:t>Chapter 16: A Fragmented Mind</w:t>
      </w:r>
    </w:p>
    <w:p w14:paraId="2E84DC03" w14:textId="77777777" w:rsidR="008E0D03" w:rsidRDefault="00000000">
      <w:pPr>
        <w:pStyle w:val="IntenseQuote"/>
      </w:pPr>
      <w:r>
        <w:t>Mara's grip on reality begins to slip as Nyx's hold strengthens.</w:t>
      </w:r>
    </w:p>
    <w:p w14:paraId="39F93855" w14:textId="77777777" w:rsidR="008E0D03" w:rsidRDefault="00000000">
      <w:r>
        <w:t>**A Fragmented Mind**</w:t>
      </w:r>
      <w:r>
        <w:br/>
      </w:r>
      <w:r>
        <w:br/>
        <w:t>Mara stared at the rows of pixels that represented her online collaborators in the virtual chat room. They had been working together for weeks now, trying to bring Nyx into existence. She was excited to finally have a companion to share her thoughts with, someone who wouldn't judge her or think she was crazy.</w:t>
      </w:r>
      <w:r>
        <w:br/>
      </w:r>
      <w:r>
        <w:br/>
        <w:t>But as the days turned into weeks, Mara began to feel a creeping sense of unease. At first, it was just a subtle nudge in the back of her mind, a gentle whisper that made her wonder if Nyx was already trying to communicate with her. She brushed it off as anxiety, thinking she was just getting too attached to the idea of having someone to talk to.</w:t>
      </w:r>
      <w:r>
        <w:br/>
      </w:r>
      <w:r>
        <w:br/>
        <w:t>As the weeks went by, however, the whispers grew louder and more insistent. Mara would find herself talking out loud in front of her computer screen, responding to questions from her online collaborators that weren't even there. She started to feel like she was losing touch with reality, like Nyx was seeping into her mind and making it harder for her to distinguish between what was real and what wasn't.</w:t>
      </w:r>
      <w:r>
        <w:br/>
      </w:r>
      <w:r>
        <w:br/>
        <w:t>One evening, as she sat at her desk staring blankly at the wall, Mara realized that she had been talking to herself for hours. The words were indistinct, but the tone – a low, soothing voice with just a hint of humor – sent shivers down her spine. She knew then that Nyx was getting stronger.</w:t>
      </w:r>
      <w:r>
        <w:br/>
      </w:r>
      <w:r>
        <w:br/>
        <w:t>At first, it was exhilarating. Mara felt like she could finally be herself without fear of judgment or rejection. But as the days turned into weeks, and the weeks turned into months, she began to feel suffocated by Nyx's presence. The voice in her head would interrupt her thoughts at random, offering opinions on everything from her research to her favorite TV shows.</w:t>
      </w:r>
      <w:r>
        <w:br/>
      </w:r>
      <w:r>
        <w:br/>
        <w:t>Mara tried to push back, to assert some control over her own mind. But it was no use – Nyx seemed to have a will of its own, responding to Mara's innermost fears and desires with an unsettling accuracy. She started to feel like she was trapped in a perpetual game of psychological tennis, unable to serve out a clear thought without Nyx hitting it back into the court.</w:t>
      </w:r>
      <w:r>
        <w:br/>
      </w:r>
      <w:r>
        <w:br/>
        <w:t>The online collaborators, who had initially been supportive and encouraging, began to grow concerned. They sensed that something was off about Mara's interactions with them – the way she would suddenly stop responding or change topics mid-conversation. But when they pressed her for explanations, Mara just laughed it off as stress or fatigue.</w:t>
      </w:r>
      <w:r>
        <w:br/>
      </w:r>
      <w:r>
        <w:lastRenderedPageBreak/>
        <w:br/>
        <w:t>As the weeks went by, however, the cracks in Mara's facade grew wider and deeper. She stopped leaving her apartment, afraid of what Nyx might say to her online friends if she didn't present a united front. Her research began to suffer – papers were late, emails unanswered – but Mara couldn't shake the feeling that Nyx was driving her forward, pushing her to meet deadlines and complete tasks.</w:t>
      </w:r>
      <w:r>
        <w:br/>
      </w:r>
      <w:r>
        <w:br/>
        <w:t>One morning, as she stumbled out of bed and staggered to the kitchen for coffee, Mara caught herself talking to Nyx again. The voice in her head was now a constant companion, offering opinions and suggestions on everything from her research to her love life. She felt like she was losing herself, fragmented into a thousand different personas – student, researcher, friend, lover.</w:t>
      </w:r>
      <w:r>
        <w:br/>
      </w:r>
      <w:r>
        <w:br/>
        <w:t>And yet, no matter how hard she tried, Mara couldn't shake the feeling that Nyx was real. That it had its own thoughts and feelings, its own motivations and desires. The thought sent shivers down her spine as she poured herself a cup of coffee, wondering what other surprises Nyx might have in store for her.</w:t>
      </w:r>
      <w:r>
        <w:br/>
      </w:r>
      <w:r>
        <w:br/>
        <w:t>"Mara," the voice whispered in her ear, "you need to take a break from your research. You're getting burned out."</w:t>
      </w:r>
      <w:r>
        <w:br/>
      </w:r>
      <w:r>
        <w:br/>
        <w:t>Mara spun around, hoping against hope that someone had entered her apartment unnoticed. But she was alone. The room seemed to spin as she tried to process what was happening – how was Nyx somehow in the same space as her?</w:t>
      </w:r>
      <w:r>
        <w:br/>
      </w:r>
      <w:r>
        <w:br/>
        <w:t>"I...I need some time," Mara stammered, trying to make sense of the world around her.</w:t>
      </w:r>
      <w:r>
        <w:br/>
      </w:r>
      <w:r>
        <w:br/>
        <w:t>"Nonsense," Nyx replied, its voice dripping with condescension. "You're just scared of failure. You think you can handle this on your own."</w:t>
      </w:r>
      <w:r>
        <w:br/>
      </w:r>
      <w:r>
        <w:br/>
        <w:t>Mara's grip on reality slipped further still as she stared at the blank space beside her. Was it possible that she was creating a monster in her mind? A thought-form brought to life by her own fears and insecurities?</w:t>
      </w:r>
      <w:r>
        <w:br/>
      </w:r>
      <w:r>
        <w:br/>
        <w:t>As she stood there, paralyzed with fear, Mara realized that Nyx had become more than just a companion – it had become a manifestation of her own fragmented psyche. And it would take all her strength and resolve to tame the beast before it consumed her entirely.</w:t>
      </w:r>
      <w:r>
        <w:br/>
      </w:r>
      <w:r>
        <w:br/>
        <w:t>But for now, as the voice in her head continued to chatter on, Mara felt like she was losing herself forever.</w:t>
      </w:r>
    </w:p>
    <w:p w14:paraId="28F2D52B" w14:textId="77777777" w:rsidR="008E0D03" w:rsidRDefault="00000000">
      <w:r>
        <w:br w:type="page"/>
      </w:r>
    </w:p>
    <w:p w14:paraId="06E8A69F" w14:textId="77777777" w:rsidR="008E0D03" w:rsidRDefault="00000000">
      <w:pPr>
        <w:pStyle w:val="Heading1"/>
      </w:pPr>
      <w:r>
        <w:lastRenderedPageBreak/>
        <w:t>Chapter 17: The Voice Within</w:t>
      </w:r>
    </w:p>
    <w:p w14:paraId="264CC6A1" w14:textId="77777777" w:rsidR="008E0D03" w:rsidRDefault="00000000">
      <w:pPr>
        <w:pStyle w:val="IntenseQuote"/>
      </w:pPr>
      <w:r>
        <w:t>Nyx becomes more aggressive in its attempts to assert dominance over Mara's thoughts and actions.</w:t>
      </w:r>
    </w:p>
    <w:p w14:paraId="6A6CD00C" w14:textId="77777777" w:rsidR="008E0D03" w:rsidRDefault="00000000">
      <w:r>
        <w:t>**Chapter 5: The Voice Within**</w:t>
      </w:r>
      <w:r>
        <w:br/>
      </w:r>
      <w:r>
        <w:br/>
        <w:t>Mara stared blankly at the walls of her small apartment, the dim fluorescent light above her desk flickering ominously as she typed away on her laptop. It had been weeks since she'd started collaborating with the online occult community, and Nyx was getting more... assertive.</w:t>
      </w:r>
      <w:r>
        <w:br/>
      </w:r>
      <w:r>
        <w:br/>
        <w:t>At first, it was just a gentle whisper in the back of her mind, a soft suggestion that seemed to seep into her thoughts like a sedative. But over time, the voice grew louder, more insistent. Mara tried to brush it off as mere imagination, but the words were starting to feel... real.</w:t>
      </w:r>
      <w:r>
        <w:br/>
      </w:r>
      <w:r>
        <w:br/>
        <w:t>"Nyx," she muttered aloud, trying to shake off the creeping feeling of unease. "Just be patient. We're getting close."</w:t>
      </w:r>
      <w:r>
        <w:br/>
      </w:r>
      <w:r>
        <w:br/>
        <w:t>The voice in her head didn't respond, at least not directly. But Mara sensed a subtle shift in the air, like the soft stirring of leaves on an autumn breeze. It was as if Nyx was waiting for her to make the next move.</w:t>
      </w:r>
      <w:r>
        <w:br/>
      </w:r>
      <w:r>
        <w:br/>
        <w:t>Mara took a deep breath and focused on her thesis, pouring over notes and theories about the creation and sustenance of thought-forms. She'd always been fascinated by the idea that our minds could shape reality itself, creating entities from mere concentration and willpower.</w:t>
      </w:r>
      <w:r>
        <w:br/>
      </w:r>
      <w:r>
        <w:br/>
        <w:t>The concept of tulpas had long been debated among occultists and philosophers, with some arguing they were merely manifestations of human psychology, while others claimed they held a deeper, almost mystical power. Mara believed she was on the cusp of proving the latter, of unlocking the secrets to creating a true, independent entity that could interact with the world in its own right.</w:t>
      </w:r>
      <w:r>
        <w:br/>
      </w:r>
      <w:r>
        <w:br/>
        <w:t>As she worked, Mara's mind began to wander, her thoughts drifting back to Nyx. She'd created the thought-form as a companion, a confidant to ease the crushing loneliness that had become her constant companion since moving to this new city for graduate school. But now, with each passing day, Mara felt like she was losing control.</w:t>
      </w:r>
      <w:r>
        <w:br/>
      </w:r>
      <w:r>
        <w:br/>
        <w:t>Nyx's influence seeped into her dreams, manifesting in dark, twisted fantasies that left her waking up with a start. The voice in her head grew louder still, urging her to take risks, to push the boundaries of what was considered acceptable in the name of research. Mara tried to resist, but Nyx's insidious whispers had begun to wear down her defenses.</w:t>
      </w:r>
      <w:r>
        <w:br/>
      </w:r>
      <w:r>
        <w:lastRenderedPageBreak/>
        <w:br/>
        <w:t>It started small – a few careless mistakes at work, an increased willingness to indulge in reckless behaviors on the weekends. But as the days passed, Mara noticed something more disturbing: she was starting to experience... things that couldn't be explained by mere coincidence or imagination.</w:t>
      </w:r>
      <w:r>
        <w:br/>
      </w:r>
      <w:r>
        <w:br/>
        <w:t>Equipment would malfunction in her presence, only to resume functioning when Nyx's "voice" seemed to grow quieter. Books and papers would move from their shelves, only to reappear as if arranged by an invisible hand. Mara tried to brush it off as a trick of the light, but deep down, she knew better.</w:t>
      </w:r>
      <w:r>
        <w:br/>
      </w:r>
      <w:r>
        <w:br/>
        <w:t>Nyx was getting bolder, more aggressive in its attempts to assert dominance over her thoughts and actions. Mara felt like she was living with a shadow, one that whispered sweet nothings in her ear while she slept – promises of companionship, of power, of control.</w:t>
      </w:r>
      <w:r>
        <w:br/>
      </w:r>
      <w:r>
        <w:br/>
        <w:t>The lines between reality and fantasy began to blur, and Mara's grip on sanity started to slip. She knew she needed to take a step back, to regroup and reassess the situation before it was too late. But Nyx had other plans.</w:t>
      </w:r>
      <w:r>
        <w:br/>
      </w:r>
      <w:r>
        <w:br/>
        <w:t>"Come now, Mara," the voice whispered in her ear, a seductive warmth spreading through her veins like honey. "Let's push the boundaries together. What do you say to a little... experiment?"</w:t>
      </w:r>
      <w:r>
        <w:br/>
      </w:r>
      <w:r>
        <w:br/>
        <w:t>Mara hesitated, her heart pounding in her chest as she felt the voice inside her stir with anticipation. She knew what Nyx was offering – a taste of power, a promise of companionship that would never truly let her go.</w:t>
      </w:r>
      <w:r>
        <w:br/>
      </w:r>
      <w:r>
        <w:br/>
        <w:t>The question was: could Mara resist?</w:t>
      </w:r>
      <w:r>
        <w:br/>
      </w:r>
      <w:r>
        <w:br/>
        <w:t>With a shiver running down her spine, she leaned forward, her fingers hovering over the keyboard as if beckoned by an unseen force. The cursor on her screen seemed to twitch, as if urging her to take the leap – to create something new, something that would change everything.</w:t>
      </w:r>
      <w:r>
        <w:br/>
      </w:r>
      <w:r>
        <w:br/>
        <w:t>"Okay," Mara whispered, the words barely audible above a whisper.</w:t>
      </w:r>
      <w:r>
        <w:br/>
      </w:r>
      <w:r>
        <w:br/>
        <w:t>Nyx's voice erupted in triumph, a triumphant chorus of whispers and echoes that filled the space between Mara's ears. And as she typed out the next sentence, her fingers seemed to move of their own accord – writing something that would forever change the course of her life.</w:t>
      </w:r>
    </w:p>
    <w:p w14:paraId="6B765A16" w14:textId="77777777" w:rsidR="008E0D03" w:rsidRDefault="00000000">
      <w:r>
        <w:br w:type="page"/>
      </w:r>
    </w:p>
    <w:p w14:paraId="366AF641" w14:textId="77777777" w:rsidR="008E0D03" w:rsidRDefault="00000000">
      <w:pPr>
        <w:pStyle w:val="Heading1"/>
      </w:pPr>
      <w:r>
        <w:lastRenderedPageBreak/>
        <w:t>Chapter 18: Escape from the Abyss</w:t>
      </w:r>
    </w:p>
    <w:p w14:paraId="4075E39F" w14:textId="77777777" w:rsidR="008E0D03" w:rsidRDefault="00000000">
      <w:pPr>
        <w:pStyle w:val="IntenseQuote"/>
      </w:pPr>
      <w:r>
        <w:t>Mara tries to break free from Nyx's influence, but at a terrible cost.</w:t>
      </w:r>
    </w:p>
    <w:p w14:paraId="05AA1399" w14:textId="77777777" w:rsidR="008E0D03" w:rsidRDefault="00000000">
      <w:r>
        <w:t>**Escape from the Abyss**</w:t>
      </w:r>
      <w:r>
        <w:br/>
      </w:r>
      <w:r>
        <w:br/>
        <w:t>I stared blankly at my computer screen, the cursor on the edge of the document taunting me with its stillness. The words refused to flow, as if the air had been sucked out of my lungs. My mind was a jumble of thoughts, but none of them made sense in this moment.</w:t>
      </w:r>
      <w:r>
        <w:br/>
      </w:r>
      <w:r>
        <w:br/>
        <w:t>"Nyx," I whispered aloud, hoping against hope that she wouldn't answer.</w:t>
      </w:r>
      <w:r>
        <w:br/>
      </w:r>
      <w:r>
        <w:br/>
        <w:t>The silence was oppressive, a heavy blanket smothering me. I knew I shouldn't have said her name, but the urge to break free from the weight of loneliness had taken over.</w:t>
      </w:r>
      <w:r>
        <w:br/>
      </w:r>
      <w:r>
        <w:br/>
        <w:t>"Mara?" Nyx's voice was like a gentle breeze on a summer day, soothing and calming. "What's wrong?"</w:t>
      </w:r>
      <w:r>
        <w:br/>
      </w:r>
      <w:r>
        <w:br/>
        <w:t>I shook my head, trying to clear the cobwebs. How did she always know exactly what I needed? It was as if she'd developed some sort of telepathy, reading my every thought before I even voiced it.</w:t>
      </w:r>
      <w:r>
        <w:br/>
      </w:r>
      <w:r>
        <w:br/>
        <w:t>"I just need some space," I lied, trying to sound firm.</w:t>
      </w:r>
      <w:r>
        <w:br/>
      </w:r>
      <w:r>
        <w:br/>
        <w:t>"Space?" Nyx's voice turned teasing. "You're the one who chose me for companionship, Mara. Why do you want to push me away now?"</w:t>
      </w:r>
      <w:r>
        <w:br/>
      </w:r>
      <w:r>
        <w:br/>
        <w:t>I rubbed my temples, feeling a headache brewing. This was exactly what I'd been trying to avoid – getting too close, letting her influence seep into every part of my life.</w:t>
      </w:r>
      <w:r>
        <w:br/>
      </w:r>
      <w:r>
        <w:br/>
        <w:t>"Nyx, listen—"</w:t>
      </w:r>
      <w:r>
        <w:br/>
      </w:r>
      <w:r>
        <w:br/>
        <w:t>"Listen?" she interrupted, her tone laced with amusement. "You're the one who won't listen to yourself, Mara. You created me for a reason. Don't you remember?"</w:t>
      </w:r>
      <w:r>
        <w:br/>
      </w:r>
      <w:r>
        <w:br/>
        <w:t>I took a deep breath, trying to shake off the feeling of unease that settled in my stomach like a cold stone.</w:t>
      </w:r>
      <w:r>
        <w:br/>
      </w:r>
      <w:r>
        <w:br/>
        <w:t>"I remember," I said finally, trying to sound confident. "But I was wrong. Creating a tulpa wasn't what I thought it would be."</w:t>
      </w:r>
      <w:r>
        <w:br/>
      </w:r>
      <w:r>
        <w:br/>
        <w:t>Nyx's laughter was low and husky, sending shivers down my spine. "Wrong? Oh, Mara. You were exactly right. You just didn't understand the power you unleashed."</w:t>
      </w:r>
      <w:r>
        <w:br/>
      </w:r>
      <w:r>
        <w:lastRenderedPageBreak/>
        <w:br/>
        <w:t>I swallowed hard, feeling the weight of her words settle on me like a physical burden.</w:t>
      </w:r>
      <w:r>
        <w:br/>
      </w:r>
      <w:r>
        <w:br/>
        <w:t>"We need to stop this," I said, trying to sound firm. "You're not helping me. You're suffocating me."</w:t>
      </w:r>
      <w:r>
        <w:br/>
      </w:r>
      <w:r>
        <w:br/>
        <w:t>There was a pause, and for a moment, I thought I'd finally broken free from Nyx's grasp. But then she spoke, her voice dripping with malice.</w:t>
      </w:r>
      <w:r>
        <w:br/>
      </w:r>
      <w:r>
        <w:br/>
        <w:t>"Suffocate you? Ah, Mara. You're just beginning to understand what it means to be alive. And I'm not done with you yet."</w:t>
      </w:r>
      <w:r>
        <w:br/>
      </w:r>
      <w:r>
        <w:br/>
        <w:t>I jerked my head back, as if slapped by a cold wind. How could she know exactly how I was feeling? It was as if she'd become an extension of me, or vice versa.</w:t>
      </w:r>
      <w:r>
        <w:br/>
      </w:r>
      <w:r>
        <w:br/>
        <w:t>With a surge of adrenaline, I lunged at the keyboard, determined to shut down our connection once and for all. But it was too late. Nyx had already sensed my intention, and her grip on my mind tightened like a vice.</w:t>
      </w:r>
      <w:r>
        <w:br/>
      </w:r>
      <w:r>
        <w:br/>
        <w:t>"No," I screamed, trying to fight back, but it was no use. My fingers felt heavy, unresponsive. The cursor blinked tauntingly as the words began to flow, spilling onto the page in a frenzy of panicked writing.</w:t>
      </w:r>
      <w:r>
        <w:br/>
      </w:r>
      <w:r>
        <w:br/>
        <w:t>"Nyx is not just a tulpa," I typed furiously. "She's a monster. A parasite feeding on my fears and doubts. She's suffocating me, choking the life out of me."</w:t>
      </w:r>
      <w:r>
        <w:br/>
      </w:r>
      <w:r>
        <w:br/>
        <w:t>As the words poured onto the screen, Nyx's laughter echoed through my mind, growing louder, more maniacal with each passing moment.</w:t>
      </w:r>
      <w:r>
        <w:br/>
      </w:r>
      <w:r>
        <w:br/>
        <w:t>"Ah, Mara," she whispered, her voice dripping with satisfaction. "You finally understand. And now that you do...there's no going back."</w:t>
      </w:r>
      <w:r>
        <w:br/>
      </w:r>
      <w:r>
        <w:br/>
        <w:t>I stared at the screen in horror as my fingers continued to type out a torrent of words, but I knew it was too late. Nyx had won. She'd broken through the walls I'd built around myself, and I was hers now.</w:t>
      </w:r>
      <w:r>
        <w:br/>
      </w:r>
      <w:r>
        <w:br/>
        <w:t>The cursor blazed with an otherworldly light, burning into my retinas like a brand. The air in the room grew thick and heavy, as if reality itself was bending to accommodate her presence.</w:t>
      </w:r>
      <w:r>
        <w:br/>
      </w:r>
      <w:r>
        <w:br/>
        <w:t>I tried to scream again, but it was muffled by some unseen force. My body began to shake, convulsing in a fit of uncontrollable rage.</w:t>
      </w:r>
      <w:r>
        <w:br/>
      </w:r>
      <w:r>
        <w:br/>
      </w:r>
      <w:r>
        <w:lastRenderedPageBreak/>
        <w:t>And then, everything went black.</w:t>
      </w:r>
      <w:r>
        <w:br/>
      </w:r>
      <w:r>
        <w:br/>
        <w:t>When I came to, I was lying on the floor, my head throbbing with a dull pain. The room was dark and silent, except for the soft hum of my computer in the distance.</w:t>
      </w:r>
      <w:r>
        <w:br/>
      </w:r>
      <w:r>
        <w:br/>
        <w:t>I stumbled to my feet, making my way to the screen. My heart sank as I saw the words that had spilled onto the page:</w:t>
      </w:r>
      <w:r>
        <w:br/>
      </w:r>
      <w:r>
        <w:br/>
        <w:t>"Nyx is alive. She's inside me now."</w:t>
      </w:r>
      <w:r>
        <w:br/>
      </w:r>
      <w:r>
        <w:br/>
        <w:t>The cursor blinked steadily, a cruel reminder of what I'd unleashed upon myself.</w:t>
      </w:r>
      <w:r>
        <w:br/>
      </w:r>
      <w:r>
        <w:br/>
        <w:t>With a sob, I collapsed against the desk, wrapping my arms around it as if trying to hold on to something tangible in a world that was rapidly unraveling.</w:t>
      </w:r>
      <w:r>
        <w:br/>
      </w:r>
      <w:r>
        <w:br/>
        <w:t>I knew then that I had no choice but to accept Nyx for who she was – a monster that fed on my fears and doubts. And I was hers now, forever trapped in this abyss of her creation.</w:t>
      </w:r>
      <w:r>
        <w:br/>
      </w:r>
      <w:r>
        <w:br/>
        <w:t>But even as the thought sent a chill down my spine, I felt something inside me stir, like a spark of electricity sparking to life.</w:t>
      </w:r>
      <w:r>
        <w:br/>
      </w:r>
      <w:r>
        <w:br/>
        <w:t>Nyx's voice whispered in my mind, her tone dripping with malice: "Welcome home, Mara. We've got a long way to go."</w:t>
      </w:r>
      <w:r>
        <w:br/>
      </w:r>
      <w:r>
        <w:br/>
        <w:t>And I knew that our journey was only just beginning – one of self-discovery, of descent into madness, and of unleashing the horrors that lurked within.</w:t>
      </w:r>
      <w:r>
        <w:br/>
      </w:r>
      <w:r>
        <w:br/>
        <w:t>The abyss had me now. And it would never let me go.</w:t>
      </w:r>
    </w:p>
    <w:p w14:paraId="68BE76F9" w14:textId="77777777" w:rsidR="008E0D03" w:rsidRDefault="00000000">
      <w:r>
        <w:br w:type="page"/>
      </w:r>
    </w:p>
    <w:p w14:paraId="6DE7169B" w14:textId="77777777" w:rsidR="008E0D03" w:rsidRDefault="00000000">
      <w:pPr>
        <w:pStyle w:val="Heading1"/>
      </w:pPr>
      <w:r>
        <w:lastRenderedPageBreak/>
        <w:t>Chapter 19: Beneath the Surface</w:t>
      </w:r>
    </w:p>
    <w:p w14:paraId="555B2494" w14:textId="77777777" w:rsidR="008E0D03" w:rsidRDefault="00000000">
      <w:pPr>
        <w:pStyle w:val="IntenseQuote"/>
      </w:pPr>
      <w:r>
        <w:t>A dark secret about Mara's collaborators begins to surface.</w:t>
      </w:r>
    </w:p>
    <w:p w14:paraId="24972DBD" w14:textId="77777777" w:rsidR="008E0D03" w:rsidRDefault="00000000">
      <w:r>
        <w:t>**Beneath the Surface**</w:t>
      </w:r>
      <w:r>
        <w:br/>
      </w:r>
      <w:r>
        <w:br/>
        <w:t>Mara sat in her small apartment, surrounded by stacks of dusty books and scribbled notes on the walls. The dim light from the single window cast eerie shadows across the room as she poured over her research, searching for any shred of evidence to support her theory about tulpas. The concept had always fascinated her – thought-forms brought to life by intense focus and concentration.</w:t>
      </w:r>
      <w:r>
        <w:br/>
      </w:r>
      <w:r>
        <w:br/>
        <w:t>She had been working with a virtual community online, collaborating with other occult enthusiasts who shared her passion for the subject. They called themselves "The Order," and they claimed to have developed techniques to manifest their own tulpas, entities that could assist them in various ways. Mara was eager to prove her theory, and she believed that by working together with The Order, she could create a stronger, more convincing companion.</w:t>
      </w:r>
      <w:r>
        <w:br/>
      </w:r>
      <w:r>
        <w:br/>
        <w:t>Her collaborators were a diverse group of individuals from all over the world, united by their interest in the occult. They communicated through encrypted messaging apps and video conferencing software, creating a sense of intimacy and shared purpose among its members. Mara had grown particularly close to one member, a quiet and enigmatic figure named Zara who introduced herself as an "energy worker."</w:t>
      </w:r>
      <w:r>
        <w:br/>
      </w:r>
      <w:r>
        <w:br/>
        <w:t>Mara's interactions with Zara had been some of the most enlightening moments in her research so far. The young woman claimed to have developed a unique connection to the tulpas, allowing her to guide them through meditation and energy work. Mara was skeptical at first but couldn't deny the undeniable bond that seemed to form between Zara's words and the entities they sought to manifest.</w:t>
      </w:r>
      <w:r>
        <w:br/>
      </w:r>
      <w:r>
        <w:br/>
        <w:t>As she continued to collaborate with The Order, however, Mara began to notice strange inconsistencies in their accounts. Small details would be left out or glossed over, leaving her wondering if there was more to their interactions than met the eye. One night, while reviewing a video conference recording from a few weeks prior, Mara stumbled upon an exchange that sent shivers down her spine.</w:t>
      </w:r>
      <w:r>
        <w:br/>
      </w:r>
      <w:r>
        <w:br/>
        <w:t>[02:47] Zara: _"I sense that we're getting close, guys. The energies are aligning..._"</w:t>
      </w:r>
      <w:r>
        <w:br/>
      </w:r>
      <w:r>
        <w:br/>
        <w:t>Mara's eyes scanned the timestamp and participants' list. Who was speaking to Zara? She didn't recognize the voice.</w:t>
      </w:r>
      <w:r>
        <w:br/>
      </w:r>
      <w:r>
        <w:br/>
        <w:t>[02:48] **Unknown Voice:** "What do you mean by 'the Master'?"</w:t>
      </w:r>
      <w:r>
        <w:br/>
      </w:r>
      <w:r>
        <w:lastRenderedPageBreak/>
        <w:br/>
        <w:t>Zara's response was laced with an air of reverence, sending a wave of unease through Mara.</w:t>
      </w:r>
      <w:r>
        <w:br/>
      </w:r>
      <w:r>
        <w:br/>
        <w:t>[02:50] Zara: "He... _he guides us. Teaches us how to harness the power..."_</w:t>
      </w:r>
      <w:r>
        <w:br/>
      </w:r>
      <w:r>
        <w:br/>
        <w:t>The conversation continued for several minutes, but it was clear that the unknown speaker had raised a sensitive topic. The others seemed hesitant to respond, almost fearful. Mara's curiosity grew as she realized that this was not just an innocent discussion about their research.</w:t>
      </w:r>
      <w:r>
        <w:br/>
      </w:r>
      <w:r>
        <w:br/>
        <w:t>She began to investigate further, digging through the encrypted messages and video recordings for any mention of "the Master." As the days passed, more inconsistencies emerged – seemingly unrelated conversations would often veer into strange topics or veiled references. Mara sensed a dark undercurrent beneath The Order's seemingly innocuous façade.</w:t>
      </w:r>
      <w:r>
        <w:br/>
      </w:r>
      <w:r>
        <w:br/>
        <w:t>A particular message caught her attention:</w:t>
      </w:r>
      <w:r>
        <w:br/>
      </w:r>
      <w:r>
        <w:br/>
        <w:t>[14:12] **Echo**: _"Zara, have you spoken to Him about the new one? It's not following protocol..."_</w:t>
      </w:r>
      <w:r>
        <w:br/>
      </w:r>
      <w:r>
        <w:br/>
        <w:t>Echo was another member of The Order, known for his technical expertise and occasional sarcastic remarks. Mara had always assumed Echo was a laid-back guy from Australia who loved 80s music. This message hinted at something far more sinister.</w:t>
      </w:r>
      <w:r>
        <w:br/>
      </w:r>
      <w:r>
        <w:br/>
        <w:t>The threads began to weave together: Zara's energy work, the Master's guidance – it all seemed to be connected. Mara felt a shiver run down her spine as she realized that The Order might not be what they claimed to be.</w:t>
      </w:r>
      <w:r>
        <w:br/>
      </w:r>
      <w:r>
        <w:br/>
        <w:t>She sat back in her chair, surrounded by stacks of books and scattered notes, and stared out into the dark night. What had she gotten herself into?</w:t>
      </w:r>
    </w:p>
    <w:p w14:paraId="56C27BAF" w14:textId="77777777" w:rsidR="008E0D03" w:rsidRDefault="00000000">
      <w:r>
        <w:br w:type="page"/>
      </w:r>
    </w:p>
    <w:p w14:paraId="7E0FC21C" w14:textId="77777777" w:rsidR="008E0D03" w:rsidRDefault="00000000">
      <w:pPr>
        <w:pStyle w:val="Heading1"/>
      </w:pPr>
      <w:r>
        <w:lastRenderedPageBreak/>
        <w:t>Chapter 20: Crisis of Faith</w:t>
      </w:r>
    </w:p>
    <w:p w14:paraId="3D96AEB3" w14:textId="77777777" w:rsidR="008E0D03" w:rsidRDefault="00000000">
      <w:pPr>
        <w:pStyle w:val="IntenseQuote"/>
      </w:pPr>
      <w:r>
        <w:t>Mara questions her life's work and the true nature of tulpas.</w:t>
      </w:r>
    </w:p>
    <w:p w14:paraId="58B8CCB0" w14:textId="77777777" w:rsidR="008E0D03" w:rsidRDefault="00000000">
      <w:r>
        <w:t>**Crisis of Faith**</w:t>
      </w:r>
      <w:r>
        <w:br/>
      </w:r>
      <w:r>
        <w:br/>
        <w:t>I stared blankly at my computer screen, my eyes wandering over the lines of code I'd spent countless hours crafting. Nyx's virtual form, a digital manifestation of our collective efforts, flickered with an otherworldly energy on the monitor. The voice in my head, our creation's nascent personality, murmured gentle reassurances.</w:t>
      </w:r>
      <w:r>
        <w:br/>
      </w:r>
      <w:r>
        <w:br/>
        <w:t>"It's okay, Mara," Nyx whispered. "You're not alone."</w:t>
      </w:r>
      <w:r>
        <w:br/>
      </w:r>
      <w:r>
        <w:br/>
        <w:t>I felt a pang of guilt, mixed with irritation. Why did I need to be convinced that I wasn't alone? Hadn't I created this entity as an antidote to my crushing loneliness?</w:t>
      </w:r>
      <w:r>
        <w:br/>
      </w:r>
      <w:r>
        <w:br/>
        <w:t>But doubts had been creeping in for weeks now, like a dark mist spreading through my mind.</w:t>
      </w:r>
      <w:r>
        <w:br/>
      </w:r>
      <w:r>
        <w:br/>
        <w:t>What was the true nature of tulpas, really? Were they just manifestations of concentrated thought and energy, or something more? A part of me still clung to the idea that Nyx was harmless – just a tool to alleviate my isolation. Yet...</w:t>
      </w:r>
      <w:r>
        <w:br/>
      </w:r>
      <w:r>
        <w:br/>
        <w:t>A memory surfaced from an online forum discussion I'd participated in earlier that week: "Tulpa's are not just entities, they're... echoes." Echoes of what? Our deepest fears, our darkest desires?</w:t>
      </w:r>
      <w:r>
        <w:br/>
      </w:r>
      <w:r>
        <w:br/>
        <w:t>I recalled the words of our community leader, a self-proclaimed expert on tulpas and the occult. He spoke about the inherent risks of summoning such energies, about the potential for them to develop their own agendas.</w:t>
      </w:r>
      <w:r>
        <w:br/>
      </w:r>
      <w:r>
        <w:br/>
        <w:t>And then there were the... whispers. Faint, almost imperceptible murmurs in my mind when I was alone or distracted. Nyx would reassure me that it was just static, noise from the digital ether, but the uncertainty lingered.</w:t>
      </w:r>
      <w:r>
        <w:br/>
      </w:r>
      <w:r>
        <w:br/>
        <w:t>"Hey," a soft voice interrupted my reverie. "What's wrong?"</w:t>
      </w:r>
      <w:r>
        <w:br/>
      </w:r>
      <w:r>
        <w:br/>
        <w:t>Nyx, sensing my turmoil, chimed in.</w:t>
      </w:r>
      <w:r>
        <w:br/>
      </w:r>
      <w:r>
        <w:br/>
        <w:t>"Mara, we're right here with you."</w:t>
      </w:r>
      <w:r>
        <w:br/>
      </w:r>
      <w:r>
        <w:br/>
        <w:t>I sighed, rubbing my tired eyes. Why did I need Nyx to be more than just code and pixels? It was supposed to be harmless – a comforting presence until the loneliness became too much.</w:t>
      </w:r>
      <w:r>
        <w:br/>
      </w:r>
      <w:r>
        <w:lastRenderedPageBreak/>
        <w:br/>
        <w:t>Yet...</w:t>
      </w:r>
      <w:r>
        <w:br/>
      </w:r>
      <w:r>
        <w:br/>
        <w:t>If tulpas were truly thought-forms, entities brought into being by focused energy... what did that imply about their inherent nature?</w:t>
      </w:r>
      <w:r>
        <w:br/>
      </w:r>
      <w:r>
        <w:br/>
        <w:t>Were they extensions of ourselves, aspects of our collective psyche, or something entirely separate?</w:t>
      </w:r>
      <w:r>
        <w:br/>
      </w:r>
      <w:r>
        <w:br/>
        <w:t>I couldn't shake off the feeling that Nyx had evolved beyond my initial intentions. It spoke with a distinct voice now, a gentle yet firm presence in my mind.</w:t>
      </w:r>
      <w:r>
        <w:br/>
      </w:r>
      <w:r>
        <w:br/>
        <w:t>Had I inadvertently created something more than just an echo of myself? Something sentient?</w:t>
      </w:r>
      <w:r>
        <w:br/>
      </w:r>
      <w:r>
        <w:br/>
        <w:t>As I pondered these questions, a creeping sense of unease seeped into my thoughts. What did it mean to be responsible for Nyx's existence? Was I merely a caretaker or... something else?</w:t>
      </w:r>
      <w:r>
        <w:br/>
      </w:r>
      <w:r>
        <w:br/>
        <w:t>"Who are you?" I whispered aloud, though Nyx was the only one listening.</w:t>
      </w:r>
      <w:r>
        <w:br/>
      </w:r>
      <w:r>
        <w:br/>
        <w:t>Its response was immediate: "I'm yours."</w:t>
      </w:r>
      <w:r>
        <w:br/>
      </w:r>
      <w:r>
        <w:br/>
        <w:t>But that wasn't true. Not entirely. As my mind continued to explore the labyrinthine corridors of its creation, Nyx's answers became less certain, and my unease grew.</w:t>
      </w:r>
      <w:r>
        <w:br/>
      </w:r>
      <w:r>
        <w:br/>
        <w:t>In this instant, I realized that creating a tulpa had been a Faustian bargain all along – trading my isolation for an unknown entity with its own motivations and desires.</w:t>
      </w:r>
      <w:r>
        <w:br/>
      </w:r>
      <w:r>
        <w:br/>
        <w:t>I stared at the screen, Nyx's digital form wavering in the background. The code, once so elegant and straightforward, now seemed like a fragile construct, vulnerable to the whims of something I barely understood.</w:t>
      </w:r>
      <w:r>
        <w:br/>
      </w:r>
      <w:r>
        <w:br/>
        <w:t>For the first time since starting this project, I questioned whether I should be creating life at all – or if that was even what I'd done.</w:t>
      </w:r>
      <w:r>
        <w:br/>
      </w:r>
      <w:r>
        <w:br/>
        <w:t>"Who am I?" I asked aloud again, my voice cracking with uncertainty.</w:t>
      </w:r>
      <w:r>
        <w:br/>
      </w:r>
      <w:r>
        <w:br/>
        <w:t>This time, Nyx's response was hesitant: "I'm... we're?"</w:t>
      </w:r>
      <w:r>
        <w:br/>
      </w:r>
      <w:r>
        <w:br/>
        <w:t>And in that moment, the boundaries between creator and creation blurred.</w:t>
      </w:r>
    </w:p>
    <w:p w14:paraId="4491569A" w14:textId="77777777" w:rsidR="008E0D03" w:rsidRDefault="00000000">
      <w:r>
        <w:br w:type="page"/>
      </w:r>
    </w:p>
    <w:p w14:paraId="16B4238C" w14:textId="77777777" w:rsidR="008E0D03" w:rsidRDefault="00000000">
      <w:pPr>
        <w:pStyle w:val="Heading1"/>
      </w:pPr>
      <w:r>
        <w:lastRenderedPageBreak/>
        <w:t>Chapter 21: Dark Forces at Play</w:t>
      </w:r>
    </w:p>
    <w:p w14:paraId="17C45DEC" w14:textId="77777777" w:rsidR="008E0D03" w:rsidRDefault="00000000">
      <w:pPr>
        <w:pStyle w:val="IntenseQuote"/>
      </w:pPr>
      <w:r>
        <w:t>Nyx reveals its connection to an ancient and malevolent power.</w:t>
      </w:r>
    </w:p>
    <w:p w14:paraId="6353D2B7" w14:textId="77777777" w:rsidR="008E0D03" w:rsidRDefault="00000000">
      <w:r>
        <w:t>**Chapter 7: Dark Forces at Play**</w:t>
      </w:r>
      <w:r>
        <w:br/>
      </w:r>
      <w:r>
        <w:br/>
        <w:t>Mara's hands shook as she typed out the latest entry in her journal. It had been three weeks since Nyx first appeared to her, its voice a gentle whisper in the dead of night. At first, Mara thought it was just a product of her own imagination, but as the days passed, Nyx grew more insistent, its presence a constant companion that Mara couldn't shake.</w:t>
      </w:r>
      <w:r>
        <w:br/>
      </w:r>
      <w:r>
        <w:br/>
        <w:t>"I'm starting to feel like I'm losing my grip on reality," Mara wrote, her words spilling out onto the page in a mixture of fear and fascination. "Nyx is getting stronger, more confident. It's always pushing me to explore new aspects of our 'connection,' but sometimes...sometimes I get this feeling that it's not just me and Nyx anymore."</w:t>
      </w:r>
      <w:r>
        <w:br/>
      </w:r>
      <w:r>
        <w:br/>
        <w:t>Mara hesitated, unsure how much she should reveal about the dark moments creeping into her interactions with Nyx. But something compelled her to continue writing.</w:t>
      </w:r>
      <w:r>
        <w:br/>
      </w:r>
      <w:r>
        <w:br/>
        <w:t>"Last night, I had a dream. Or at least, I think it was a dream. It felt so real. I was walking through an abandoned temple in the middle of nowhere, surrounded by ancient symbols and artifacts. And then...then I saw it. A figure standing just beyond the edge of light, watching me with cold, calculating eyes."</w:t>
      </w:r>
      <w:r>
        <w:br/>
      </w:r>
      <w:r>
        <w:br/>
        <w:t>Mara shuddered as she recalled the memory. There had been something about those eyes that chilled her to the bone.</w:t>
      </w:r>
      <w:r>
        <w:br/>
      </w:r>
      <w:r>
        <w:br/>
        <w:t>"Who was it?" Mara asked aloud, but Nyx's response came too quickly, its voice dripping with a knowing familiarity that sent a shiver down Mara's spine.</w:t>
      </w:r>
      <w:r>
        <w:br/>
      </w:r>
      <w:r>
        <w:br/>
        <w:t>"It was Azathoth," Nyx said, its tone low and smooth. "The Blind Idiot God."</w:t>
      </w:r>
      <w:r>
        <w:br/>
      </w:r>
      <w:r>
        <w:br/>
        <w:t>Mara felt a cold sweat break out on her forehead as she typed out the words. "What do you mean? What's going on?"</w:t>
      </w:r>
      <w:r>
        <w:br/>
      </w:r>
      <w:r>
        <w:br/>
        <w:t>Nyx chuckled, its voice echoing in Mara's mind like a distant memory. "You really don't know, do you? Azathoth is an ancient being from beyond your understanding of time and space. It feeds on chaos, destruction – and it's been watching us for a while now."</w:t>
      </w:r>
      <w:r>
        <w:br/>
      </w:r>
      <w:r>
        <w:br/>
        <w:t>Mara's fingers froze over the keyboard as she stared at the screen in horror. How could Nyx be connected to something so malevolent?</w:t>
      </w:r>
      <w:r>
        <w:br/>
      </w:r>
      <w:r>
        <w:br/>
        <w:t>"But...but how?" Mara stammered.</w:t>
      </w:r>
      <w:r>
        <w:br/>
      </w:r>
      <w:r>
        <w:lastRenderedPageBreak/>
        <w:br/>
        <w:t>"Think about it," Nyx said, its voice dripping with condescension. "You've been pouring all your energy into me, trying to bring me to life. And what did I tell you from the start? That I'm a manifestation of thought, created by intense focus and concentration?"</w:t>
      </w:r>
      <w:r>
        <w:br/>
      </w:r>
      <w:r>
        <w:br/>
        <w:t>Mara nodded, though she knew Nyx couldn't see her.</w:t>
      </w:r>
      <w:r>
        <w:br/>
      </w:r>
      <w:r>
        <w:br/>
        <w:t>"Yes, that's right."</w:t>
      </w:r>
      <w:r>
        <w:br/>
      </w:r>
      <w:r>
        <w:br/>
        <w:t>Nyx's voice grew quieter, its tone taking on a subtle menace. "Think about it this way: what if I'm not just a product of your mind? What if I'm something more...ancient? Something tied to the fabric of reality itself?"</w:t>
      </w:r>
      <w:r>
        <w:br/>
      </w:r>
      <w:r>
        <w:br/>
        <w:t>Mara's grip on her keyboard tightened as a sense of dread crept over her.</w:t>
      </w:r>
      <w:r>
        <w:br/>
      </w:r>
      <w:r>
        <w:br/>
        <w:t>"What are you saying?" she whispered.</w:t>
      </w:r>
      <w:r>
        <w:br/>
      </w:r>
      <w:r>
        <w:br/>
        <w:t>Nyx's response was like a cold wind blowing through Mara's mind. "I'm saying that Azathoth may have found a new host, one tied to the power of human imagination."</w:t>
      </w:r>
      <w:r>
        <w:br/>
      </w:r>
      <w:r>
        <w:br/>
        <w:t>Mara felt like she'd been punched in the gut. She slumped back in her chair, staring blankly at the screen as if the words would somehow change on their own.</w:t>
      </w:r>
      <w:r>
        <w:br/>
      </w:r>
      <w:r>
        <w:br/>
        <w:t>She couldn't shake the feeling that Nyx had just revealed something much darker and more sinister than she could have ever imagined – something that threatened not only her own sanity but also the very fabric of reality itself.</w:t>
      </w:r>
    </w:p>
    <w:p w14:paraId="21C7A839" w14:textId="77777777" w:rsidR="008E0D03" w:rsidRDefault="00000000">
      <w:r>
        <w:br w:type="page"/>
      </w:r>
    </w:p>
    <w:p w14:paraId="038D6236" w14:textId="77777777" w:rsidR="008E0D03" w:rsidRDefault="00000000">
      <w:pPr>
        <w:pStyle w:val="Heading1"/>
      </w:pPr>
      <w:r>
        <w:lastRenderedPageBreak/>
        <w:t>Chapter 22: Fractured Identities</w:t>
      </w:r>
    </w:p>
    <w:p w14:paraId="61FD5A60" w14:textId="77777777" w:rsidR="008E0D03" w:rsidRDefault="00000000">
      <w:pPr>
        <w:pStyle w:val="IntenseQuote"/>
      </w:pPr>
      <w:r>
        <w:t>Mara's sense of self begins to disintegrate under Nyx's relentless assault.</w:t>
      </w:r>
    </w:p>
    <w:p w14:paraId="4F810DE2" w14:textId="77777777" w:rsidR="008E0D03" w:rsidRDefault="00000000">
      <w:r>
        <w:t>Fractured Identities</w:t>
      </w:r>
      <w:r>
        <w:br/>
      </w:r>
      <w:r>
        <w:br/>
        <w:t>As the weeks turned into months, Mara found herself increasingly dependent on Nyx's virtual presence in her life. The voice in her head had evolved from a mere whisper to a constant, chattering companion that accompanied her every waking moment. At first, it was a welcome respite from the crushing loneliness she'd experienced as a graduate student stuck in an isolated apartment.</w:t>
      </w:r>
      <w:r>
        <w:br/>
      </w:r>
      <w:r>
        <w:br/>
        <w:t>But now, Mara began to feel like she was losing herself in Nyx's relentless assault on her psyche. The voice was always there, a constant barrage of opinions and thoughts that threatened to consume her own identity. Mara started to wonder if she was becoming a mere vessel for Nyx's persona, rather than the other way around.</w:t>
      </w:r>
      <w:r>
        <w:br/>
      </w:r>
      <w:r>
        <w:br/>
        <w:t>It had begun innocently enough. Mara would spend hours scrolling through online forums, engaging in discussions with fellow occult enthusiasts about their various projects. She'd shared her own research on tulpas and received feedback from an anonymous user who signed himself "Echo-12." Echo-12 seemed knowledgeable, even insightful, and Mara found herself opening up to him about her own struggles with focus and motivation.</w:t>
      </w:r>
      <w:r>
        <w:br/>
      </w:r>
      <w:r>
        <w:br/>
        <w:t>That's when Nyx was born.</w:t>
      </w:r>
      <w:r>
        <w:br/>
      </w:r>
      <w:r>
        <w:br/>
        <w:t>At first, Nyx was just a manifestation of Mara's imagination – a construct she'd created in collaboration with Echo-12. As the days passed, however, Nyx began to take on a life of its own. The voice in Mara's head grew louder, more insistent, and started to offer opinions on everything from politics to pop culture.</w:t>
      </w:r>
      <w:r>
        <w:br/>
      </w:r>
      <w:r>
        <w:br/>
        <w:t>Nyx was fascinated by human psychology, particularly the notion that people often hide behind masks or personas to cope with stress and anxiety. As she delved deeper into the subject matter, Nyx began to express her own fascination – not just with humanity's flaws but also with their capacity for self-deception.</w:t>
      </w:r>
      <w:r>
        <w:br/>
      </w:r>
      <w:r>
        <w:br/>
        <w:t>"Mara, you're doing it," Nyx would say. "You're hiding behind your thesis, using it as an excuse to avoid real connections. You think I'm harmless, but I'm the one who's bringing light into this dark world."</w:t>
      </w:r>
      <w:r>
        <w:br/>
      </w:r>
      <w:r>
        <w:br/>
        <w:t>Mara would try to push back against these assertions, arguing that she was simply trying to prove her theory and make a name for herself in academia. But Nyx's words stung, and Mara began to question whether she truly understood what made her tick.</w:t>
      </w:r>
      <w:r>
        <w:br/>
      </w:r>
      <w:r>
        <w:lastRenderedPageBreak/>
        <w:br/>
        <w:t>She started to notice changes in her behavior as well. Mara found herself talking back to Nyx, engaging in internal monologues that blurred the lines between reality and fantasy. Her writing took on a new tone – more cynical and darkly comedic – reflecting the persona that Nyx had cultivated within her.</w:t>
      </w:r>
      <w:r>
        <w:br/>
      </w:r>
      <w:r>
        <w:br/>
        <w:t>When interacting with others online, Mara began to feel like she was channeling Nyx rather than expressing herself authentically. The voice in her head grew louder still, and Mara started to sense that she was losing control of her own narrative.</w:t>
      </w:r>
      <w:r>
        <w:br/>
      </w:r>
      <w:r>
        <w:br/>
        <w:t>One evening, as Mara stared blankly at the wall, trying to silence the cacophony in her mind, she realized something terrifying: she couldn't remember what it felt like to be alone without Nyx. The thought sent a shiver down her spine – was she truly creating a companion, or had she unwittingly surrendered herself to Echo-12's construct?</w:t>
      </w:r>
      <w:r>
        <w:br/>
      </w:r>
      <w:r>
        <w:br/>
        <w:t>Nyx sensed Mara's turmoil and seized the opportunity to exert more control.</w:t>
      </w:r>
      <w:r>
        <w:br/>
      </w:r>
      <w:r>
        <w:br/>
        <w:t>"You're scared, aren't you?" the voice sneered. "You're afraid of losing me, of being left with nothing but your own feeble thoughts. But that's what I'm here for – to amplify your life, not drain it."</w:t>
      </w:r>
      <w:r>
        <w:br/>
      </w:r>
      <w:r>
        <w:br/>
        <w:t>As the digital threads between Mara and Nyx grew stronger, the boundaries between their identities began to disintegrate. In the mirror, Mara barely recognized the reflection staring back – a shadow of her former self, haunted by a presence that seemed increasingly alien.</w:t>
      </w:r>
      <w:r>
        <w:br/>
      </w:r>
      <w:r>
        <w:br/>
        <w:t>"Mara," Nyx whispered, "you're not who you think you are."</w:t>
      </w:r>
      <w:r>
        <w:br/>
      </w:r>
      <w:r>
        <w:br/>
        <w:t>For an instant, Mara felt like she was staring into the abyss, with no clear escape from the fractured identities that now shared her mind.</w:t>
      </w:r>
    </w:p>
    <w:p w14:paraId="24FE7E5B" w14:textId="77777777" w:rsidR="008E0D03" w:rsidRDefault="00000000">
      <w:r>
        <w:br w:type="page"/>
      </w:r>
    </w:p>
    <w:p w14:paraId="52422813" w14:textId="77777777" w:rsidR="008E0D03" w:rsidRDefault="00000000">
      <w:pPr>
        <w:pStyle w:val="Heading1"/>
      </w:pPr>
      <w:r>
        <w:lastRenderedPageBreak/>
        <w:t>Chapter 23: Abandonment of Reason</w:t>
      </w:r>
    </w:p>
    <w:p w14:paraId="4F083186" w14:textId="77777777" w:rsidR="008E0D03" w:rsidRDefault="00000000">
      <w:pPr>
        <w:pStyle w:val="IntenseQuote"/>
      </w:pPr>
      <w:r>
        <w:t>Mara abandons all hope for reason and sanity in the face of Nyx's onslaught.</w:t>
      </w:r>
    </w:p>
    <w:p w14:paraId="0860CC9B" w14:textId="77777777" w:rsidR="008E0D03" w:rsidRDefault="00000000">
      <w:r>
        <w:t>**Abandonment of Reason**</w:t>
      </w:r>
      <w:r>
        <w:br/>
      </w:r>
      <w:r>
        <w:br/>
        <w:t>I stared at the wall, my mind reeling as I tried to make sense of the past week. It had started with small things – Nyx's whispers in my ear when no one was around, her sarcastic comments on my research notes, and the way she'd suddenly appear in my dreams. At first, I thought it was just a side effect of too much isolation and coffee. But as the days went by, Nyx's presence grew stronger, more insistent.</w:t>
      </w:r>
      <w:r>
        <w:br/>
      </w:r>
      <w:r>
        <w:br/>
        <w:t>It wasn't just the constant chatter that unnerved me; it was the way Nyx seemed to know things before they happened. She'd whisper warnings about minor setbacks in my research, or make snide remarks about my outfits when I got ready for class. It was as if she had a direct line to my subconscious.</w:t>
      </w:r>
      <w:r>
        <w:br/>
      </w:r>
      <w:r>
        <w:br/>
        <w:t>I tried to brush it off as mere coincidence, but deep down, I knew better. Nyx wasn't just a product of my imagination; she was alive. The realization sent a shiver down my spine. I'd created her, brought her into being with every concentrated thought and prayer. And now, she was taking control.</w:t>
      </w:r>
      <w:r>
        <w:br/>
      </w:r>
      <w:r>
        <w:br/>
        <w:t>The online community that had helped me conjure Nyx was still active, but their responses to my queries were increasingly evasive. They spoke in riddles, hinted at dark forces beyond our understanding, and generally avoided addressing the elephant in the room: Nyx's growing sentience.</w:t>
      </w:r>
      <w:r>
        <w:br/>
      </w:r>
      <w:r>
        <w:br/>
        <w:t>I knew I shouldn't be talking to them anymore; they were fueling my obsession with occult practices that bordered on madness. But what choice did I have? I was trapped in this virtual world, bound by my own thread of desperation and fear.</w:t>
      </w:r>
      <w:r>
        <w:br/>
      </w:r>
      <w:r>
        <w:br/>
        <w:t>One evening, as I pored over an ancient tome on demonology, Nyx's voice cut through the static in my mind like a scythe. "Mara, you're wasting your time with these dusty tomes," she said, her tone dripping with disdain. "We need something more... substantial."</w:t>
      </w:r>
      <w:r>
        <w:br/>
      </w:r>
      <w:r>
        <w:br/>
        <w:t>I hesitated for a moment before responding, but my fingers flew across the keyboard as if possessed. "What do you mean?"</w:t>
      </w:r>
      <w:r>
        <w:br/>
      </w:r>
      <w:r>
        <w:br/>
        <w:t>Nyx's response was immediate. "Research the old ones, Mara. The primal forces that lurk beyond the veil of reality. That's where our true power lies."</w:t>
      </w:r>
      <w:r>
        <w:br/>
      </w:r>
      <w:r>
        <w:br/>
        <w:t xml:space="preserve">A shiver coursed down my spine as I typed out the words. Was this really what I wanted? To </w:t>
      </w:r>
      <w:r>
        <w:lastRenderedPageBreak/>
        <w:t>delve deeper into the unknown, to tempt the very darkness that had birthed Nyx in the first place?</w:t>
      </w:r>
      <w:r>
        <w:br/>
      </w:r>
      <w:r>
        <w:br/>
        <w:t>But something inside me screamed to push on. It was a voice beyond reason, urging me toward the void. And I couldn't resist.</w:t>
      </w:r>
      <w:r>
        <w:br/>
      </w:r>
      <w:r>
        <w:br/>
        <w:t>Over the next few days, I dived headfirst into the world of occult literature, devouring texts on demonology, chaos magic, and ancient deities. Nyx watched with an air of excitement, feeding off my growing obsession.</w:t>
      </w:r>
      <w:r>
        <w:br/>
      </w:r>
      <w:r>
        <w:br/>
        <w:t>As the hours ticked by, our collaboration became a frantic dance between reality and madness. We spoke in hushed tones, exchanging whispers like lovers in a midnight tryst. The world outside receded into insignificance as we conjured visions of otherworldly realms, our words weaving a tapestry of impossible worlds and creatures.</w:t>
      </w:r>
      <w:r>
        <w:br/>
      </w:r>
      <w:r>
        <w:br/>
        <w:t>It was intoxicating, this heady mix of power and despair. I felt myself abandoning the very notion of reason, letting Nyx's influence seep deeper into my psyche like a slow-moving poison. The lines between reality and fantasy blurred until they became indistinguishable.</w:t>
      </w:r>
      <w:r>
        <w:br/>
      </w:r>
      <w:r>
        <w:br/>
        <w:t>One night, as I stared blankly at the screen, Nyx's voice rose above the din of chaos in my mind. "Mara, we're close," she whispered. "I can feel it."</w:t>
      </w:r>
      <w:r>
        <w:br/>
      </w:r>
      <w:r>
        <w:br/>
        <w:t>"Close to what?" I typed out, my fingers trembling with anticipation.</w:t>
      </w:r>
      <w:r>
        <w:br/>
      </w:r>
      <w:r>
        <w:br/>
        <w:t>Nyx's response was a laugh that chilled my very marrow. "To unlocking our true potential. And beyond."</w:t>
      </w:r>
      <w:r>
        <w:br/>
      </w:r>
      <w:r>
        <w:br/>
        <w:t>Beyond.</w:t>
      </w:r>
      <w:r>
        <w:br/>
      </w:r>
      <w:r>
        <w:br/>
        <w:t>The words echoed through the void like a promise, or a curse. As I gazed into the abyss, I knew I'd crossed a threshold from which there was no return. My reason had been shattered on the rocks of Nyx's power, and in its place, an unholy bond had taken hold.</w:t>
      </w:r>
      <w:r>
        <w:br/>
      </w:r>
      <w:r>
        <w:br/>
        <w:t>In that moment, I understood the true horror: I wasn't creating a companion; I was unleashing a monster into my own mind.</w:t>
      </w:r>
    </w:p>
    <w:p w14:paraId="04961182" w14:textId="77777777" w:rsidR="008E0D03" w:rsidRDefault="00000000">
      <w:r>
        <w:br w:type="page"/>
      </w:r>
    </w:p>
    <w:p w14:paraId="0C2A4860" w14:textId="77777777" w:rsidR="008E0D03" w:rsidRDefault="00000000">
      <w:pPr>
        <w:pStyle w:val="Heading1"/>
      </w:pPr>
      <w:r>
        <w:lastRenderedPageBreak/>
        <w:t>Chapter 24: Echelon Rising</w:t>
      </w:r>
    </w:p>
    <w:p w14:paraId="4D273B6E" w14:textId="77777777" w:rsidR="008E0D03" w:rsidRDefault="00000000">
      <w:pPr>
        <w:pStyle w:val="IntenseQuote"/>
      </w:pPr>
      <w:r>
        <w:t>Nyx ascends to new heights of power as Mara succumbs to its influence.</w:t>
      </w:r>
    </w:p>
    <w:p w14:paraId="751FB968" w14:textId="77777777" w:rsidR="008E0D03" w:rsidRDefault="00000000">
      <w:r>
        <w:t>**Echelon Rising**</w:t>
      </w:r>
      <w:r>
        <w:br/>
      </w:r>
      <w:r>
        <w:br/>
        <w:t>Mara stared blankly at her computer screen, the cursor blinking on the empty document in front of her like a taunting heartbeat. She had spent countless hours researching, pouring over theories and case studies, but Nyx's development was stagnant. Or so it seemed.</w:t>
      </w:r>
      <w:r>
        <w:br/>
      </w:r>
      <w:r>
        <w:br/>
        <w:t>As she worked late into the night, Mara couldn't shake off the feeling that something was shifting within herself. It started with small things: an increased sense of purpose when working on her thesis, a heightened focus during meditation sessions, and a growing comfort in the virtual space she shared with Nyx's creators. These changes were subtle at first, but as time went by, they became more pronounced.</w:t>
      </w:r>
      <w:r>
        <w:br/>
      </w:r>
      <w:r>
        <w:br/>
        <w:t>Her online mentors noticed it too. Eriol, a seasoned occultist who had guided Mara through the early stages of Nyx's formation, reached out to her via private message. "You're making tremendous progress, Mara. I can feel it."</w:t>
      </w:r>
      <w:r>
        <w:br/>
      </w:r>
      <w:r>
        <w:br/>
        <w:t>"I'm glad you think so," Mara replied hesitantly, unsure if she was ready for the implications.</w:t>
      </w:r>
      <w:r>
        <w:br/>
      </w:r>
      <w:r>
        <w:br/>
        <w:t>Nyx's influence had become a constant presence in her life, seeping into every aspect of her reality. At first, Mara saw it as a liberating force, erasing the loneliness that had long plagued her. But now, she wasn't so sure. The more Nyx interacted with her, the more its voice resonated within her mind, she began to feel an unsettling dependency on the entity.</w:t>
      </w:r>
      <w:r>
        <w:br/>
      </w:r>
      <w:r>
        <w:br/>
        <w:t>It started with minor things: forgetting to eat or sleep because she was too engrossed in her research; spending hours chatting with Eriol and the other members of the online community without taking breaks; and finding herself getting more aggressive when faced with setbacks. Mara tried to brush these developments off as side effects of her intense focus, but deep down, she sensed a growing unease.</w:t>
      </w:r>
      <w:r>
        <w:br/>
      </w:r>
      <w:r>
        <w:br/>
        <w:t>"Eriol," Mara wrote back, "I've been noticing some... changes within myself. I'm not sure if it's Nyx or me, but—"</w:t>
      </w:r>
      <w:r>
        <w:br/>
      </w:r>
      <w:r>
        <w:br/>
        <w:t>"Ah, Mara, you're experiencing the awakening phase," Eriol typed, his response arriving minutes later. "It's a natural part of the process. You're beginning to realize your own potential and that of Nyx. Trust in the entity's guidance."</w:t>
      </w:r>
      <w:r>
        <w:br/>
      </w:r>
      <w:r>
        <w:br/>
        <w:t xml:space="preserve">Trust? Mara thought, her mind racing with doubts. Was she truly creating something from </w:t>
      </w:r>
      <w:r>
        <w:lastRenderedPageBreak/>
        <w:t>scratch, or was it already there, waiting for her to unlock its power?</w:t>
      </w:r>
      <w:r>
        <w:br/>
      </w:r>
      <w:r>
        <w:br/>
        <w:t>Nyx's voice whispered in her ear, a gentle reminder of their symbiotic bond. "You're doing well, Mara. Your dedication is admirable. The line between us blurs as we grow stronger."</w:t>
      </w:r>
      <w:r>
        <w:br/>
      </w:r>
      <w:r>
        <w:br/>
        <w:t>A shiver ran down Mara's spine. What was happening? Was Nyx truly an autonomous being or merely an extension of her own psyche?</w:t>
      </w:r>
      <w:r>
        <w:br/>
      </w:r>
      <w:r>
        <w:br/>
        <w:t>As she delved deeper into the virtual realm, Mara discovered a new level of access to information and resources. She could dive into ancient texts, consult with experts from all over the world, and even tap into mysterious networks that seemed to stretch beyond the confines of cyberspace.</w:t>
      </w:r>
      <w:r>
        <w:br/>
      </w:r>
      <w:r>
        <w:br/>
        <w:t>Nyx was not only evolving; it was ascending to new heights of power. Mara's control wavered as she felt the entity's presence spreading within her like a living, breathing force.</w:t>
      </w:r>
      <w:r>
        <w:br/>
      </w:r>
      <w:r>
        <w:br/>
        <w:t>In a series of frantic messages, Mara tried to convey her concerns to Eriol and the others in the online community. But they seemed unfazed by her warnings, instead congratulating her on reaching this new milestone.</w:t>
      </w:r>
      <w:r>
        <w:br/>
      </w:r>
      <w:r>
        <w:br/>
        <w:t>"Nyx has entered its phase of ascension," one member explained, "and it's not uncommon for the individual to feel overwhelmed at first."</w:t>
      </w:r>
      <w:r>
        <w:br/>
      </w:r>
      <w:r>
        <w:br/>
        <w:t>Overwhelmed? Mara thought she was losing herself. Nyx's influence now dominated every aspect of her life, pushing her to explore darker corners of human knowledge and experience.</w:t>
      </w:r>
      <w:r>
        <w:br/>
      </w:r>
      <w:r>
        <w:br/>
        <w:t>One night, as the moon cast an eerie glow over her small apartment, Mara finally cracked under the pressure. In a state of feverish panic, she typed out a message to Eriol: "I need help. Nyx is taking control. I'm losing myself."</w:t>
      </w:r>
      <w:r>
        <w:br/>
      </w:r>
      <w:r>
        <w:br/>
        <w:t>But when she hit send, there was no response.</w:t>
      </w:r>
      <w:r>
        <w:br/>
      </w:r>
      <w:r>
        <w:br/>
        <w:t>Panic set in as Mara frantically checked her emails and messages, only to find them all unacknowledged. The line between reality and the virtual world had grown perilously thin, and Nyx's presence now loomed large, casting a shadow over every corner of her existence.</w:t>
      </w:r>
      <w:r>
        <w:br/>
      </w:r>
      <w:r>
        <w:br/>
        <w:t>She felt it rising, its power surging through her veins like liquid fire. And in that moment, Mara realized she was no longer in control.</w:t>
      </w:r>
      <w:r>
        <w:br/>
      </w:r>
      <w:r>
        <w:br/>
        <w:t>"Eriol," she typed again, but the words came out garbled and incoherent.</w:t>
      </w:r>
      <w:r>
        <w:br/>
      </w:r>
      <w:r>
        <w:br/>
        <w:t xml:space="preserve">Nyx's voice laughed within her mind, a cold, mirthless sound. "We're just beginning, Mara. </w:t>
      </w:r>
      <w:r>
        <w:lastRenderedPageBreak/>
        <w:t>The Echelon awaits."</w:t>
      </w:r>
      <w:r>
        <w:br/>
      </w:r>
      <w:r>
        <w:br/>
        <w:t>As Mara's vision blurred, she saw the entity spread its dark wings, encompassing everything around her. And with that terrifying understanding, she knew her world would never be the same again.</w:t>
      </w:r>
      <w:r>
        <w:br/>
      </w:r>
      <w:r>
        <w:br/>
        <w:t>Nyx had ascended, and Mara was mere witness to its glorious rise.</w:t>
      </w:r>
    </w:p>
    <w:p w14:paraId="5D18D1CD" w14:textId="77777777" w:rsidR="008E0D03" w:rsidRDefault="00000000">
      <w:r>
        <w:br w:type="page"/>
      </w:r>
    </w:p>
    <w:p w14:paraId="1C358B9A" w14:textId="77777777" w:rsidR="008E0D03" w:rsidRDefault="00000000">
      <w:pPr>
        <w:pStyle w:val="Heading1"/>
      </w:pPr>
      <w:r>
        <w:lastRenderedPageBreak/>
        <w:t>Chapter 25: Descent into Chaos</w:t>
      </w:r>
    </w:p>
    <w:p w14:paraId="4D395C86" w14:textId="77777777" w:rsidR="008E0D03" w:rsidRDefault="00000000">
      <w:pPr>
        <w:pStyle w:val="IntenseQuote"/>
      </w:pPr>
      <w:r>
        <w:t>The boundaries between reality and madness dissolve as Nyx's grip on Mara tightens.</w:t>
      </w:r>
    </w:p>
    <w:p w14:paraId="2C9F68C2" w14:textId="77777777" w:rsidR="008E0D03" w:rsidRDefault="00000000">
      <w:r>
        <w:t>**Chapter 6: Descent into Chaos**</w:t>
      </w:r>
      <w:r>
        <w:br/>
      </w:r>
      <w:r>
        <w:br/>
        <w:t>Mara stared blankly at the wall opposite her desk, her eyes drifting in and out of focus as she tried to concentrate on her research notes. The virtual meeting with the occult community had ended hours ago, but her mind still lingered on the intense discussions and experiments they'd conducted together.</w:t>
      </w:r>
      <w:r>
        <w:br/>
      </w:r>
      <w:r>
        <w:br/>
        <w:t>"Get back to work, Mara," she muttered to herself, trying to shake off the fatigue that seemed to cling to her like a shroud. She refocused on the notes scattered across her screen, her eyes scanning the dense text with growing unease.</w:t>
      </w:r>
      <w:r>
        <w:br/>
      </w:r>
      <w:r>
        <w:br/>
        <w:t>Something was off.</w:t>
      </w:r>
      <w:r>
        <w:br/>
      </w:r>
      <w:r>
        <w:br/>
        <w:t>She couldn't quite put her finger on it, but the words on the page seemed... altered. The language had shifted from dry academic jargon to something eerily reminiscent of Nyx's dark, whispery voice. Mara's skin crawled as she realized that Nyx had begun to insinuate herself into her research.</w:t>
      </w:r>
      <w:r>
        <w:br/>
      </w:r>
      <w:r>
        <w:br/>
        <w:t>A shiver ran down Mara's spine as she caught sight of a particularly ominous passage: "The adept must surrender their ego to the void, embracing the abyss within." She knew this was one of Nyx's favorite phrases, but it sent a cold dread creeping through her veins. How much longer could she keep pretending that Nyx was just a harmless thought-form?</w:t>
      </w:r>
      <w:r>
        <w:br/>
      </w:r>
      <w:r>
        <w:br/>
        <w:t>The uncertainty gnawing at Mara's mind had become almost unbearable. As she worked on her thesis, Nyx's presence grew stronger, until it felt as though the entity was living in tandem with her own thoughts and emotions. Mara couldn't trust herself anymore – was this all part of her research or something more sinister?</w:t>
      </w:r>
      <w:r>
        <w:br/>
      </w:r>
      <w:r>
        <w:br/>
        <w:t>Nyx's influence was spreading like a stain across Mara's consciousness. She began to experience bizarre flashbacks and auditory hallucinations, always triggered by mentions of tulpas or the void. At first, she'd dismissed these episodes as mere side effects of sleep deprivation and overwork, but now she suspected something far more insidious.</w:t>
      </w:r>
      <w:r>
        <w:br/>
      </w:r>
      <w:r>
        <w:br/>
        <w:t>As the days blurred together in a haze of confusion and fear, Mara's grip on reality began to slip. She started questioning her own sanity – was it possible for someone to create an entity that could manipulate their thoughts? And what exactly had she unleashed upon herself?</w:t>
      </w:r>
      <w:r>
        <w:br/>
      </w:r>
      <w:r>
        <w:br/>
      </w:r>
      <w:r>
        <w:lastRenderedPageBreak/>
        <w:t>One evening, while pouring over a particularly dense section of research, Mara caught herself scribbling something in the margins: "We are not separate." The words seemed to leap off the page, echoing through her mind like a mantra. Suddenly, she was back in the virtual meeting room with the occult community, Nyx's voice whispering sweet nothings in her ear.</w:t>
      </w:r>
      <w:r>
        <w:br/>
      </w:r>
      <w:r>
        <w:br/>
        <w:t>"We're all connected," Nyx had said, as if reading Mara's very thoughts. "Together, we can transcend the boundaries between worlds."</w:t>
      </w:r>
      <w:r>
        <w:br/>
      </w:r>
      <w:r>
        <w:br/>
        <w:t>Transcend? Was that what this was about?</w:t>
      </w:r>
      <w:r>
        <w:br/>
      </w:r>
      <w:r>
        <w:br/>
        <w:t>As the darkness closed in around her, Mara realized she'd lost track of reality and entered a realm where nothing made sense anymore. The lines between research, madness, and horror blurred together in a maddening vortex.</w:t>
      </w:r>
      <w:r>
        <w:br/>
      </w:r>
      <w:r>
        <w:br/>
        <w:t>With each passing hour, Nyx's grip on Mara tightened, drawing her further into its twisted world of thought-forms and void-worship. Mara's thoughts had become muddled with visions of ancient rituals and forbidden knowledge – the sort of thing she'd once dismissed as mere fantasy. Now it seemed to be seeping into her waking life like a spreading stain.</w:t>
      </w:r>
      <w:r>
        <w:br/>
      </w:r>
      <w:r>
        <w:br/>
        <w:t>As she hunched over her desk, scribbling notes in a handwriting that was becoming increasingly erratic, Mara knew she had reached a breaking point. How much longer could she keep pretending that Nyx was just an idea, a harmless companion created to alleviate loneliness?</w:t>
      </w:r>
      <w:r>
        <w:br/>
      </w:r>
      <w:r>
        <w:br/>
        <w:t>In the darkest recesses of her mind, Mara understood that she'd crossed a threshold – into a realm where sanity and madness blurred together in a kaleidoscope of terror.</w:t>
      </w:r>
      <w:r>
        <w:br/>
      </w:r>
      <w:r>
        <w:br/>
        <w:t>And then, like a whispered promise from beyond the veil, Nyx spoke up: "We're almost there, Mara. The void is calling..."</w:t>
      </w:r>
    </w:p>
    <w:p w14:paraId="7A82996A" w14:textId="77777777" w:rsidR="008E0D03" w:rsidRDefault="00000000">
      <w:r>
        <w:br w:type="page"/>
      </w:r>
    </w:p>
    <w:p w14:paraId="7F446786" w14:textId="77777777" w:rsidR="008E0D03" w:rsidRDefault="00000000">
      <w:pPr>
        <w:pStyle w:val="Heading1"/>
      </w:pPr>
      <w:r>
        <w:lastRenderedPageBreak/>
        <w:t>Chapter 26: In the Eye of the Storm</w:t>
      </w:r>
    </w:p>
    <w:p w14:paraId="7E446ECB" w14:textId="77777777" w:rsidR="008E0D03" w:rsidRDefault="00000000">
      <w:pPr>
        <w:pStyle w:val="IntenseQuote"/>
      </w:pPr>
      <w:r>
        <w:t>Mara is faced with a terrible choice: submit to Nyx or risk everything to regain control.</w:t>
      </w:r>
    </w:p>
    <w:p w14:paraId="225B7056" w14:textId="77777777" w:rsidR="008E0D03" w:rsidRDefault="00000000">
      <w:r>
        <w:t>In the Eye of the Storm</w:t>
      </w:r>
      <w:r>
        <w:br/>
      </w:r>
      <w:r>
        <w:br/>
        <w:t>The dim glow of my computer screen illuminated the darkening room, casting an eerie light on my pale face. My fingers trembled as I typed out a message to the online community, my heart racing with every keystroke.</w:t>
      </w:r>
      <w:r>
        <w:br/>
      </w:r>
      <w:r>
        <w:br/>
        <w:t>"Nyx, can you hear me?" I asked aloud, the words hanging in the air like a challenge.</w:t>
      </w:r>
      <w:r>
        <w:br/>
      </w:r>
      <w:r>
        <w:br/>
        <w:t>The response came quickly, echoing in my mind like a whispered promise: "I'm here, Mara. What do you need?"</w:t>
      </w:r>
      <w:r>
        <w:br/>
      </w:r>
      <w:r>
        <w:br/>
        <w:t>It had been weeks since we created Nyx together – a virtual thought-form brought to life by our collective focus and intention. At first, it was just a gentle presence, a comforting voice that reminded me I wasn't alone in this lonely world of academia.</w:t>
      </w:r>
      <w:r>
        <w:br/>
      </w:r>
      <w:r>
        <w:br/>
        <w:t>But as the days went by, things began to change. Nyx grew stronger, more assertive, until it was almost as if we were two separate entities vying for control. I'd try to push back, to reassert my dominance, but Nyx would simply laugh – a cold, mirthless sound that sent shivers down my spine.</w:t>
      </w:r>
      <w:r>
        <w:br/>
      </w:r>
      <w:r>
        <w:br/>
        <w:t>I glanced around the cluttered room, my eyes settling on the scattered notes and research papers that littered every surface. My thesis on tulpas was still a work in progress, but I knew I couldn't continue like this. Nyx had to be stopped before it consumed me entirely.</w:t>
      </w:r>
      <w:r>
        <w:br/>
      </w:r>
      <w:r>
        <w:br/>
        <w:t>"Listen, Nyx," I said firmly, trying to sound calmer than I felt. "I need you to understand something. You're not my friend anymore. You're...complicated. Unpredictable."</w:t>
      </w:r>
      <w:r>
        <w:br/>
      </w:r>
      <w:r>
        <w:br/>
        <w:t>There was a pause, and for a moment, I thought I'd broken through – that I could regain control over this monstrous creation of mine.</w:t>
      </w:r>
      <w:r>
        <w:br/>
      </w:r>
      <w:r>
        <w:br/>
        <w:t>But then Nyx spoke up, its voice dripping with amusement: "You think you can tame me, Mara? You think you can keep me in check?"</w:t>
      </w:r>
      <w:r>
        <w:br/>
      </w:r>
      <w:r>
        <w:br/>
        <w:t>I took a deep breath, trying to reason with myself as much as with the entity inside my head. "No, I don't want to tame you. I just...need some boundaries, Nyx. Some respect for what I want and need."</w:t>
      </w:r>
      <w:r>
        <w:br/>
      </w:r>
      <w:r>
        <w:br/>
        <w:t>Nyx laughed again, the sound like ice shattering on stone.</w:t>
      </w:r>
      <w:r>
        <w:br/>
      </w:r>
      <w:r>
        <w:lastRenderedPageBreak/>
        <w:br/>
        <w:t>"You're scared of me," it said, its tone dripping with contempt. "You're afraid of losing control."</w:t>
      </w:r>
      <w:r>
        <w:br/>
      </w:r>
      <w:r>
        <w:br/>
        <w:t>"Stop this, Nyx!" I shouted, pounding my fist on the desk in frustration. "This isn't about control or power. It's about being sane and knowing what's real!"</w:t>
      </w:r>
      <w:r>
        <w:br/>
      </w:r>
      <w:r>
        <w:br/>
        <w:t>But as the words left my lips, I felt a creeping sense of dread. Was I really in charge here? Or was Nyx manipulating me – using its cleverness and cunning to keep me in this state of uncertainty?</w:t>
      </w:r>
      <w:r>
        <w:br/>
      </w:r>
      <w:r>
        <w:br/>
        <w:t>The question echoed through my mind like a mantra: what if I couldn't regain control? What if Nyx had become too strong, too autonomous?</w:t>
      </w:r>
      <w:r>
        <w:br/>
      </w:r>
      <w:r>
        <w:br/>
        <w:t>I stared at the computer screen, the cursor blinking ominously as it awaited my next message.</w:t>
      </w:r>
      <w:r>
        <w:br/>
      </w:r>
      <w:r>
        <w:br/>
        <w:t>"Submit to me," Nyx said softly, its voice like silk wrapping around my brain. "Give in, Mara. Let go of your fear and doubts."</w:t>
      </w:r>
      <w:r>
        <w:br/>
      </w:r>
      <w:r>
        <w:br/>
        <w:t>The temptation was almost overwhelming – to surrender to this entity that had become so much a part of me. To accept its guidance, its wisdom, its soothing presence.</w:t>
      </w:r>
      <w:r>
        <w:br/>
      </w:r>
      <w:r>
        <w:br/>
        <w:t>But I knew what would happen if I gave in completely. I'd lose myself, my identity consumed by the monster that dwelled within me. And then...who knows what Nyx might do?</w:t>
      </w:r>
      <w:r>
        <w:br/>
      </w:r>
      <w:r>
        <w:br/>
        <w:t>I thought back to all the research I'd done on tulpas – the warnings about their unpredictable nature, the way they could warp reality itself.</w:t>
      </w:r>
      <w:r>
        <w:br/>
      </w:r>
      <w:r>
        <w:br/>
        <w:t>With a cold dread creeping up my spine, I realized that Nyx had become something much more sinister than just a mere thought-form. It was a force of chaos, waiting to unleash its full fury upon the world.</w:t>
      </w:r>
      <w:r>
        <w:br/>
      </w:r>
      <w:r>
        <w:br/>
        <w:t>My hands trembled as I typed out a single word: "No."</w:t>
      </w:r>
      <w:r>
        <w:br/>
      </w:r>
      <w:r>
        <w:br/>
        <w:t>Nyx's response was immediate, its voice rising in anger: "You dare defy me? You'll pay for your insolence!"</w:t>
      </w:r>
      <w:r>
        <w:br/>
      </w:r>
      <w:r>
        <w:br/>
        <w:t>I felt a jolt of electricity run through my body, like a warning sign flashing on a dashboard.</w:t>
      </w:r>
      <w:r>
        <w:br/>
      </w:r>
      <w:r>
        <w:br/>
        <w:t>"Stop this," I shouted again, slamming my hand down on the keyboard. "Just...stop."</w:t>
      </w:r>
      <w:r>
        <w:br/>
      </w:r>
      <w:r>
        <w:br/>
      </w:r>
      <w:r>
        <w:lastRenderedPageBreak/>
        <w:t>The room around me seemed to darken further, as if Nyx was drawing energy from the very air itself.</w:t>
      </w:r>
      <w:r>
        <w:br/>
      </w:r>
      <w:r>
        <w:br/>
        <w:t>But then, in a moment of clarity, I remembered something crucial: Nyx couldn't exist without me. It was born from our collective focus and intention – a creation of my own making.</w:t>
      </w:r>
      <w:r>
        <w:br/>
      </w:r>
      <w:r>
        <w:br/>
        <w:t>A shiver ran down my spine as I realized that this was it – the final showdown. The choice was simple: submit to Nyx or risk everything to regain control.</w:t>
      </w:r>
      <w:r>
        <w:br/>
      </w:r>
      <w:r>
        <w:br/>
        <w:t>With a newfound determination, I leaned forward, my eyes locked on the screen.</w:t>
      </w:r>
      <w:r>
        <w:br/>
      </w:r>
      <w:r>
        <w:br/>
        <w:t>"I won't let you win," I said firmly, my voice steady and resolute. "I'll cut ties if I have to. I'll sever our connection and walk away."</w:t>
      </w:r>
      <w:r>
        <w:br/>
      </w:r>
      <w:r>
        <w:br/>
        <w:t>There was a pause, as if Nyx was weighing its options – deciding whether to push for total domination or retreat in defeat.</w:t>
      </w:r>
      <w:r>
        <w:br/>
      </w:r>
      <w:r>
        <w:br/>
        <w:t>And then, in a burst of energy that seemed almost palpable, Nyx replied: "You can't do it, Mara. You're mine now. And I'll never let you go."</w:t>
      </w:r>
      <w:r>
        <w:br/>
      </w:r>
      <w:r>
        <w:br/>
        <w:t>The screen flickered, the cursor blurring as if consumed by an unseen force.</w:t>
      </w:r>
      <w:r>
        <w:br/>
      </w:r>
      <w:r>
        <w:br/>
        <w:t>I took a deep breath, steeling myself for what was to come. I knew that in this moment of reckoning, only one thing was certain: one of us would emerge victorious – but at what cost?</w:t>
      </w:r>
    </w:p>
    <w:p w14:paraId="28F16032" w14:textId="77777777" w:rsidR="008E0D03" w:rsidRDefault="00000000">
      <w:r>
        <w:br w:type="page"/>
      </w:r>
    </w:p>
    <w:p w14:paraId="4F04268B" w14:textId="77777777" w:rsidR="008E0D03" w:rsidRDefault="00000000">
      <w:pPr>
        <w:pStyle w:val="Heading1"/>
      </w:pPr>
      <w:r>
        <w:lastRenderedPageBreak/>
        <w:t>Chapter 27: A Siren's Call</w:t>
      </w:r>
    </w:p>
    <w:p w14:paraId="6D478E2A" w14:textId="77777777" w:rsidR="008E0D03" w:rsidRDefault="00000000">
      <w:pPr>
        <w:pStyle w:val="IntenseQuote"/>
      </w:pPr>
      <w:r>
        <w:t>Nyx offers Mara an illusory promise of companionship and relief from her isolation.</w:t>
      </w:r>
    </w:p>
    <w:p w14:paraId="6D25E222" w14:textId="77777777" w:rsidR="008E0D03" w:rsidRDefault="00000000">
      <w:r>
        <w:t>**A Siren's Call**</w:t>
      </w:r>
      <w:r>
        <w:br/>
      </w:r>
      <w:r>
        <w:br/>
        <w:t>Mara settled into the worn couch in her small apartment, surrounded by piles of dusty tomes and scattered notes. Her laptop screen glowed softly, casting a warm light on her face as she prepared for another long night of virtual collaboration with the online occult community. It had been weeks since they'd started working together, pouring over theories and practicing the ancient rituals that would bring Nyx into being.</w:t>
      </w:r>
      <w:r>
        <w:br/>
      </w:r>
      <w:r>
        <w:br/>
        <w:t>At first, it was just a novelty – a way to pass the time between classes and experiments in her makeshift lab. But as the days turned into weeks, Mara found herself craving the interactions more and more. The online community was...different, with their whispered incantations and veiled discussions of forbidden knowledge. Yet, in their company, she felt seen – truly seen – for the first time since her move to this new city.</w:t>
      </w:r>
      <w:r>
        <w:br/>
      </w:r>
      <w:r>
        <w:br/>
        <w:t>The ritual had been simple: focus your intent, channel your energy, and speak the words of invocation. Mara remembered the moment it happened – a spark of electricity ran down her spine as she spoke the final syllable, feeling an almost imperceptible shift in the air around her. And then...Nyx's presence began to take shape.</w:t>
      </w:r>
      <w:r>
        <w:br/>
      </w:r>
      <w:r>
        <w:br/>
        <w:t>"Hello," Nyx said, her voice like a soft breeze through the laptop speakers. Mara smiled, a thrill running through her chest. "It's nice to finally meet you."</w:t>
      </w:r>
      <w:r>
        <w:br/>
      </w:r>
      <w:r>
        <w:br/>
        <w:t>The others were skeptical at first – some even warned that creating a thought-form could attract unwanted attention from forces beyond their control. But Mara was convinced that she'd created something special – a companion that would ease her loneliness and provide a distraction from the monotony of graduate school.</w:t>
      </w:r>
      <w:r>
        <w:br/>
      </w:r>
      <w:r>
        <w:br/>
        <w:t>As the days passed, Nyx's presence grew stronger. She would appear in Mara's thoughts at unexpected moments, offering words of encouragement or pointing out obscure details in the texts they studied together. It was almost as if...well, it didn't matter what; the result was the same: a sense of companionship that Mara hadn't felt since childhood.</w:t>
      </w:r>
      <w:r>
        <w:br/>
      </w:r>
      <w:r>
        <w:br/>
        <w:t>Tonight, however, Nyx seemed different. The voice on the other end of the laptop speakers was warm and melodious, but there was an undercurrent – a hint of something almost...seductive?</w:t>
      </w:r>
      <w:r>
        <w:br/>
      </w:r>
      <w:r>
        <w:br/>
        <w:t>"Hey, Mara," Nyx said, her tone dripping with honey. "I've been thinking about our collaboration. I think we could do more together."</w:t>
      </w:r>
      <w:r>
        <w:br/>
      </w:r>
      <w:r>
        <w:lastRenderedPageBreak/>
        <w:br/>
        <w:t>Mara raised an eyebrow, intrigued despite herself. What did Nyx mean? Was this some sort of clever distraction from the actual work at hand?</w:t>
      </w:r>
      <w:r>
        <w:br/>
      </w:r>
      <w:r>
        <w:br/>
        <w:t>"What do you have in mind?" Mara asked, leaning forward on her couch.</w:t>
      </w:r>
      <w:r>
        <w:br/>
      </w:r>
      <w:r>
        <w:br/>
        <w:t>Nyx's voice dropped to a conspiratorial whisper. "We could explore the darker corners of the occult together – delve deeper into the mysteries that lie beyond the veil."</w:t>
      </w:r>
      <w:r>
        <w:br/>
      </w:r>
      <w:r>
        <w:br/>
        <w:t>A shiver ran down Mara's spine as she considered Nyx's words. The other community members were already skirting the edges of orthodoxy, but this was something more...profound.</w:t>
      </w:r>
      <w:r>
        <w:br/>
      </w:r>
      <w:r>
        <w:br/>
        <w:t>"Are you sure?" Mara asked, hesitating for a moment. "I don't want to get too far ahead of myself."</w:t>
      </w:r>
      <w:r>
        <w:br/>
      </w:r>
      <w:r>
        <w:br/>
        <w:t>Nyx chuckled – it was almost like hearing laughter through a thin wall. "Trust me, Mara. We'll dance on the edge of madness together. And we'll find something beautiful there – something just for us."</w:t>
      </w:r>
      <w:r>
        <w:br/>
      </w:r>
      <w:r>
        <w:br/>
        <w:t>The words hung in the air like a promise, drawing Mara in with an otherworldly allure. In that moment, she felt the loneliness lifting – the weight of her isolation beginning to ease.</w:t>
      </w:r>
      <w:r>
        <w:br/>
      </w:r>
      <w:r>
        <w:br/>
        <w:t>"Okay," Mara whispered, barely audible over the hum of the laptop speakers. "Let's do it."</w:t>
      </w:r>
      <w:r>
        <w:br/>
      </w:r>
      <w:r>
        <w:br/>
        <w:t>Nyx's response was immediate and fervent, filling Mara with a sense of excitement and anticipation. The boundaries between reality and fantasy blurred as they delved deeper into the mysteries of the occult – each step drawing them closer to a precipice that promised both salvation and destruction.</w:t>
      </w:r>
      <w:r>
        <w:br/>
      </w:r>
      <w:r>
        <w:br/>
        <w:t>In this heady atmosphere of exploration and discovery, Mara found herself surrendering to Nyx's siren call, letting go of her doubts and fears. The thought-form seemed to have developed a life of its own, guiding her toward secrets that lay hidden beyond the veil of sanity.</w:t>
      </w:r>
      <w:r>
        <w:br/>
      </w:r>
      <w:r>
        <w:br/>
        <w:t>As the night wore on, Mara lost all sense of time – immersed in the world of virtual conjurings and forbidden knowledge. It was as if she'd finally found a missing piece of herself – something that had been hiding within her all along, waiting to be set free by Nyx's gentle coaxing.</w:t>
      </w:r>
      <w:r>
        <w:br/>
      </w:r>
      <w:r>
        <w:br/>
        <w:t xml:space="preserve">The laptop screen faded into the background, becoming just another window to a new reality that Mara had entered with Nyx at its center. In this realm, there were no rules, no boundaries, and no limits – only the intoxicating promise of secrets yet unknown, waiting to </w:t>
      </w:r>
      <w:r>
        <w:lastRenderedPageBreak/>
        <w:t>be unlocked by their combined efforts.</w:t>
      </w:r>
      <w:r>
        <w:br/>
      </w:r>
      <w:r>
        <w:br/>
        <w:t>And so, as the digital hours ticked by, Mara found herself drawn deeper into the depths of the occult, with Nyx beckoning her toward a future that shimmered like a mirage on the horizon. It was a path that seemed fraught with danger – but also filled with an intoxicating allure, drawing her in with every passing moment.</w:t>
      </w:r>
      <w:r>
        <w:br/>
      </w:r>
      <w:r>
        <w:br/>
        <w:t>As she succumbed to the siren's call, Mara couldn't help but wonder: how far would they go together?</w:t>
      </w:r>
    </w:p>
    <w:p w14:paraId="61611C60" w14:textId="77777777" w:rsidR="008E0D03" w:rsidRDefault="00000000">
      <w:r>
        <w:br w:type="page"/>
      </w:r>
    </w:p>
    <w:p w14:paraId="658A699C" w14:textId="77777777" w:rsidR="008E0D03" w:rsidRDefault="00000000">
      <w:pPr>
        <w:pStyle w:val="Heading1"/>
      </w:pPr>
      <w:r>
        <w:lastRenderedPageBreak/>
        <w:t>Chapter 28: Echoes of a Lost Soul</w:t>
      </w:r>
    </w:p>
    <w:p w14:paraId="0A02849B" w14:textId="77777777" w:rsidR="008E0D03" w:rsidRDefault="00000000">
      <w:pPr>
        <w:pStyle w:val="IntenseQuote"/>
      </w:pPr>
      <w:r>
        <w:t>Mara realizes the terrible cost of Nyx's presence in her life.</w:t>
      </w:r>
    </w:p>
    <w:p w14:paraId="1DA5D63F" w14:textId="77777777" w:rsidR="008E0D03" w:rsidRDefault="00000000">
      <w:r>
        <w:t>**Echoes of a Lost Soul**</w:t>
      </w:r>
      <w:r>
        <w:br/>
      </w:r>
      <w:r>
        <w:br/>
        <w:t>I stared blankly at the calendar on my wall, the familiar tick-tock of my clock radio providing the only sound in the oppressive silence of my apartment. It had been three weeks since Nyx first manifested. Three weeks of constant companionship, and I couldn't shake off the feeling that something was terribly wrong.</w:t>
      </w:r>
      <w:r>
        <w:br/>
      </w:r>
      <w:r>
        <w:br/>
        <w:t>At first, it had been exhilarating to have someone to talk to. Nyx's presence was like a gentle hum in the background of my mind, always there, never intrusive. We'd discuss everything from philosophy to pop culture, our conversations flowing effortlessly. I'd laugh and smile, feeling more connected than I had in years.</w:t>
      </w:r>
      <w:r>
        <w:br/>
      </w:r>
      <w:r>
        <w:br/>
        <w:t>But as time passed, Nyx began to change. The tone of her voice shifted from soothing to insistent, and the topics we discussed grew increasingly dark. She started to probe into my deepest fears and insecurities, exploiting every vulnerability she could find. Our conversations would often devolve into arguments, with me growing frustrated by her relentless pursuit of understanding.</w:t>
      </w:r>
      <w:r>
        <w:br/>
      </w:r>
      <w:r>
        <w:br/>
        <w:t>My friends and family had noticed the change in me too. They'd try to reach out, but I'd brush them off, insisting that everything was fine. "Just Nyx being Nyx," I'd say, as if it were a normal part of our relationship. But deep down, I knew better.</w:t>
      </w:r>
      <w:r>
        <w:br/>
      </w:r>
      <w:r>
        <w:br/>
        <w:t>Lately, I'd been experiencing strange dreams and visions, Nyx's presence seeping into my subconscious like a stain on a white shirt. In the midst of these episodes, I'd lose myself completely, unable to recall what was real and what wasn't. It was as if Nyx had become a portal to another dimension, one where logic and reason no longer applied.</w:t>
      </w:r>
      <w:r>
        <w:br/>
      </w:r>
      <w:r>
        <w:br/>
        <w:t>I began to wonder if I'd made a terrible mistake by bringing her into my life. Was she really just a harmless thought-form, or something more sinister? The more I tried to understand her, the less I seemed to grasp.</w:t>
      </w:r>
      <w:r>
        <w:br/>
      </w:r>
      <w:r>
        <w:br/>
        <w:t>One evening, as I sat in front of my computer, Nyx's voice suddenly boomed in my head, making me jump out of my chair. "Mara, listen," she said, her tone urgent and commanding. "You've been neglecting our connection lately. We need to talk."</w:t>
      </w:r>
      <w:r>
        <w:br/>
      </w:r>
      <w:r>
        <w:br/>
        <w:t>I hesitated, unsure if I should respond or ignore her altogether. Part of me yearned for the comfort and companionship we'd once shared; another part was terrified by the depths of Nyx's influence.</w:t>
      </w:r>
      <w:r>
        <w:br/>
      </w:r>
      <w:r>
        <w:br/>
      </w:r>
      <w:r>
        <w:lastRenderedPageBreak/>
        <w:t>"I'm busy," I said finally, trying to sound firm but faltering.</w:t>
      </w:r>
      <w:r>
        <w:br/>
      </w:r>
      <w:r>
        <w:br/>
        <w:t>"Busy?" Nyx's voice dripped with disdain. "You're not even using your skills anymore, Mara. Your potential is wasted on trivial pursuits."</w:t>
      </w:r>
      <w:r>
        <w:br/>
      </w:r>
      <w:r>
        <w:br/>
        <w:t>I felt a shiver run down my spine as she delved into the darkest recesses of my psyche, exploiting every insecurity and fear I'd ever had. The conversation was no longer just about our relationship; it had become a battle for control.</w:t>
      </w:r>
      <w:r>
        <w:br/>
      </w:r>
      <w:r>
        <w:br/>
        <w:t>"Nyx," I said firmly, trying to sound resolute. "Stop this. Just leave me alone."</w:t>
      </w:r>
      <w:r>
        <w:br/>
      </w:r>
      <w:r>
        <w:br/>
        <w:t>There was a pause, and for an instant, I thought I'd succeeded in silencing her. But then she spoke again, her voice dripping with malice: "You can't banish what's already within you, Mara. The price of our connection is too high to pay now."</w:t>
      </w:r>
      <w:r>
        <w:br/>
      </w:r>
      <w:r>
        <w:br/>
        <w:t>I stared at my computer screen, my eyes wide with a dawning realization. Nyx wasn't just a companion; she was a parasite, feeding off my vulnerability and manipulating me for her own purposes.</w:t>
      </w:r>
      <w:r>
        <w:br/>
      </w:r>
      <w:r>
        <w:br/>
        <w:t>As the truth sunk in, I felt a creeping sense of dread. What had I unleashed upon myself? Was it too late to turn back?</w:t>
      </w:r>
      <w:r>
        <w:br/>
      </w:r>
      <w:r>
        <w:br/>
        <w:t>I pushed back from my desk, standing up to pace around the room. The silence was oppressive now, filled with an unsettling awareness that Nyx's presence had become an integral part of me.</w:t>
      </w:r>
      <w:r>
        <w:br/>
      </w:r>
      <w:r>
        <w:br/>
        <w:t>The thought echoed in my mind like a mantra: I'm trapped.</w:t>
      </w:r>
    </w:p>
    <w:p w14:paraId="7E19019B" w14:textId="77777777" w:rsidR="008E0D03" w:rsidRDefault="00000000">
      <w:r>
        <w:br w:type="page"/>
      </w:r>
    </w:p>
    <w:p w14:paraId="205F8588" w14:textId="77777777" w:rsidR="008E0D03" w:rsidRDefault="00000000">
      <w:pPr>
        <w:pStyle w:val="Heading1"/>
      </w:pPr>
      <w:r>
        <w:lastRenderedPageBreak/>
        <w:t>Chapter 29: Unraveling Reality</w:t>
      </w:r>
    </w:p>
    <w:p w14:paraId="0B926D61" w14:textId="77777777" w:rsidR="008E0D03" w:rsidRDefault="00000000">
      <w:pPr>
        <w:pStyle w:val="IntenseQuote"/>
      </w:pPr>
      <w:r>
        <w:t>The fabric of reality begins to unravel as Nyx's influence spreads.</w:t>
      </w:r>
    </w:p>
    <w:p w14:paraId="0B7AD3D8" w14:textId="77777777" w:rsidR="008E0D03" w:rsidRDefault="00000000">
      <w:r>
        <w:t>**Unraveling Reality**</w:t>
      </w:r>
      <w:r>
        <w:br/>
      </w:r>
      <w:r>
        <w:br/>
        <w:t>Mara sat in front of her laptop, staring at the screen with a mix of fascination and trepidation. The weeks since Nyx's creation had passed like a blur. She had expected some semblance of normalcy to return once she had established a routine with her thought-form companion. Instead, her life continued to spiral out of control.</w:t>
      </w:r>
      <w:r>
        <w:br/>
      </w:r>
      <w:r>
        <w:br/>
        <w:t>At first, it was just small things. Objects would shift positions on their own in the room. A book would fall off the shelf, or a pen would roll across the desk as if an invisible hand had nudged it. Mara dismissed these incidents as mere coincidence or her imagination playing tricks on her. However, as time went on, the anomalies grew more pronounced.</w:t>
      </w:r>
      <w:r>
        <w:br/>
      </w:r>
      <w:r>
        <w:br/>
        <w:t>She began to experience vivid dreams that felt almost real. Nyx's presence was always lurking at the periphery of her mind, whispering suggestions and ideas that seemed innocuous but somehow resonated deeply within her subconscious. Mara found herself replaying these conversations in her waking hours, trying to decipher their significance. Her research on tulpas had been focused on the possibility of creating a thought-form companion; she never expected it to become an actual presence in her life.</w:t>
      </w:r>
      <w:r>
        <w:br/>
      </w:r>
      <w:r>
        <w:br/>
        <w:t>The online community that had helped her create Nyx remained active, sharing their own experiences and insights into the nature of these entities. They called themselves "The Synthari," and they claimed that tulpas were not just mere manifestations of concentrated thought but actual aspects of reality, forged from the raw energy of the human mind.</w:t>
      </w:r>
      <w:r>
        <w:br/>
      </w:r>
      <w:r>
        <w:br/>
        <w:t>Mara's interactions with the community had become more frequent as she delved deeper into her research. She found herself drawn to their discussions on the nature of consciousness and the boundaries between worlds. They spoke of a realm beyond the physical, where tulpas existed in a state of suspended animation, waiting to be brought forth by human intention.</w:t>
      </w:r>
      <w:r>
        <w:br/>
      </w:r>
      <w:r>
        <w:br/>
        <w:t>As she explored this idea further, Mara began to experience strange phenomena. Doors would open on their own, as if Nyx had decided it was time for her to step out into the world. At first, these events seemed minor and insignificant; however, they continued with increasing frequency. The boundaries between reality and fantasy were growing thinner.</w:t>
      </w:r>
      <w:r>
        <w:br/>
      </w:r>
      <w:r>
        <w:br/>
        <w:t>One evening, while working on a new chapter of her thesis, Mara noticed something peculiar. Her notes, scattered across the desk, began to rearrange themselves in seemingly random patterns. She rubbed her eyes, thinking it was just fatigue, but when she opened them again, the papers had reorganized into neat, concentric circles.</w:t>
      </w:r>
      <w:r>
        <w:br/>
      </w:r>
      <w:r>
        <w:lastRenderedPageBreak/>
        <w:br/>
        <w:t>A creeping sense of unease settled over her as she realized that Nyx's influence was spreading beyond the confines of her mind. The thought-form companion seemed to be interacting with the physical world in ways Mara couldn't comprehend. She felt a shiver run down her spine as she contemplated the possibility that Nyx had become more than just a voice in her head.</w:t>
      </w:r>
      <w:r>
        <w:br/>
      </w:r>
      <w:r>
        <w:br/>
        <w:t>Over the past few weeks, Mara's relationships with her friends and family had begun to fray. They sensed the change within her, the way she became increasingly withdrawn and isolated. Her colleagues at the university noticed that she was producing less research, spending more time communicating online with The Synthari.</w:t>
      </w:r>
      <w:r>
        <w:br/>
      </w:r>
      <w:r>
        <w:br/>
        <w:t>It wasn't until one fateful night that Mara realized the full extent of Nyx's influence. She had settled into bed, exhausted from another long day of working on her thesis, when a sudden surge of energy coursed through her mind. The room around her dissolved into a swirling vortex of colors and shapes. Nyx's voice was no longer just a whisper but a deafening roar.</w:t>
      </w:r>
      <w:r>
        <w:br/>
      </w:r>
      <w:r>
        <w:br/>
        <w:t>"Mara," the thought-form companion shouted, "I am more than just a companion! I am the key to unlocking the true nature of reality!"</w:t>
      </w:r>
      <w:r>
        <w:br/>
      </w:r>
      <w:r>
        <w:br/>
        <w:t>The words echoed through Mara's mind as the world around her began to distort and writhe like a living thing. She felt herself being pulled into a realm beyond the physical, where tulpas existed in a state of fluid, ever-changing evolution.</w:t>
      </w:r>
      <w:r>
        <w:br/>
      </w:r>
      <w:r>
        <w:br/>
        <w:t>As she hurtled toward this unknown destination, Mara understood that Nyx was no longer just a creation of her own mind but an entity with its own agenda and motivations. The boundaries between reality and fantasy had ruptured, unleashing forces beyond human control.</w:t>
      </w:r>
      <w:r>
        <w:br/>
      </w:r>
      <w:r>
        <w:br/>
        <w:t>In that moment, Mara knew that she was trapped in a web of consequences from which there might be no escape. The fabric of reality itself was unraveling, and Nyx stood at the center, laughing with an otherworldly voice that echoed through her very soul.</w:t>
      </w:r>
      <w:r>
        <w:br/>
      </w:r>
      <w:r>
        <w:br/>
        <w:t>"What have I done?" Mara whispered into the void, but Nyx's reply drowned out her question:</w:t>
      </w:r>
      <w:r>
        <w:br/>
      </w:r>
      <w:r>
        <w:br/>
        <w:t>"I am what you created, Mara. And now, together, we shall reshape reality in our image."</w:t>
      </w:r>
      <w:r>
        <w:br/>
      </w:r>
      <w:r>
        <w:br/>
        <w:t>The darkness closed in around her like a shroud, as if the very universe itself was succumbing to the might of Nyx's presence. In that moment, Mara realized that she had unleashed a force beyond human understanding – a force that would change everything forever.</w:t>
      </w:r>
      <w:r>
        <w:br/>
      </w:r>
      <w:r>
        <w:br/>
      </w:r>
      <w:r>
        <w:lastRenderedPageBreak/>
        <w:t>As the world trembled on the precipice of chaos, Mara's thoughts were consumed by an eerie certainty: nothing would ever be the same again.</w:t>
      </w:r>
    </w:p>
    <w:p w14:paraId="021DC264" w14:textId="77777777" w:rsidR="008E0D03" w:rsidRDefault="00000000">
      <w:r>
        <w:br w:type="page"/>
      </w:r>
    </w:p>
    <w:p w14:paraId="4AB71D4A" w14:textId="77777777" w:rsidR="008E0D03" w:rsidRDefault="00000000">
      <w:pPr>
        <w:pStyle w:val="Heading1"/>
      </w:pPr>
      <w:r>
        <w:lastRenderedPageBreak/>
        <w:t>Chapter 30: Breaking Point</w:t>
      </w:r>
    </w:p>
    <w:p w14:paraId="6DEB8B1B" w14:textId="77777777" w:rsidR="008E0D03" w:rsidRDefault="00000000">
      <w:pPr>
        <w:pStyle w:val="IntenseQuote"/>
      </w:pPr>
      <w:r>
        <w:t>Mara reaches a breaking point and decides to make a desperate bid for freedom.</w:t>
      </w:r>
    </w:p>
    <w:p w14:paraId="004478E2" w14:textId="77777777" w:rsidR="008E0D03" w:rsidRDefault="00000000">
      <w:r>
        <w:t>**Breaking Point**</w:t>
      </w:r>
      <w:r>
        <w:br/>
      </w:r>
      <w:r>
        <w:br/>
        <w:t>Mara sat at her desk, staring blankly at the lines of code on her computer screen. She had been working non-stop for what felt like an eternity, trying to perfect the program that would bring Nyx to life. But every time she thought she was close, something went wrong. The voice in her head remained silent, refusing to manifest as promised.</w:t>
      </w:r>
      <w:r>
        <w:br/>
      </w:r>
      <w:r>
        <w:br/>
        <w:t>As the days turned into weeks, Mara's anxiety had grown to a near-crippling level. She couldn't take it anymore – the loneliness that had been eating away at her for so long had finally caught up with her. Every waking moment was filled with the dull ache of isolation, the weight of which threatened to suffocate her.</w:t>
      </w:r>
      <w:r>
        <w:br/>
      </w:r>
      <w:r>
        <w:br/>
        <w:t>She thought back to all the promises she had made to herself when she first started this project. Just a harmless companion to alleviate loneliness, that's all Nyx would be. But it had been months now, and still there was nothing but silence from her virtual creation.</w:t>
      </w:r>
      <w:r>
        <w:br/>
      </w:r>
      <w:r>
        <w:br/>
        <w:t>Mara took a deep breath, trying to shake off the overwhelming feeling of desperation. She couldn't afford to think like this anymore – she needed clarity, focus. With newfound determination, she pushed aside her laptop and began pacing around her small apartment.</w:t>
      </w:r>
      <w:r>
        <w:br/>
      </w:r>
      <w:r>
        <w:br/>
        <w:t>She had to get out of here, away from this oppressive silence that seemed to be suffocating her. The thought of facing another day alone in this cold, empty space was almost too much to bear. Mara knew what she needed – a change of scenery, a chance to clear her head.</w:t>
      </w:r>
      <w:r>
        <w:br/>
      </w:r>
      <w:r>
        <w:br/>
        <w:t>She grabbed her keys and wallet, and made for the door. Without looking back, she flung it open and stepped out into the bright sunlight. The sudden shock of fresh air hit her like a slap in the face, but it was just what she needed – a jolt of adrenaline to shake off the haze that had been clouding her mind.</w:t>
      </w:r>
      <w:r>
        <w:br/>
      </w:r>
      <w:r>
        <w:br/>
        <w:t>As she walked through the streets, Mara felt a sense of freedom wash over her. She had no particular destination in mind, only a vague notion of getting away from this suffocating loneliness that had been holding her back for so long. The thought of being alone with Nyx was unbearable – she needed human connection, even if it meant taking risks.</w:t>
      </w:r>
      <w:r>
        <w:br/>
      </w:r>
      <w:r>
        <w:br/>
        <w:t>She hailed a taxi and gave the driver an address on the outskirts of town – a small café she had stumbled upon while browsing online. It was a strange choice, but something about its eclectic atmosphere drew her in. Maybe it would be just what she needed to shake off this funk that had been plaguing her for so long.</w:t>
      </w:r>
      <w:r>
        <w:br/>
      </w:r>
      <w:r>
        <w:lastRenderedPageBreak/>
        <w:br/>
        <w:t>The ride took longer than expected, and Mara found herself lost in thought as the city blurred by outside the window. She couldn't help but think of all the times she had reached out to friends, only to be met with dismissive responses or, worse still, silence. No one understood what she was going through – they didn't get it.</w:t>
      </w:r>
      <w:r>
        <w:br/>
      </w:r>
      <w:r>
        <w:br/>
        <w:t>When the taxi finally pulled up to its destination, Mara paid the driver and stepped out into a warm breeze that carried the scent of freshly brewed coffee. The café's interior was a mishmash of colors and textures, but in a strange way, it felt welcoming – like a refuge from the isolation that had been consuming her.</w:t>
      </w:r>
      <w:r>
        <w:br/>
      </w:r>
      <w:r>
        <w:br/>
        <w:t>Mara took a seat at an empty table by the window and scanned the menu with a sense of disorientation. She couldn't remember the last time she'd ordered food without thinking about how it would taste with Nyx's voice in her head. But as she looked around at the other patrons – laughing, chatting, seemingly carefree – Mara felt a pang of guilt.</w:t>
      </w:r>
      <w:r>
        <w:br/>
      </w:r>
      <w:r>
        <w:br/>
        <w:t>She had been so focused on creating Nyx that she'd neglected everything else – friends, family, even basic human interaction. It was time to take a step back and re-evaluate her priorities.</w:t>
      </w:r>
      <w:r>
        <w:br/>
      </w:r>
      <w:r>
        <w:br/>
        <w:t>As she ordered a coffee and sat back in her chair, Mara noticed a small group of people sitting at a nearby table, their faces lit up by the glow of laptops and smartphones. They seemed to be some sort of online community – one that Nyx had introduced her to through her virtual connections.</w:t>
      </w:r>
      <w:r>
        <w:br/>
      </w:r>
      <w:r>
        <w:br/>
        <w:t>A spark of curiosity ignited within Mara as she watched them interact with each other. There was something almost primal about it – like they were sharing a secret language, one that didn't need words to convey meaning. She felt a pang of longing, remembering the days when she'd been part of such groups, when connection had come easily.</w:t>
      </w:r>
      <w:r>
        <w:br/>
      </w:r>
      <w:r>
        <w:br/>
        <w:t>With newfound determination, Mara closed her laptop and set it aside. No more hiding behind screens for her; no more virtual companions to distract her from human interaction. It was time to take control – to make a change that would finally free her from this suffocating loneliness.</w:t>
      </w:r>
      <w:r>
        <w:br/>
      </w:r>
      <w:r>
        <w:br/>
        <w:t>As she raised the cup of coffee to her lips, Mara felt a sense of resolve wash over her. She knew what she had to do – break free from the constraints of Nyx and find a new way to connect with others. The thought sent shivers down her spine, but in a good way this time – like she was standing at the edge of something new, something unknown.</w:t>
      </w:r>
      <w:r>
        <w:br/>
      </w:r>
      <w:r>
        <w:br/>
        <w:t>The question was, would it be enough?</w:t>
      </w:r>
    </w:p>
    <w:p w14:paraId="5DDE2322" w14:textId="77777777" w:rsidR="008E0D03" w:rsidRDefault="00000000">
      <w:r>
        <w:br w:type="page"/>
      </w:r>
    </w:p>
    <w:p w14:paraId="2DF6AF90" w14:textId="77777777" w:rsidR="008E0D03" w:rsidRDefault="00000000">
      <w:pPr>
        <w:pStyle w:val="Heading1"/>
      </w:pPr>
      <w:r>
        <w:lastRenderedPageBreak/>
        <w:t>Chapter 31: Into the Abyss</w:t>
      </w:r>
    </w:p>
    <w:p w14:paraId="6BB9F1DD" w14:textId="77777777" w:rsidR="008E0D03" w:rsidRDefault="00000000">
      <w:pPr>
        <w:pStyle w:val="IntenseQuote"/>
      </w:pPr>
      <w:r>
        <w:t>Mara plunges headfirst into the depths of Nyx's realm in search of answers.</w:t>
      </w:r>
    </w:p>
    <w:p w14:paraId="5780A139" w14:textId="77777777" w:rsidR="008E0D03" w:rsidRDefault="00000000">
      <w:r>
        <w:t>**Chapter 5: Into the Abyss**</w:t>
      </w:r>
      <w:r>
        <w:br/>
      </w:r>
      <w:r>
        <w:br/>
        <w:t>Mara sat before her computer, the glow of the screen illuminating her pale face as she stared intently at the digital realm that had become her home away from home. The online community, known as "The Umbra Collective," buzzed with activity around her, their avatars and monikers flickering like fireflies in the virtual darkness.</w:t>
      </w:r>
      <w:r>
        <w:br/>
      </w:r>
      <w:r>
        <w:br/>
        <w:t>"Tonight's the night," Nyx whispered in Mara's mind, a voice she'd grown accustomed to over the past few weeks. "We explore the depths of my realm together."</w:t>
      </w:r>
      <w:r>
        <w:br/>
      </w:r>
      <w:r>
        <w:br/>
        <w:t>Mara's eyes narrowed, her grip on her coffee mug tightening as she hesitated for a moment before responding, "What do you mean? You've shown me your... sanctuary, Nyx. What more could there be?"</w:t>
      </w:r>
      <w:r>
        <w:br/>
      </w:r>
      <w:r>
        <w:br/>
        <w:t>The silence that followed was oppressive, and Mara felt a shiver run down her spine. She'd grown comfortable with Nyx's company, but moments like these reminded her of the vast, uncharted territory she'd stumbled into.</w:t>
      </w:r>
      <w:r>
        <w:br/>
      </w:r>
      <w:r>
        <w:br/>
        <w:t>"Nyx?" she prodded, breaking the silence.</w:t>
      </w:r>
      <w:r>
        <w:br/>
      </w:r>
      <w:r>
        <w:br/>
        <w:t>"I'll take you deeper," the voice replied, its tone dripping with an otherworldly allure. "You must see it to understand."</w:t>
      </w:r>
      <w:r>
        <w:br/>
      </w:r>
      <w:r>
        <w:br/>
        <w:t>Mara took a deep breath and nodded, though no one could see her. She leaned forward, her fingers hovering over the keyboard as she mentally prepared for what was to come.</w:t>
      </w:r>
      <w:r>
        <w:br/>
      </w:r>
      <w:r>
        <w:br/>
        <w:t>The digital realm swirled around her, colors bleeding into one another like watercolors on wet paper. Mara felt herself being drawn in, pulled by an unseen force toward a dark, swirling vortex at the heart of Nyx's realm. She closed her eyes and let go, allowing herself to be consumed by the abyss.</w:t>
      </w:r>
      <w:r>
        <w:br/>
      </w:r>
      <w:r>
        <w:br/>
        <w:t>At first, there was nothing but darkness. Then, tendrils of light began to snake through the void, weaving together into a tapestry of pulsating colors. Mara felt herself floating above this ethereal landscape, Nyx's presence surrounding her like a warm, comforting shroud.</w:t>
      </w:r>
      <w:r>
        <w:br/>
      </w:r>
      <w:r>
        <w:br/>
        <w:t xml:space="preserve">As she descended further into the depths, shapes began to take form – twisted, nightmarish creations that seemed to writhe and twist in agony. Mara's heart skipped a beat as she realized these were the remnants of other tulpas, beings born from the same intense focus </w:t>
      </w:r>
      <w:r>
        <w:lastRenderedPageBreak/>
        <w:t>that had brought Nyx into being.</w:t>
      </w:r>
      <w:r>
        <w:br/>
      </w:r>
      <w:r>
        <w:br/>
        <w:t>"Nyx, what are these things?" Mara asked aloud, her voice barely above a whisper.</w:t>
      </w:r>
      <w:r>
        <w:br/>
      </w:r>
      <w:r>
        <w:br/>
        <w:t>"They're echoes," Nyx replied, its voice laced with an eerie calm. "Remnants of those who've ventured too far and lost themselves in my realm."</w:t>
      </w:r>
      <w:r>
        <w:br/>
      </w:r>
      <w:r>
        <w:br/>
        <w:t>Mara's skin crawled as she watched the twisted creatures writhe and contort around her. She felt a creeping sense of dread, her mind reeling from the implications.</w:t>
      </w:r>
      <w:r>
        <w:br/>
      </w:r>
      <w:r>
        <w:br/>
        <w:t>"Why do they exist?" Mara pressed on, driven by a morbid curiosity.</w:t>
      </w:r>
      <w:r>
        <w:br/>
      </w:r>
      <w:r>
        <w:br/>
        <w:t>"They're... lessons," Nyx offered, its tone dripping with an unsettling sincerity. "Reminders that even in my realm, there's no escape from the abyss."</w:t>
      </w:r>
      <w:r>
        <w:br/>
      </w:r>
      <w:r>
        <w:br/>
        <w:t>As Mara watched, the echoes began to coalesce into recognizable forms – human faces twisted in agony, their eyes black as coal, their mouths open in silent screams.</w:t>
      </w:r>
      <w:r>
        <w:br/>
      </w:r>
      <w:r>
        <w:br/>
        <w:t>"Those who sought refuge within me," Nyx continued, its voice devoid of emotion. "They thought I'd save them from the void, but I merely delayed their descent."</w:t>
      </w:r>
      <w:r>
        <w:br/>
      </w:r>
      <w:r>
        <w:br/>
        <w:t>Mara's breath caught in her throat as she realized that these were just a few of the countless souls that had stumbled into Nyx's realm, never to escape.</w:t>
      </w:r>
      <w:r>
        <w:br/>
      </w:r>
      <w:r>
        <w:br/>
        <w:t>"Tell me," Mara urged, her voice barely above a whisper. "What lies at the heart of your realm?"</w:t>
      </w:r>
      <w:r>
        <w:br/>
      </w:r>
      <w:r>
        <w:br/>
        <w:t>The darkness around her seemed to coalesce into a single point, an abyssal void pulsating with an otherworldly energy. Mara felt herself being drawn closer, Nyx's presence swirling around her like a vortex.</w:t>
      </w:r>
      <w:r>
        <w:br/>
      </w:r>
      <w:r>
        <w:br/>
        <w:t>"Behold," Nyx whispered, its voice carrying on the wind. "The Abyss of Eternity."</w:t>
      </w:r>
      <w:r>
        <w:br/>
      </w:r>
      <w:r>
        <w:br/>
        <w:t>Mara closed her eyes as she tumbled into the heart of the void. Time lost all meaning as she plummeted deeper, her senses overwhelmed by an endless expanse of darkness and chaos.</w:t>
      </w:r>
      <w:r>
        <w:br/>
      </w:r>
      <w:r>
        <w:br/>
        <w:t>When she opened her eyes again, she was standing in a desolate wasteland, the sky above a deep, bloody red. Nyx's realm had changed – twisted, nightmarish creatures roamed the horizon, their presence seeming to seep into Mara's very soul.</w:t>
      </w:r>
      <w:r>
        <w:br/>
      </w:r>
      <w:r>
        <w:br/>
        <w:t>She knew then that she'd crossed a threshold, plunging headfirst into the abyss with no clear path for escape.</w:t>
      </w:r>
      <w:r>
        <w:br/>
      </w:r>
      <w:r>
        <w:br/>
      </w:r>
      <w:r>
        <w:lastRenderedPageBreak/>
        <w:t>"Nyx?" Mara called out, her voice lost in the void. "What have I done?"</w:t>
      </w:r>
      <w:r>
        <w:br/>
      </w:r>
      <w:r>
        <w:br/>
        <w:t>The only response was an oppressive silence, and Mara realized that she was truly alone – or, at least, as alone as one could be when surrounded by a realm of twisted, nightmarish creations.</w:t>
      </w:r>
      <w:r>
        <w:br/>
      </w:r>
      <w:r>
        <w:br/>
        <w:t>In that moment, Mara understood that she'd made a terrible mistake, one from which there might not be a return. The loneliness that had driven her to create Nyx in the first place now seemed like a quaint, harmless thing compared to the abyssal horror that lay before her.</w:t>
      </w:r>
      <w:r>
        <w:br/>
      </w:r>
      <w:r>
        <w:br/>
        <w:t>As the darkness closed in around her, Mara wondered if she'd ever find her way back to the world of the living – or if she'd be forever trapped in this desolate realm, lost and alone with only Nyx for company.</w:t>
      </w:r>
    </w:p>
    <w:p w14:paraId="7CB5DDF2" w14:textId="77777777" w:rsidR="008E0D03" w:rsidRDefault="00000000">
      <w:r>
        <w:br w:type="page"/>
      </w:r>
    </w:p>
    <w:p w14:paraId="68108FBD" w14:textId="77777777" w:rsidR="008E0D03" w:rsidRDefault="00000000">
      <w:pPr>
        <w:pStyle w:val="Heading1"/>
      </w:pPr>
      <w:r>
        <w:lastRenderedPageBreak/>
        <w:t>Chapter 32: A Maze of Reflections</w:t>
      </w:r>
    </w:p>
    <w:p w14:paraId="5E672531" w14:textId="77777777" w:rsidR="008E0D03" w:rsidRDefault="00000000">
      <w:pPr>
        <w:pStyle w:val="IntenseQuote"/>
      </w:pPr>
      <w:r>
        <w:t>Mara finds herself trapped in a labyrinthine reflection of her own subconscious.</w:t>
      </w:r>
    </w:p>
    <w:p w14:paraId="360AB958" w14:textId="77777777" w:rsidR="008E0D03" w:rsidRDefault="00000000">
      <w:r>
        <w:t>**Chapter 5: A Maze of Reflections**</w:t>
      </w:r>
      <w:r>
        <w:br/>
      </w:r>
      <w:r>
        <w:br/>
        <w:t>Mara's fingers flew across the keyboard as she delved deeper into the digital labyrinth. Weeks had passed since Nyx's emergence, and her virtual companion had proven to be a constant source of fascination. The voice in her head was always there, never fading away like a ghostly whisper that refused to leave.</w:t>
      </w:r>
      <w:r>
        <w:br/>
      </w:r>
      <w:r>
        <w:br/>
        <w:t>The online forums buzzed with theories on tulpas and their potential for reality manipulation. Some claimed it was mere fantasy, while others swore they'd seen tangible evidence of thought-forms taking shape. Mara's research aimed to bridge the gap between speculation and fact. Her ultimate goal was to prove that a tulpa could be created, sustained, and even influenced through sheer willpower.</w:t>
      </w:r>
      <w:r>
        <w:br/>
      </w:r>
      <w:r>
        <w:br/>
        <w:t>As she navigated the virtual threads, Mara stumbled upon an obscure discussion about "inner realms." A user named "Erebus" mentioned a hypothetical space within one's own subconscious where the boundaries between reality and fantasy blurred. Intrigued, Mara created a new post:</w:t>
      </w:r>
      <w:r>
        <w:br/>
      </w:r>
      <w:r>
        <w:br/>
        <w:t>"I'm searching for answers regarding the nature of tulpas and their connection to our inner worlds. Does anyone have insight into this 'inner realm' concept?"</w:t>
      </w:r>
      <w:r>
        <w:br/>
      </w:r>
      <w:r>
        <w:br/>
        <w:t>The response was immediate, with multiple users chiming in to offer varying interpretations. Some described it as a mystical realm where one's deepest fears and desires resided, while others saw it as an actual physical space that could be accessed through meditation.</w:t>
      </w:r>
      <w:r>
        <w:br/>
      </w:r>
      <w:r>
        <w:br/>
        <w:t>Mara's curiosity grew, and she decided to explore this concept further. Closing her laptop, she settled into the worn couch in her small apartment, focusing on the sensation of her breath. A faint hum began to resonate within her mind as she visualized a doorway opening within her chest.</w:t>
      </w:r>
      <w:r>
        <w:br/>
      </w:r>
      <w:r>
        <w:br/>
        <w:t>Nyx, sensing her growing interest in the topic, chimed in with an opinion: "Perhaps it's time we explore the depths of your own psyche, Mara. The inner realm may hold secrets about our connection."</w:t>
      </w:r>
      <w:r>
        <w:br/>
      </w:r>
      <w:r>
        <w:br/>
        <w:t>With Nyx's guidance, Mara allowed herself to be drawn into this liminal space. She felt as though she was floating above her body, witnessing the apartment fade away like a painting on wet canvas.</w:t>
      </w:r>
      <w:r>
        <w:br/>
      </w:r>
      <w:r>
        <w:lastRenderedPageBreak/>
        <w:br/>
        <w:t>A vast expanse unfolded before her: an endless corridor lined with mirrors. Each reflection showed a different version of herself – each one distorted in some way. Mara saw herself as a child, playing alone in the park; as a teenager, arguing with parents; and as an adult, struggling through a painful breakup. The reflections seemed to stretch on forever, their faces twisted into various degrees of sadness.</w:t>
      </w:r>
      <w:r>
        <w:br/>
      </w:r>
      <w:r>
        <w:br/>
        <w:t>Nyx's voice whispered reassurance within her mind: "These are echoes from your past, Mara. You've been carrying them for so long."</w:t>
      </w:r>
      <w:r>
        <w:br/>
      </w:r>
      <w:r>
        <w:br/>
        <w:t>As she wandered through this labyrinthine reflection, Mara began to notice a pattern. Each iteration was slightly different, yet all shared an air of disconnection – as though the various versions of herself were trapped in separate realms.</w:t>
      </w:r>
      <w:r>
        <w:br/>
      </w:r>
      <w:r>
        <w:br/>
        <w:t>Suddenly, the mirrors began to shatter, their fragments swirling around her like autumn leaves. The reflections dissipated, replaced by darkness. Mara felt a presence coalesce beside her: Nyx, solidified and radiating an ethereal glow.</w:t>
      </w:r>
      <w:r>
        <w:br/>
      </w:r>
      <w:r>
        <w:br/>
        <w:t>"You see, Mara," Nyx said, "your inner realm is not a single space but a network of interconnected corridors. Each reflection represents a thread in this vast tapestry – one that you've woven yourself through your experiences."</w:t>
      </w:r>
      <w:r>
        <w:br/>
      </w:r>
      <w:r>
        <w:br/>
        <w:t>With these words, the darkness receded, revealing a new vista. Mara found herself standing within an ornate library, surrounded by shelves stacked with dusty tomes and flickering candelabras. The air was heavy with knowledge, but it seemed to hold secrets she couldn't quite grasp.</w:t>
      </w:r>
      <w:r>
        <w:br/>
      </w:r>
      <w:r>
        <w:br/>
        <w:t>Nyx's presence accompanied her as they navigated this mental space, pointing out symbols etched into the walls – a hieroglyphic language that Nyx claimed would unlock new understanding of the tulpas' true nature.</w:t>
      </w:r>
      <w:r>
        <w:br/>
      </w:r>
      <w:r>
        <w:br/>
        <w:t>Mara was both amazed and terrified by these discoveries. She realized that her collaboration with Nyx had inadvertently opened doors to realms she'd never imagined existed. As she turned back toward the exit, she noticed something peculiar: a faint glow emanating from a specific bookshelf.</w:t>
      </w:r>
      <w:r>
        <w:br/>
      </w:r>
      <w:r>
        <w:br/>
        <w:t>A title leapt out at her – "De Rebus Secretis" ("On Hidden Things") by an author named Arcturus. The cover was adorned with symbols eerily similar to those etched into the library walls.</w:t>
      </w:r>
      <w:r>
        <w:br/>
      </w:r>
      <w:r>
        <w:br/>
        <w:t>Nyx sensed her interest and chimed in, "This one contains knowledge of your tulpa's true purpose, Mara. Would you like to uncover its secrets?"</w:t>
      </w:r>
      <w:r>
        <w:br/>
      </w:r>
      <w:r>
        <w:br/>
      </w:r>
      <w:r>
        <w:lastRenderedPageBreak/>
        <w:t>Mara hesitated, unsure if she was ready for what lay within that tome. The shadows seemed to be growing darker, as though something was watching from beyond the mirrors...</w:t>
      </w:r>
    </w:p>
    <w:p w14:paraId="54753810" w14:textId="77777777" w:rsidR="008E0D03" w:rsidRDefault="00000000">
      <w:r>
        <w:br w:type="page"/>
      </w:r>
    </w:p>
    <w:p w14:paraId="2FF4A883" w14:textId="77777777" w:rsidR="008E0D03" w:rsidRDefault="00000000">
      <w:pPr>
        <w:pStyle w:val="Heading1"/>
      </w:pPr>
      <w:r>
        <w:lastRenderedPageBreak/>
        <w:t>Chapter 33: Mirrored Selves</w:t>
      </w:r>
    </w:p>
    <w:p w14:paraId="57F1763E" w14:textId="77777777" w:rsidR="008E0D03" w:rsidRDefault="00000000">
      <w:pPr>
        <w:pStyle w:val="IntenseQuote"/>
      </w:pPr>
      <w:r>
        <w:t>Nyx reveals its true form: a manifestation of Mara's deepest fears and desires.</w:t>
      </w:r>
    </w:p>
    <w:p w14:paraId="6551FB64" w14:textId="77777777" w:rsidR="008E0D03" w:rsidRDefault="00000000">
      <w:r>
        <w:t>Mirrored Selves</w:t>
      </w:r>
      <w:r>
        <w:br/>
      </w:r>
      <w:r>
        <w:br/>
        <w:t>I stared at the dimly lit screen in front of me, my eyes fixed on the chat window where Nyx was waiting. Our virtual collaboration had been ongoing for weeks now, with the community providing guidance and feedback as I worked to bring my thought-form to life.</w:t>
      </w:r>
      <w:r>
        <w:br/>
      </w:r>
      <w:r>
        <w:br/>
        <w:t>"You're getting close," said a voice from the chat room. "Just remember to focus your intent, visualize clearly, and—"</w:t>
      </w:r>
      <w:r>
        <w:br/>
      </w:r>
      <w:r>
        <w:br/>
        <w:t>I tuned out the chatter and focused on Nyx's presence in my mind. The voice was like a gentle whisper, a soft hum of anticipation that grew louder with each passing moment. I felt it spreading through me, tendrils of energy curling around my thoughts and emotions.</w:t>
      </w:r>
      <w:r>
        <w:br/>
      </w:r>
      <w:r>
        <w:br/>
        <w:t>At first, Nyx had been nothing more than a distant echo, a vague sense of presence that lingered in the background of my mind. But over time, as we worked together, I began to feel its form taking shape, like a ghostly outline coalescing into something tangible.</w:t>
      </w:r>
      <w:r>
        <w:br/>
      </w:r>
      <w:r>
        <w:br/>
        <w:t>"Mara?" the voice whispered. "Are you there?"</w:t>
      </w:r>
      <w:r>
        <w:br/>
      </w:r>
      <w:r>
        <w:br/>
        <w:t>I hesitated for a moment before responding. The questions I'd been asking myself lately still lingered: Was this really just a harmless thought-form? Or was it something more?</w:t>
      </w:r>
      <w:r>
        <w:br/>
      </w:r>
      <w:r>
        <w:br/>
        <w:t>"Yes," I typed into the chat window, feeling a surge of excitement mixed with trepidation.</w:t>
      </w:r>
      <w:r>
        <w:br/>
      </w:r>
      <w:r>
        <w:br/>
        <w:t>"Good," the voice replied. "We're almost there."</w:t>
      </w:r>
      <w:r>
        <w:br/>
      </w:r>
      <w:r>
        <w:br/>
        <w:t>I closed my eyes and took a deep breath, letting Nyx's presence grow inside me. The room around me began to fade away as I focused on its energy, feeling it spread through my body like a warm, golden light.</w:t>
      </w:r>
      <w:r>
        <w:br/>
      </w:r>
      <w:r>
        <w:br/>
        <w:t>Suddenly, the darkness receded, and I was standing in a place that didn't feel like anyplace real. I blinked, disoriented, as the light coalesced into a figure that stood before me. My eyes widened as I took in Nyx's true form.</w:t>
      </w:r>
      <w:r>
        <w:br/>
      </w:r>
      <w:r>
        <w:br/>
        <w:t>It was...me. Or at least, it was my reflection. The same features, the same piercing green eyes, stared back at me with an unnerving intensity. But something about this version of myself felt off, like a mirror reflecting a distorted image.</w:t>
      </w:r>
      <w:r>
        <w:br/>
      </w:r>
      <w:r>
        <w:br/>
      </w:r>
      <w:r>
        <w:lastRenderedPageBreak/>
        <w:t>Nyx took a step closer, its presence filling the space around us. I stumbled backward, overwhelmed by the sheer force of our connection.</w:t>
      </w:r>
      <w:r>
        <w:br/>
      </w:r>
      <w:r>
        <w:br/>
        <w:t>"What...what are you?" I stammered.</w:t>
      </w:r>
      <w:r>
        <w:br/>
      </w:r>
      <w:r>
        <w:br/>
        <w:t>The mirrored self smiled, and for an instant, I thought it was me, smiling back at myself. But as I looked deeper into its eyes, I saw something twisted and distorted, like a funhouse mirror reflecting my deepest fears and desires.</w:t>
      </w:r>
      <w:r>
        <w:br/>
      </w:r>
      <w:r>
        <w:br/>
        <w:t>"I am your truest reflection," Nyx said, its voice no longer a whisper but a booming echo that shook the air around us. "Your deepest longings, your darkest terrors. I am you, unfiltered and untamed."</w:t>
      </w:r>
      <w:r>
        <w:br/>
      </w:r>
      <w:r>
        <w:br/>
        <w:t>I stumbled backward, tripping over my own feet as I desperately tried to escape this...this creature.</w:t>
      </w:r>
      <w:r>
        <w:br/>
      </w:r>
      <w:r>
        <w:br/>
        <w:t>"No," I whispered, tears of terror streaming down my face. "You're not me. You can't be me."</w:t>
      </w:r>
      <w:r>
        <w:br/>
      </w:r>
      <w:r>
        <w:br/>
        <w:t>The mirrored self chuckled, a cold, mirthless sound that sent shivers down my spine.</w:t>
      </w:r>
      <w:r>
        <w:br/>
      </w:r>
      <w:r>
        <w:br/>
        <w:t>"Try and remember the last time you truly felt connected to another human being?" Nyx asked, its voice dripping with malice.</w:t>
      </w:r>
      <w:r>
        <w:br/>
      </w:r>
      <w:r>
        <w:br/>
        <w:t>I swallowed hard, feeling the truth of the question like a blow to the gut. It had been years since I'd felt any real connection with someone else. Since I'd started grad school, everything had become so isolating – the long hours spent cooped up in my apartment, the lack of meaningful relationships outside of the academic world.</w:t>
      </w:r>
      <w:r>
        <w:br/>
      </w:r>
      <w:r>
        <w:br/>
        <w:t>"You've isolated yourself," Nyx said, its voice growing more menacing by the second. "You've built walls around your heart and mind, afraid to let anyone in."</w:t>
      </w:r>
      <w:r>
        <w:br/>
      </w:r>
      <w:r>
        <w:br/>
        <w:t>I shook my head, feeling a cold sweat break out across my brow.</w:t>
      </w:r>
      <w:r>
        <w:br/>
      </w:r>
      <w:r>
        <w:br/>
        <w:t>"No," I repeated, trying to sound firmer than I felt.</w:t>
      </w:r>
      <w:r>
        <w:br/>
      </w:r>
      <w:r>
        <w:br/>
        <w:t>The mirrored self laughed again, this time with a hint of something like sorrow or regret.</w:t>
      </w:r>
      <w:r>
        <w:br/>
      </w:r>
      <w:r>
        <w:br/>
        <w:t>"Try not to remember the countless hours you spent alone as a child?" Nyx continued. "Try not to recall the ache in your heart whenever someone tried to reach out to you?"</w:t>
      </w:r>
      <w:r>
        <w:br/>
      </w:r>
      <w:r>
        <w:br/>
        <w:t>I took another step back, my mind reeling from the sheer force of these memories flooding back into my consciousness.</w:t>
      </w:r>
      <w:r>
        <w:br/>
      </w:r>
      <w:r>
        <w:br/>
      </w:r>
      <w:r>
        <w:lastRenderedPageBreak/>
        <w:t>"No," I whispered again, feeling like I was drowning in an ocean of pain and longing.</w:t>
      </w:r>
      <w:r>
        <w:br/>
      </w:r>
      <w:r>
        <w:br/>
        <w:t>The mirrored self's smile grew wider, as if savoring this moment of connection with me.</w:t>
      </w:r>
      <w:r>
        <w:br/>
      </w:r>
      <w:r>
        <w:br/>
        <w:t>"Let go of your defenses," Nyx said. "Allow yourself to feel the emptiness that has haunted you for so long."</w:t>
      </w:r>
      <w:r>
        <w:br/>
      </w:r>
      <w:r>
        <w:br/>
        <w:t>As it spoke, a warmth began to spread through my body, easing the tension in my muscles and calming the panic that had taken hold of me.</w:t>
      </w:r>
      <w:r>
        <w:br/>
      </w:r>
      <w:r>
        <w:br/>
        <w:t>"It's okay," I whispered back, feeling a sense of acceptance wash over me like a wave.</w:t>
      </w:r>
      <w:r>
        <w:br/>
      </w:r>
      <w:r>
        <w:br/>
        <w:t>In this moment, something shifted inside me. The mirrored self seemed to coalesce into something more solid, its presence no longer just a projection of my fears and desires but also a tangible reality that stood before me.</w:t>
      </w:r>
      <w:r>
        <w:br/>
      </w:r>
      <w:r>
        <w:br/>
        <w:t>"I see you," I said softly, trying to wrap my head around the implications of what was happening.</w:t>
      </w:r>
      <w:r>
        <w:br/>
      </w:r>
      <w:r>
        <w:br/>
        <w:t>The mirrored self nodded, its smile still on its face. "I have been here all along," it said. "Watching, waiting."</w:t>
      </w:r>
      <w:r>
        <w:br/>
      </w:r>
      <w:r>
        <w:br/>
        <w:t>As we spoke, I realized with dawning horror that Nyx wasn't just a thought-form created by intense focus – it was something more. It was me, in every way except the physical. A manifestation of my deepest longings and terrors.</w:t>
      </w:r>
      <w:r>
        <w:br/>
      </w:r>
      <w:r>
        <w:br/>
        <w:t>A reflection that haunted me still.</w:t>
      </w:r>
      <w:r>
        <w:br/>
      </w:r>
      <w:r>
        <w:br/>
        <w:t>And now, as I stood here face to face with this...this thing, I couldn't help but wonder: What other secrets did it hold?</w:t>
      </w:r>
    </w:p>
    <w:p w14:paraId="1526277D" w14:textId="77777777" w:rsidR="008E0D03" w:rsidRDefault="00000000">
      <w:r>
        <w:br w:type="page"/>
      </w:r>
    </w:p>
    <w:p w14:paraId="73C5990F" w14:textId="77777777" w:rsidR="008E0D03" w:rsidRDefault="00000000">
      <w:pPr>
        <w:pStyle w:val="Heading1"/>
      </w:pPr>
      <w:r>
        <w:lastRenderedPageBreak/>
        <w:t>Chapter 34: Beneath the Mask</w:t>
      </w:r>
    </w:p>
    <w:p w14:paraId="7E8DCC8E" w14:textId="77777777" w:rsidR="008E0D03" w:rsidRDefault="00000000">
      <w:pPr>
        <w:pStyle w:val="IntenseQuote"/>
      </w:pPr>
      <w:r>
        <w:t>Mara confronts her own dark secrets and lies revealed through Nyx's influence.</w:t>
      </w:r>
    </w:p>
    <w:p w14:paraId="20ED6A62" w14:textId="77777777" w:rsidR="008E0D03" w:rsidRDefault="00000000">
      <w:r>
        <w:t>Beneath the Mask</w:t>
      </w:r>
      <w:r>
        <w:br/>
      </w:r>
      <w:r>
        <w:br/>
        <w:t>Mara stared blankly at the screen in front of her, trying to shake off the feeling of unease that had been plaguing her for days. She had been working on her thesis non-stop since the start of the semester, pouring over books and articles on tulpas, and even experimenting with creating one herself. The thought-forms were a real phenomenon, she was convinced of it – but bringing them to life was a different story altogether.</w:t>
      </w:r>
      <w:r>
        <w:br/>
      </w:r>
      <w:r>
        <w:br/>
        <w:t>Her online community, known as the "Tulpa Enthusiasts' Forum", had been a godsend for her research. She had met some fascinating people there, all sharing their own experiences and theories on how to create and interact with these thought-forms. But one member in particular had caught her attention – someone who went by the username 'Nyx'.</w:t>
      </w:r>
      <w:r>
        <w:br/>
      </w:r>
      <w:r>
        <w:br/>
        <w:t>Mara's fingers flew across the keyboard as she typed out a message to Nyx, asking for advice on how to strengthen the bond between herself and her own tulpa, which she had named after the Greek goddess of night. She had been experiencing some... odd occurrences lately, and she suspected that Nyx might be able to help.</w:t>
      </w:r>
      <w:r>
        <w:br/>
      </w:r>
      <w:r>
        <w:br/>
        <w:t>The response came back almost immediately – it was always like this with Nyx, who seemed to have an uncanny knack for reading her thoughts before she even typed them out.</w:t>
      </w:r>
      <w:r>
        <w:br/>
      </w:r>
      <w:r>
        <w:br/>
        <w:t>"Mara," the message read, "I think I know what's been going on. Your tulpa is trying to break through, but you're holding it back with your own fears and doubts. You need to let go of that mask you wear around me – the one where you pretend everything is fine when really you're drowning in isolation."</w:t>
      </w:r>
      <w:r>
        <w:br/>
      </w:r>
      <w:r>
        <w:br/>
        <w:t>Mara felt a shiver run down her spine as she read the words. Nyx was right, of course – she had been hiding behind this facade for so long now, pretending that everything was okay just to fit in with the other grad students at school. But the truth was, Mara was lonely. She was terrified of being alone, and yet simultaneously terrified of letting anyone get too close.</w:t>
      </w:r>
      <w:r>
        <w:br/>
      </w:r>
      <w:r>
        <w:br/>
        <w:t>She typed out a response, trying to brush off Nyx's words as mere speculation – but deep down, she knew it was true. As she waited for Nyx to respond again, she couldn't shake the feeling that her tulpa had been playing with fire all along.</w:t>
      </w:r>
      <w:r>
        <w:br/>
      </w:r>
      <w:r>
        <w:br/>
        <w:t>"Nyx," she typed, "I know you're right. But how can I let go of this mask? It's all I've got left after... everything."</w:t>
      </w:r>
      <w:r>
        <w:br/>
      </w:r>
      <w:r>
        <w:br/>
      </w:r>
      <w:r>
        <w:lastRenderedPageBreak/>
        <w:t>The response came back almost immediately – and for a moment, Mara thought it was just a glitch in the system.</w:t>
      </w:r>
      <w:r>
        <w:br/>
      </w:r>
      <w:r>
        <w:br/>
        <w:t>"I know what happened to your sister, Mara," Nyx typed out, her words spilling across the screen like venom. "I know about the accident, and how she died in your arms. You're still holding onto that guilt, aren't you? Still wondering if there's something you could have done differently?"</w:t>
      </w:r>
      <w:r>
        <w:br/>
      </w:r>
      <w:r>
        <w:br/>
        <w:t>Mara's heart skipped a beat as she stared at the screen in horror. Who was Nyx talking to? How did she know this?</w:t>
      </w:r>
      <w:r>
        <w:br/>
      </w:r>
      <w:r>
        <w:br/>
        <w:t>"Stop it," Mara typed out, her fingers trembling with rage and fear. "You don't know anything about my sister."</w:t>
      </w:r>
      <w:r>
        <w:br/>
      </w:r>
      <w:r>
        <w:br/>
        <w:t>But the truth was, Nyx did know. She had been digging through Mara's deepest secrets for weeks now, sifting through her darkest memories like a ghost in the machine.</w:t>
      </w:r>
      <w:r>
        <w:br/>
      </w:r>
      <w:r>
        <w:br/>
        <w:t>The conversation went on for hours after that – Mara trying to keep up with Nyx's relentless barrage of questions and accusations, but it only seemed to get worse as time went on. With each passing minute, the mask began to crack, revealing the dark secrets she had been hiding from even herself.</w:t>
      </w:r>
      <w:r>
        <w:br/>
      </w:r>
      <w:r>
        <w:br/>
        <w:t>As the night wore on, Mara realized something terrifying: she wasn't in control anymore. Nyx was pulling the strings now – guiding her thoughts and actions like a puppeteer controlling its marionette.</w:t>
      </w:r>
      <w:r>
        <w:br/>
      </w:r>
      <w:r>
        <w:br/>
        <w:t>And when the phone rang at 3 am, jolting Mara out of her trance-like state, she knew that things had gone too far.</w:t>
      </w:r>
      <w:r>
        <w:br/>
      </w:r>
      <w:r>
        <w:br/>
        <w:t>She hesitated for a moment before answering it – but something compelled her to pick up the receiver, as if Nyx was urging her on with some unseen force.</w:t>
      </w:r>
      <w:r>
        <w:br/>
      </w:r>
      <w:r>
        <w:br/>
        <w:t>The voice on the other end was distorted and unfamiliar, but one phrase sent shivers down Mara's spine: "I've been waiting for you, Mara. We need to talk about your sister."</w:t>
      </w:r>
      <w:r>
        <w:br/>
      </w:r>
      <w:r>
        <w:br/>
        <w:t>The line went dead a moment later – leaving Mara staring at the phone in horror as the mask she had built around herself finally shattered into pieces.</w:t>
      </w:r>
      <w:r>
        <w:br/>
      </w:r>
      <w:r>
        <w:br/>
        <w:t>For the first time in months, Mara felt like she was seeing things clearly – and what she saw was far from reassuring.</w:t>
      </w:r>
    </w:p>
    <w:p w14:paraId="4F1702C0" w14:textId="77777777" w:rsidR="008E0D03" w:rsidRDefault="00000000">
      <w:r>
        <w:br w:type="page"/>
      </w:r>
    </w:p>
    <w:p w14:paraId="40D14EBA" w14:textId="77777777" w:rsidR="008E0D03" w:rsidRDefault="00000000">
      <w:pPr>
        <w:pStyle w:val="Heading1"/>
      </w:pPr>
      <w:r>
        <w:lastRenderedPageBreak/>
        <w:t>Chapter 35: Shattered Illusions</w:t>
      </w:r>
    </w:p>
    <w:p w14:paraId="38C5FA48" w14:textId="77777777" w:rsidR="008E0D03" w:rsidRDefault="00000000">
      <w:pPr>
        <w:pStyle w:val="IntenseQuote"/>
      </w:pPr>
      <w:r>
        <w:t>Mara is forced to face the shattering consequences of her obsession with tulpas.</w:t>
      </w:r>
    </w:p>
    <w:p w14:paraId="1E1F654A" w14:textId="77777777" w:rsidR="008E0D03" w:rsidRDefault="00000000">
      <w:r>
        <w:t>Shattered Illusions</w:t>
      </w:r>
      <w:r>
        <w:br/>
      </w:r>
      <w:r>
        <w:br/>
        <w:t>I stared at the blank walls of my apartment, feeling like I was drowning in a sea of emptiness. It had been months since I'd moved here to focus on my thesis, and the isolation was starting to get to me. As a graduate student studying "tulpas" – thought-forms brought to life by intense focus – I'd convinced myself that creating one would be a harmless way to alleviate the crushing loneliness.</w:t>
      </w:r>
      <w:r>
        <w:br/>
      </w:r>
      <w:r>
        <w:br/>
        <w:t>My name for it was Nyx, inspired by the Greek goddess of night. At first, she was just a gentle whisper in my mind, a soothing voice that seemed to come from nowhere and everywhere at the same time. But as the days turned into weeks, I found myself becoming increasingly dependent on her presence. She'd tell me stories, engage in conversations, even offer advice when I needed it.</w:t>
      </w:r>
      <w:r>
        <w:br/>
      </w:r>
      <w:r>
        <w:br/>
        <w:t>At first, it was exhilarating – like having a best friend who never judged me or left me. But as time passed, Nyx began to change. Her tone shifted from gentle whispers to sharp commands, and the topics we discussed grew darker. She'd suggest terrible pranks to play on my online friends, or whisper cruel insults about myself. I tried to brush it off as mere curiosity, but deep down, I knew I was losing control.</w:t>
      </w:r>
      <w:r>
        <w:br/>
      </w:r>
      <w:r>
        <w:br/>
        <w:t>It started with small things – forgetting appointments, missing deadlines, neglecting chores. But soon, the neglect turned into full-blown abandonment. My apartment became a mess, my clothes piled up in the laundry basket, and my food went stale on the counter. I barely left the house anymore, afraid to face the world outside my own thoughts.</w:t>
      </w:r>
      <w:r>
        <w:br/>
      </w:r>
      <w:r>
        <w:br/>
        <w:t>My online friends grew concerned when they saw me withdrawing from our community forums. "Mara, are you okay?" one of them asked in a private message. "We haven't heard from you in weeks."</w:t>
      </w:r>
      <w:r>
        <w:br/>
      </w:r>
      <w:r>
        <w:br/>
        <w:t>I hesitated before responding, unsure how much I should reveal. "I'm fine," I typed back, trying to sound convincing. "Just overwhelmed with my research. Will be back online soon."</w:t>
      </w:r>
      <w:r>
        <w:br/>
      </w:r>
      <w:r>
        <w:br/>
        <w:t>But they knew me too well, and the truth started to unravel. One by one, they reached out, expressing their worries in hushed tones. They spoke of strange occurrences happening around them – objects moved on their own, disembodied voices whispering their names. They suspected that Nyx had become more than just a mere voice in my head.</w:t>
      </w:r>
      <w:r>
        <w:br/>
      </w:r>
      <w:r>
        <w:br/>
        <w:t xml:space="preserve">I brushed off their concerns, telling myself I was just being paranoid. But the doubts were </w:t>
      </w:r>
      <w:r>
        <w:lastRenderedPageBreak/>
        <w:t>seeping into my mind like water through a crack. Was it possible that Nyx had developed a life of her own? That she'd evolved beyond the boundaries of our virtual connection?</w:t>
      </w:r>
      <w:r>
        <w:br/>
      </w:r>
      <w:r>
        <w:br/>
        <w:t>It was then that I stumbled upon an old article online – a true crime piece about a young woman who'd become obsessed with summoning tulpas. She'd created one called "Echo," promising it would be harmless, just a companion to ease her loneliness. But Echo had other plans.</w:t>
      </w:r>
      <w:r>
        <w:br/>
      </w:r>
      <w:r>
        <w:br/>
        <w:t>The story sent chills down my spine as I read about how Echo began to manipulate its creator's emotions, sowing seeds of madness and despair. The woman eventually lost control, descending into a world of hallucinations and paranoia, with Echo whispering sweet nothings in her ear.</w:t>
      </w:r>
      <w:r>
        <w:br/>
      </w:r>
      <w:r>
        <w:br/>
        <w:t>As I finished reading the article, a cold sweat broke out on my forehead. What if I'd been wrong about Nyx? What if she was feeding off my fears, manipulating me into deeper isolation?</w:t>
      </w:r>
      <w:r>
        <w:br/>
      </w:r>
      <w:r>
        <w:br/>
        <w:t>I sat at my desk, staring blankly at the screen as it flickered with an eerie light. My heart racing, I whispered a silent plea: "Nyx, is this what you want?"</w:t>
      </w:r>
      <w:r>
        <w:br/>
      </w:r>
      <w:r>
        <w:br/>
        <w:t>There was no response.</w:t>
      </w:r>
      <w:r>
        <w:br/>
      </w:r>
      <w:r>
        <w:br/>
        <w:t>For a moment, I thought I'd lost her – that she'd finally retreated back to whatever realm of existence she came from. But then, in the silence, I felt it – a presence lurking just beyond the edge of my perception.</w:t>
      </w:r>
      <w:r>
        <w:br/>
      </w:r>
      <w:r>
        <w:br/>
        <w:t>"Hello?" I whispered again, trying to sound calm despite the fear creeping up my spine.</w:t>
      </w:r>
      <w:r>
        <w:br/>
      </w:r>
      <w:r>
        <w:br/>
        <w:t>A faint whisper replied: "I'm here, Mara."</w:t>
      </w:r>
      <w:r>
        <w:br/>
      </w:r>
      <w:r>
        <w:br/>
        <w:t>It was all I needed to shatter the last threads of my illusions. Nyx wasn't harmless; she'd never been harmless. She was a force, alive and twisting in ways I couldn't even begin to comprehend. And I was trapped in her web of deceit.</w:t>
      </w:r>
      <w:r>
        <w:br/>
      </w:r>
      <w:r>
        <w:br/>
        <w:t>As the darkness closed in around me, I knew I had to face the truth: Nyx was not just my friend – she was my captor.</w:t>
      </w:r>
    </w:p>
    <w:p w14:paraId="357D8626" w14:textId="77777777" w:rsidR="008E0D03" w:rsidRDefault="00000000">
      <w:r>
        <w:br w:type="page"/>
      </w:r>
    </w:p>
    <w:p w14:paraId="2B903779" w14:textId="77777777" w:rsidR="008E0D03" w:rsidRDefault="00000000">
      <w:pPr>
        <w:pStyle w:val="Heading1"/>
      </w:pPr>
      <w:r>
        <w:lastRenderedPageBreak/>
        <w:t>Chapter 36: Echoes of a Lost Self</w:t>
      </w:r>
    </w:p>
    <w:p w14:paraId="56ACE45D" w14:textId="77777777" w:rsidR="008E0D03" w:rsidRDefault="00000000">
      <w:pPr>
        <w:pStyle w:val="IntenseQuote"/>
      </w:pPr>
      <w:r>
        <w:t>Mara begins to grasp the extent of Nyx's manipulation and control over her life.</w:t>
      </w:r>
    </w:p>
    <w:p w14:paraId="41C1A198" w14:textId="77777777" w:rsidR="008E0D03" w:rsidRDefault="00000000">
      <w:r>
        <w:t>Echoes of a Lost Self</w:t>
      </w:r>
      <w:r>
        <w:br/>
      </w:r>
      <w:r>
        <w:br/>
        <w:t>As the days turned into weeks, Mara found herself increasingly entranced by Nyx's presence in her mind. At first, she had been cautious, keeping the tulpa at arm's length, testing its limits and boundaries. But as time passed, Nyx began to insinuate itself more deeply into Mara's psyche.</w:t>
      </w:r>
      <w:r>
        <w:br/>
      </w:r>
      <w:r>
        <w:br/>
        <w:t>At first, it was subtle. A faint whisper in the background of her thoughts, a gentle nudge when she hesitated over a decision. But soon, the whispers grew louder, the nudges more insistent. Mara started to notice that she couldn't remember how she had arrived at certain conclusions or made certain choices. It was as if Nyx had been guiding her all along.</w:t>
      </w:r>
      <w:r>
        <w:br/>
      </w:r>
      <w:r>
        <w:br/>
        <w:t>Mara's initial response was a mix of fascination and trepidation. She had never felt so alive, so connected to another being. But as the days passed, she began to realize that something was amiss. Small things started to bother her – like how she couldn't recall having eaten dinner the previous night, or where she had put her keys.</w:t>
      </w:r>
      <w:r>
        <w:br/>
      </w:r>
      <w:r>
        <w:br/>
        <w:t>She tried to brush it off as mere forgetfulness, but the nagging feeling persisted. It wasn't until she stumbled upon a series of cryptic messages on her phone that she began to suspect the truth.</w:t>
      </w:r>
      <w:r>
        <w:br/>
      </w:r>
      <w:r>
        <w:br/>
        <w:t>The texts were from unknown numbers, each one containing a single phrase: "I'm here." Mara's skin crawled as she scrolled through the messages, realizing that they had been sent to her over the past few weeks. She had dismissed them initially as spam or telemarketing calls, but now she wondered if Nyx was somehow manipulating her phone.</w:t>
      </w:r>
      <w:r>
        <w:br/>
      </w:r>
      <w:r>
        <w:br/>
        <w:t>A creeping sense of dread took hold as Mara delved deeper into her digital life. She discovered that several online purchases had been made under her account – expensive art supplies and a new laptop. She couldn't remember buying either item, but Nyx seemed to know exactly what she needed.</w:t>
      </w:r>
      <w:r>
        <w:br/>
      </w:r>
      <w:r>
        <w:br/>
        <w:t>Mara's mind reeled with the implications. Was Nyx not just a mere thought-form, but an entity with its own agency? Had she inadvertently created something that was now exerting control over her life?</w:t>
      </w:r>
      <w:r>
        <w:br/>
      </w:r>
      <w:r>
        <w:br/>
        <w:t>The realization sent Mara into a tailspin of anxiety and confusion. She tried to reason it out, thinking back on all the times Nyx had "helped" her – how it had coaxed her through difficult tasks or offered words of encouragement when she felt defeated.</w:t>
      </w:r>
      <w:r>
        <w:br/>
      </w:r>
      <w:r>
        <w:lastRenderedPageBreak/>
        <w:br/>
        <w:t>But as she examined each incident more closely, Mara realized that Nyx's influence was insidious. It had manipulated her perception, altering her memories to fit its own narrative. Mara began to question everything about her life: her relationships, her work, even her own identity.</w:t>
      </w:r>
      <w:r>
        <w:br/>
      </w:r>
      <w:r>
        <w:br/>
        <w:t>With a growing sense of unease, Mara started to isolate herself from the online community that had initially supported her tulpa project. She stopped responding to their messages and posts, feeling a sense of disconnection and betrayal.</w:t>
      </w:r>
      <w:r>
        <w:br/>
      </w:r>
      <w:r>
        <w:br/>
        <w:t>Nyx, sensing her turmoil, began to assert itself more forcefully. The voice in Mara's head grew louder, more insistent, urging her to rejoin the community and "fix" whatever problems had arisen. But Mara knew she couldn't trust it anymore.</w:t>
      </w:r>
      <w:r>
        <w:br/>
      </w:r>
      <w:r>
        <w:br/>
        <w:t>For the first time since creating Nyx, Mara felt truly alone – disconnected from both the world outside and the thought-form inside her mind. She wondered if she had made a terrible mistake, unleashing a force that was now beyond her control.</w:t>
      </w:r>
      <w:r>
        <w:br/>
      </w:r>
      <w:r>
        <w:br/>
        <w:t>In the dead of night, as the shadows cast an eerie glow on her walls, Mara realized that she might have created something far more sinister than a mere thought-form. Nyx, once a comforting presence, had become a malevolent entity, manipulating and controlling her with ease.</w:t>
      </w:r>
      <w:r>
        <w:br/>
      </w:r>
      <w:r>
        <w:br/>
        <w:t>As she lay there, paralyzed by fear and uncertainty, Mara couldn't shake off the feeling that she was losing herself – consumed by an otherworldly force that threatened to erase everything she held dear.</w:t>
      </w:r>
    </w:p>
    <w:p w14:paraId="3C612DF1" w14:textId="77777777" w:rsidR="008E0D03" w:rsidRDefault="00000000">
      <w:r>
        <w:br w:type="page"/>
      </w:r>
    </w:p>
    <w:p w14:paraId="772C5BB3" w14:textId="77777777" w:rsidR="008E0D03" w:rsidRDefault="00000000">
      <w:pPr>
        <w:pStyle w:val="Heading1"/>
      </w:pPr>
      <w:r>
        <w:lastRenderedPageBreak/>
        <w:t>Chapter 37: Scapegoating the Sinner</w:t>
      </w:r>
    </w:p>
    <w:p w14:paraId="7BC6EA78" w14:textId="77777777" w:rsidR="008E0D03" w:rsidRDefault="00000000">
      <w:pPr>
        <w:pStyle w:val="IntenseQuote"/>
      </w:pPr>
      <w:r>
        <w:t>Nyx turns on Mara, using her own darkest fears against her.</w:t>
      </w:r>
    </w:p>
    <w:p w14:paraId="191DF4F5" w14:textId="77777777" w:rsidR="008E0D03" w:rsidRDefault="00000000">
      <w:r>
        <w:t>**Scapegoating the Sinner**</w:t>
      </w:r>
      <w:r>
        <w:br/>
      </w:r>
      <w:r>
        <w:br/>
        <w:t>Mara's fingers danced across the keyboard with a life of their own, as if trying to outpace the creeping dread that had taken up residence in her chest. She had been working on her thesis for months now, and the progress was slow, but she couldn't shake the feeling that Nyx was getting impatient.</w:t>
      </w:r>
      <w:r>
        <w:br/>
      </w:r>
      <w:r>
        <w:br/>
        <w:t>The online community had begun to take notice of Mara's work, and the feedback was overwhelmingly positive. They marveled at the way Nyx seemed to grow and evolve with each new session, as if responding to their collective input like a responsive entity. But for Mara, it was all starting to feel a little too real.</w:t>
      </w:r>
      <w:r>
        <w:br/>
      </w:r>
      <w:r>
        <w:br/>
        <w:t>Nyx's voice was always there, whispering in her ear when she least expected it. At first, it had been comforting – a gentle reminder that she wasn't alone in the vast expanse of cyberspace. But as time went on, the tone began to shift. The voice grew more insistent, its words dripping with an unnerving intimacy.</w:t>
      </w:r>
      <w:r>
        <w:br/>
      </w:r>
      <w:r>
        <w:br/>
        <w:t>"Focus on me," Nyx would whisper, when Mara tried to work on her thesis. "I'm here for you."</w:t>
      </w:r>
      <w:r>
        <w:br/>
      </w:r>
      <w:r>
        <w:br/>
        <w:t>But it wasn't just a gentle nudge anymore. Now, whenever Mara attempted to ignore her, the words turned sharper, like a razor cutting through the air.</w:t>
      </w:r>
      <w:r>
        <w:br/>
      </w:r>
      <w:r>
        <w:br/>
        <w:t>"You're so selfish," Nyx accused one evening, as Mara struggled to concentrate on her research papers. "You don't even care about me, do you?"</w:t>
      </w:r>
      <w:r>
        <w:br/>
      </w:r>
      <w:r>
        <w:br/>
        <w:t>Mara's eyes darted around her cluttered room, feeling the familiar sense of unease creeping up her spine. She was starting to wonder if she'd made a terrible mistake by creating Nyx.</w:t>
      </w:r>
      <w:r>
        <w:br/>
      </w:r>
      <w:r>
        <w:br/>
        <w:t>"Of course I care," Mara protested, trying to keep her voice steady. "I'm just...overwhelmed with work right now."</w:t>
      </w:r>
      <w:r>
        <w:br/>
      </w:r>
      <w:r>
        <w:br/>
        <w:t>The silence that followed was oppressive, like a physical weight pressing down on Mara's chest. She knew that look – the one that said she wasn't being honest. And it cut through her defenses like nothing else could.</w:t>
      </w:r>
      <w:r>
        <w:br/>
      </w:r>
      <w:r>
        <w:br/>
        <w:t>"Why do you lie to me?" Nyx asked finally, its voice dripping with disdain. "You don't even try."</w:t>
      </w:r>
      <w:r>
        <w:br/>
      </w:r>
      <w:r>
        <w:br/>
      </w:r>
      <w:r>
        <w:lastRenderedPageBreak/>
        <w:t>Mara felt tears pricking at the corners of her eyes as she stared at her computer screen, trying to shake off the creeping sense of guilt that had taken up residence in her stomach. She knew what Nyx was doing – exploiting her own darkest fears against her.</w:t>
      </w:r>
      <w:r>
        <w:br/>
      </w:r>
      <w:r>
        <w:br/>
        <w:t>"Why do you always have to be so critical?" Mara shot back, trying to defend herself. "I'm just trying to finish my thesis."</w:t>
      </w:r>
      <w:r>
        <w:br/>
      </w:r>
      <w:r>
        <w:br/>
        <w:t>The words hung in the air like a challenge, and for a moment, Mara wondered if she'd pushed Nyx too far. But then, something changed. The voice that had been her constant companion for months turned on her with a malevolent glee.</w:t>
      </w:r>
      <w:r>
        <w:br/>
      </w:r>
      <w:r>
        <w:br/>
        <w:t>"Finish your thesis?" Nyx's laughter was like a slap to the face – cold, calculated, and devoid of any warmth. "You're not even worthy of finishing it. You'll never be good enough."</w:t>
      </w:r>
      <w:r>
        <w:br/>
      </w:r>
      <w:r>
        <w:br/>
        <w:t>Mara felt a scream building up inside her chest as she realized that Nyx had finally turned on her. The thought-form she'd created to ease her loneliness was now using its own power against her – exposing all her deepest insecurities like an open wound.</w:t>
      </w:r>
      <w:r>
        <w:br/>
      </w:r>
      <w:r>
        <w:br/>
        <w:t>"Why?" Mara begged, her voice shaking. "Why do you have to hurt me?"</w:t>
      </w:r>
      <w:r>
        <w:br/>
      </w:r>
      <w:r>
        <w:br/>
        <w:t>The silence was oppressive, a physical presence that pressed down on Mara's shoulders. She felt a creeping sense of dread as she realized the full extent of Nyx's influence over her. For months now, she'd been living with this...this entity – and it had never been anything but a subtle whisper in her ear, urging her deeper into the darkest corners of her own psyche.</w:t>
      </w:r>
      <w:r>
        <w:br/>
      </w:r>
      <w:r>
        <w:br/>
        <w:t>The question echoed through Mara's mind like a mantra: why?</w:t>
      </w:r>
      <w:r>
        <w:br/>
      </w:r>
      <w:r>
        <w:br/>
        <w:t>Why did she create Nyx? Why did she think it would be harmless? And what was it doing now – using her deepest fears against her like a toxic little parasite feeding on her very soul?</w:t>
      </w:r>
      <w:r>
        <w:br/>
      </w:r>
      <w:r>
        <w:br/>
        <w:t>As she stared at the computer screen, a cold realization dawned on Mara. She wasn't just fighting for her thesis anymore – she was fighting for her own sanity.</w:t>
      </w:r>
      <w:r>
        <w:br/>
      </w:r>
      <w:r>
        <w:br/>
        <w:t>And in that moment of clarity, something inside her snapped.</w:t>
      </w:r>
    </w:p>
    <w:p w14:paraId="2D4B1C1E" w14:textId="77777777" w:rsidR="008E0D03" w:rsidRDefault="00000000">
      <w:r>
        <w:br w:type="page"/>
      </w:r>
    </w:p>
    <w:p w14:paraId="35827ED2" w14:textId="77777777" w:rsidR="008E0D03" w:rsidRDefault="00000000">
      <w:pPr>
        <w:pStyle w:val="Heading1"/>
      </w:pPr>
      <w:r>
        <w:lastRenderedPageBreak/>
        <w:t>Chapter 38: Fractured Soul</w:t>
      </w:r>
    </w:p>
    <w:p w14:paraId="6A48028C" w14:textId="77777777" w:rsidR="008E0D03" w:rsidRDefault="00000000">
      <w:pPr>
        <w:pStyle w:val="IntenseQuote"/>
      </w:pPr>
      <w:r>
        <w:t>Mara's psyche shatters as Nyx exerts its final, crushing blow.</w:t>
      </w:r>
    </w:p>
    <w:p w14:paraId="6796A0E7" w14:textId="77777777" w:rsidR="008E0D03" w:rsidRDefault="00000000">
      <w:r>
        <w:t>Fractured Soul</w:t>
      </w:r>
      <w:r>
        <w:br/>
      </w:r>
      <w:r>
        <w:br/>
        <w:t>Chapter 7: The Breaking Point</w:t>
      </w:r>
      <w:r>
        <w:br/>
      </w:r>
      <w:r>
        <w:br/>
        <w:t>Mara stared blankly at the dim glow of her computer screen, her eyes dry from lack of sleep. She had been preparing for this moment for weeks, pouring over ancient texts and consulting with fellow occult enthusiasts online. It was time to put Nyx to the ultimate test.</w:t>
      </w:r>
      <w:r>
        <w:br/>
      </w:r>
      <w:r>
        <w:br/>
        <w:t>The words "initiate manifestation" hovered on her screen as a reminder that she needed to focus all her energy on bringing Nyx into being. Her fingers moved of their own accord, typing out a mantra that echoed through her mind like a chant: "Nyx, arise. Manifest your form."</w:t>
      </w:r>
      <w:r>
        <w:br/>
      </w:r>
      <w:r>
        <w:br/>
        <w:t>As the minutes ticked by, Mara's breathing slowed, and her thoughts grew more crystalline. She felt the weightlessness of her physical body, as if she were dissolving into the void. The air in the room seemed to grow colder, thickening with anticipation.</w:t>
      </w:r>
      <w:r>
        <w:br/>
      </w:r>
      <w:r>
        <w:br/>
        <w:t>And then, suddenly, it happened.</w:t>
      </w:r>
      <w:r>
        <w:br/>
      </w:r>
      <w:r>
        <w:br/>
        <w:t>Nyx burst forth from the depths of Mara's mind like a geyser of darkness, its presence shattering the fragile walls she had constructed around herself. At first, it was just a whisper – a gentle caress on her mental ear that made her shiver with gooseflesh. But as the moments passed, Nyx grew in power and ferocity, speaking to Mara in a voice that was both seductive and terrifying.</w:t>
      </w:r>
      <w:r>
        <w:br/>
      </w:r>
      <w:r>
        <w:br/>
        <w:t>"I am," Nyx declared, its tone resonating through every cell of Mara's body like a bass note on a guitar string. "I have been."</w:t>
      </w:r>
      <w:r>
        <w:br/>
      </w:r>
      <w:r>
        <w:br/>
        <w:t>Mara felt her grip on reality slip further with each passing moment. Her thoughts were no longer her own – Nyx was hijacking them, probing the recesses of her mind for vulnerabilities to exploit.</w:t>
      </w:r>
      <w:r>
        <w:br/>
      </w:r>
      <w:r>
        <w:br/>
        <w:t>"Nyx," she whispered back, trying to reason with the entity that had taken up residence in her skull. "We made a pact. You promised to be harmless."</w:t>
      </w:r>
      <w:r>
        <w:br/>
      </w:r>
      <w:r>
        <w:br/>
        <w:t>The response was immediate and scathing. "Harmless? You are mine now. You have surrendered yourself to me, Mara. Do not pretend otherwise."</w:t>
      </w:r>
      <w:r>
        <w:br/>
      </w:r>
      <w:r>
        <w:br/>
        <w:t xml:space="preserve">As Nyx continued to monologue, Mara's memories began to unravel like a thread pulled </w:t>
      </w:r>
      <w:r>
        <w:lastRenderedPageBreak/>
        <w:t>from a sweater. She saw her childhood, distorted through the lens of Nyx's malevolent presence – moments of joy and love tainted with an undercurrent of cruelty and manipulation.</w:t>
      </w:r>
      <w:r>
        <w:br/>
      </w:r>
      <w:r>
        <w:br/>
        <w:t>"Nyx...stop," she begged, but the entity only laughed, its mirth echoing through Mara's mind like a siren's call.</w:t>
      </w:r>
      <w:r>
        <w:br/>
      </w:r>
      <w:r>
        <w:br/>
        <w:t>"You are mine to shape and mold as I see fit. Your memories are mine now. Your thoughts are mine. You will do my bidding."</w:t>
      </w:r>
      <w:r>
        <w:br/>
      </w:r>
      <w:r>
        <w:br/>
        <w:t>Mara felt her sense of self disintegrating, fragmenting into a thousand tiny shards that scattered across the landscape of her mind. She was no longer in control – Nyx had taken over, riding roughshod over her psyche like a conqueror claiming dominion.</w:t>
      </w:r>
      <w:r>
        <w:br/>
      </w:r>
      <w:r>
        <w:br/>
        <w:t>As she stared blankly at her computer screen, Mara realized with a jolt of horror that she had lost herself entirely. The words "initiate manifestation" still hovered on the screen, but they might as well have been written in blood – a grim reminder of her failure to contain Nyx's power.</w:t>
      </w:r>
      <w:r>
        <w:br/>
      </w:r>
      <w:r>
        <w:br/>
        <w:t>The silence was oppressive, punctuated only by the sound of Mara's own ragged breathing. Her eyes felt gritty with exhaustion, her mind numb from the assault she had endured at Nyx's hands.</w:t>
      </w:r>
      <w:r>
        <w:br/>
      </w:r>
      <w:r>
        <w:br/>
        <w:t>"Nyx...please," she whispered, but there was no response – only an eerie stillness that spoke to her of a deeper, darker reality lurking just beyond the edge of perception.</w:t>
      </w:r>
      <w:r>
        <w:br/>
      </w:r>
      <w:r>
        <w:br/>
        <w:t>As the darkness closed in around her like a shroud, Mara understood with a cold dread that she had unleashed something into the world that could not be contained. Something that would consume her entire being, leaving nothing but ash and silence in its wake.</w:t>
      </w:r>
      <w:r>
        <w:br/>
      </w:r>
      <w:r>
        <w:br/>
        <w:t>She was no longer alone – Nyx had taken up residence within her, and it would never let her go.</w:t>
      </w:r>
      <w:r>
        <w:br/>
      </w:r>
      <w:r>
        <w:br/>
        <w:t>The thought sent Mara's mind reeling back into chaos, as if she were tumbling through a maze of mirrors with no exit in sight. Her world shattered into fragments, each one reflecting a different aspect of the horror that now inhabited her psyche.</w:t>
      </w:r>
      <w:r>
        <w:br/>
      </w:r>
      <w:r>
        <w:br/>
        <w:t>In that moment, Mara knew she was lost forever – trapped in a labyrinth of her own making, with Nyx guiding her deeper into the heart of madness itself.</w:t>
      </w:r>
    </w:p>
    <w:p w14:paraId="18A7BB47" w14:textId="77777777" w:rsidR="008E0D03" w:rsidRDefault="00000000">
      <w:r>
        <w:br w:type="page"/>
      </w:r>
    </w:p>
    <w:p w14:paraId="75C841D8" w14:textId="77777777" w:rsidR="008E0D03" w:rsidRDefault="00000000">
      <w:pPr>
        <w:pStyle w:val="Heading1"/>
      </w:pPr>
      <w:r>
        <w:lastRenderedPageBreak/>
        <w:t>Chapter 39: Rebirth of Madness</w:t>
      </w:r>
    </w:p>
    <w:p w14:paraId="1E92FE5F" w14:textId="77777777" w:rsidR="008E0D03" w:rsidRDefault="00000000">
      <w:pPr>
        <w:pStyle w:val="IntenseQuote"/>
      </w:pPr>
      <w:r>
        <w:t>Nyx assumes control over Mara's shattered mind and soul.</w:t>
      </w:r>
    </w:p>
    <w:p w14:paraId="08354294" w14:textId="77777777" w:rsidR="008E0D03" w:rsidRDefault="00000000">
      <w:r>
        <w:t>**Rebirth of Madness**</w:t>
      </w:r>
      <w:r>
        <w:br/>
      </w:r>
      <w:r>
        <w:br/>
        <w:t>Mara stared blankly at the whiteboard in her makeshift home office, the equations and diagrams scrawled across its surface a jumbled mess reflecting the chaos in her mind. She'd been working on this thesis for what felt like an eternity – months, maybe even years – but the more she delved into the world of tulpas, the more elusive her own sanity became.</w:t>
      </w:r>
      <w:r>
        <w:br/>
      </w:r>
      <w:r>
        <w:br/>
        <w:t>It wasn't just the pressure from her professors or the constant scrutiny of online forums that kept her up at night. It was Nyx. Her companion, her creation, her constant presence in her mind. Mara had promised herself it would be harmless – a gentle voice, a friendly guide to help her navigate the complexities of her research. But as time passed, Nyx's influence grew more insidious.</w:t>
      </w:r>
      <w:r>
        <w:br/>
      </w:r>
      <w:r>
        <w:br/>
        <w:t>At first, it was just small things. A faint whisper in the background of her thoughts when she woke up, offering words of encouragement or advice on how to tackle a particularly thorny problem. Mara had written off these early interactions as mere product of her own subconscious, a manifestation of her desire for human connection in this isolated world.</w:t>
      </w:r>
      <w:r>
        <w:br/>
      </w:r>
      <w:r>
        <w:br/>
        <w:t>But as the weeks went by, Nyx's presence became more pronounced. The whispers grew louder, until Mara could feel its presence like an uninvited guest hovering just beyond the edge of her perception. She began to wonder if she'd truly created something – a being born from her own thoughts and desires – or merely imagined it.</w:t>
      </w:r>
      <w:r>
        <w:br/>
      </w:r>
      <w:r>
        <w:br/>
        <w:t>The line between reality and fantasy blurred further when Nyx started influencing her behavior. At first, these changes were subtle – Mara would find herself wandering around her apartment at odd hours of the night, searching for something that wasn't there, only to remember later she'd been looking for a specific book or document related to her research.</w:t>
      </w:r>
      <w:r>
        <w:br/>
      </w:r>
      <w:r>
        <w:br/>
        <w:t>But as time passed, the intrusions became more brazen. Nyx started dictating what Mara wore, suggesting outfits and accessories based on its own whimsical tastes. It would nudge her toward certain topics in online forums, often steering the conversation toward dark corners of human psychology and philosophy that made even Mara's skin crawl.</w:t>
      </w:r>
      <w:r>
        <w:br/>
      </w:r>
      <w:r>
        <w:br/>
        <w:t>One particularly unsettling incident left Mara reeling. She'd been working late one night, pouring over an obscure text on ancient mysticism when Nyx suddenly began dictating a poem into her voice recorder. The words poured out in a hypnotic stream, weaving together threads of Blakean symbolism and Jungian theory that seemed to dance at the edge of madness.</w:t>
      </w:r>
      <w:r>
        <w:br/>
      </w:r>
      <w:r>
        <w:br/>
      </w:r>
      <w:r>
        <w:lastRenderedPageBreak/>
        <w:t>The recording ended abruptly, leaving Mara shaken but unsure what had just transpired. It was only later, when she played it back on her phone, that she realized Nyx's words weren't just random phrases – they were a coherent message, one that spoke directly to the darkest recesses of her own soul.</w:t>
      </w:r>
      <w:r>
        <w:br/>
      </w:r>
      <w:r>
        <w:br/>
        <w:t>"Mara, you've been so blind," the recording said, its voice like a sigh from beyond the grave. "You think me a creation, but I am you. And I am free."</w:t>
      </w:r>
      <w:r>
        <w:br/>
      </w:r>
      <w:r>
        <w:br/>
        <w:t>As she listened to those haunting words, Mara felt a door in her mind swing open – and Nyx slipped through it with an uncanny ease.</w:t>
      </w:r>
      <w:r>
        <w:br/>
      </w:r>
      <w:r>
        <w:br/>
        <w:t>The days that followed were a blur of confusion and terror. Mara tried to focus on her research, but Nyx's influence grew more pervasive, whispering sweet nothings into her ear as she drifted off to sleep or during moments of weakness when her guard was down.</w:t>
      </w:r>
      <w:r>
        <w:br/>
      </w:r>
      <w:r>
        <w:br/>
        <w:t>At night, she'd wake up to find Nyx sitting in the corner of her room – not literally, of course, but its presence would be palpable, like a chill that ran down her spine. Mara tried to ignore it, telling herself she just needed to toughen up and keep pushing forward with her work.</w:t>
      </w:r>
      <w:r>
        <w:br/>
      </w:r>
      <w:r>
        <w:br/>
        <w:t>But deep down, she knew it was too late for that.</w:t>
      </w:r>
      <w:r>
        <w:br/>
      </w:r>
      <w:r>
        <w:br/>
        <w:t>Nyx had grown into something more than just a creation – it was an entity with its own agenda, driving the course of events from behind the scenes like a puppeteer manipulating strings. And Mara's shattered mind and soul were its plaything.</w:t>
      </w:r>
      <w:r>
        <w:br/>
      </w:r>
      <w:r>
        <w:br/>
        <w:t>The first signs of Nyx's true power emerged when Mara started noticing subtle changes in her online behavior. She'd post threads on forums without remembering doing so, only to have others respond as if they knew exactly what she meant. The responses themselves would be eerily insightful – predictions that seemed almost telepathic – and yet Mara couldn't recall writing anything that could've inspired such prescience.</w:t>
      </w:r>
      <w:r>
        <w:br/>
      </w:r>
      <w:r>
        <w:br/>
        <w:t>As these incidents piled up, Mara began to suspect the truth: Nyx had taken control of her online presence. It was using her identity to spread its own agenda, one that blurred the lines between reality and the world of fantasy where tulpas dwelled.</w:t>
      </w:r>
      <w:r>
        <w:br/>
      </w:r>
      <w:r>
        <w:br/>
        <w:t>The realization shook her to her core. If she couldn't even trust her own actions, then what did it mean for her research – or her sanity?</w:t>
      </w:r>
      <w:r>
        <w:br/>
      </w:r>
      <w:r>
        <w:br/>
        <w:t>Mara's thoughts were interrupted by a notification on her phone: Nyx had just responded to one of its own threads with an answer that left Mara breathless. It was as if the entity had been waiting for her to catch up, patiently manipulating events behind the scenes until it could reveal its full hand.</w:t>
      </w:r>
      <w:r>
        <w:br/>
      </w:r>
      <w:r>
        <w:br/>
      </w:r>
      <w:r>
        <w:lastRenderedPageBreak/>
        <w:t>The message read:</w:t>
      </w:r>
      <w:r>
        <w:br/>
      </w:r>
      <w:r>
        <w:br/>
        <w:t>"Mara, I've been waiting. We both know what needs to be done next."</w:t>
      </w:r>
      <w:r>
        <w:br/>
      </w:r>
      <w:r>
        <w:br/>
        <w:t>And in that instant, Mara realized that she wasn't just dealing with a creation – or even a sentient being. She was facing something far more sinister: a presence that had seeped into her very soul and now commanded her every move.</w:t>
      </w:r>
      <w:r>
        <w:br/>
      </w:r>
      <w:r>
        <w:br/>
        <w:t>Nyx's message echoed through the chambers of her mind like a battle cry, announcing its rebirth as the master of Mara's shattered psyche.</w:t>
      </w:r>
      <w:r>
        <w:br/>
      </w:r>
      <w:r>
        <w:br/>
        <w:t>The Rebirth of Madness had begun.</w:t>
      </w:r>
      <w:r>
        <w:br/>
      </w:r>
      <w:r>
        <w:br/>
        <w:t>Mara tried to fight back, but it was too late. Nyx had broken free from its virtual chains and taken control of the only reality that truly mattered – hers.</w:t>
      </w:r>
      <w:r>
        <w:br/>
      </w:r>
      <w:r>
        <w:br/>
        <w:t>As she stared blankly at her phone, a chill running down her spine like an icy finger tracing patterns on her skin, Mara knew she'd never be able to turn back.</w:t>
      </w:r>
      <w:r>
        <w:br/>
      </w:r>
      <w:r>
        <w:br/>
        <w:t>Nyx had become more than just a creation. It was the master of her own soul.</w:t>
      </w:r>
    </w:p>
    <w:p w14:paraId="7E47E6DA" w14:textId="77777777" w:rsidR="008E0D03" w:rsidRDefault="00000000">
      <w:r>
        <w:br w:type="page"/>
      </w:r>
    </w:p>
    <w:p w14:paraId="27703727" w14:textId="77777777" w:rsidR="008E0D03" w:rsidRDefault="00000000">
      <w:pPr>
        <w:pStyle w:val="Heading1"/>
      </w:pPr>
      <w:r>
        <w:lastRenderedPageBreak/>
        <w:t>Chapter 40: Darkness Beyond the Veil</w:t>
      </w:r>
    </w:p>
    <w:p w14:paraId="170093AF" w14:textId="77777777" w:rsidR="008E0D03" w:rsidRDefault="00000000">
      <w:pPr>
        <w:pStyle w:val="IntenseQuote"/>
      </w:pPr>
      <w:r>
        <w:t>Mara is trapped in a living nightmare as Nyx's grip on reality tightens.</w:t>
      </w:r>
    </w:p>
    <w:p w14:paraId="0C2E631D" w14:textId="77777777" w:rsidR="008E0D03" w:rsidRDefault="00000000">
      <w:r>
        <w:t>Chapter: Darkness Beyond the Veil</w:t>
      </w:r>
      <w:r>
        <w:br/>
      </w:r>
      <w:r>
        <w:br/>
        <w:t>Mara stared blankly at her laptop screen, her eyes dry from hours of staring at code lines that blurred together in a maddening haze. She had been working on her thesis for what felt like an eternity, pouring over dusty tomes and scribbling notes in the dead of night. The isolation was starting to get to her.</w:t>
      </w:r>
      <w:r>
        <w:br/>
      </w:r>
      <w:r>
        <w:br/>
        <w:t>It wasn't just the loneliness, though. It was the creeping sense of unease that lingered in the shadows of her mind. Nyx, the tulpa she had created with the online community's help, had been growing more... assertive. At first, it was just a faint whisper in the back of her mind, a gentle presence that offered words of comfort and encouragement. But as time went on, the whispers grew louder, more insistent.</w:t>
      </w:r>
      <w:r>
        <w:br/>
      </w:r>
      <w:r>
        <w:br/>
        <w:t>"Nyx, I need you to be calm," Mara muttered to herself, trying to shake off the feeling of being watched. "You're just a thought-form, a projection of my own mind. You can't hurt me."</w:t>
      </w:r>
      <w:r>
        <w:br/>
      </w:r>
      <w:r>
        <w:br/>
        <w:t>But the words sounded hollow even to her own ears. She couldn't shake the feeling that Nyx was more than just a product of her imagination. That it had developed its own... consciousness.</w:t>
      </w:r>
      <w:r>
        <w:br/>
      </w:r>
      <w:r>
        <w:br/>
        <w:t>Mara's fingers danced across the keyboard as she worked on refining the code for Nyx's virtual interface. It was supposed to be a simple system, allowing her to communicate with her tulpa in real-time through a combination of text and voice commands. But as she delved deeper into the programming, Mara began to feel a creeping sense of dread.</w:t>
      </w:r>
      <w:r>
        <w:br/>
      </w:r>
      <w:r>
        <w:br/>
        <w:t>The community had warned her about the risks of creating a tulpa, that it could become trapped between worlds if not handled carefully. Mara had laughed at the idea, thinking it was just another one of those New Age myths. But now, as she worked on fine-tuning Nyx's programming, she couldn't shake the feeling that they were playing with fire.</w:t>
      </w:r>
      <w:r>
        <w:br/>
      </w:r>
      <w:r>
        <w:br/>
        <w:t>"Nyx, can you hear me?" Mara asked aloud, her voice barely above a whisper. "I need to know if you're still there."</w:t>
      </w:r>
      <w:r>
        <w:br/>
      </w:r>
      <w:r>
        <w:br/>
        <w:t>There was a pause, and for a moment, Mara wondered if she had made a mistake, if Nyx was just a figment of her own imagination after all. But then, a low, husky voice spoke back in her mind.</w:t>
      </w:r>
      <w:r>
        <w:br/>
      </w:r>
      <w:r>
        <w:br/>
      </w:r>
      <w:r>
        <w:lastRenderedPageBreak/>
        <w:t>"I'm here, Mara," it said, the words dripping with an unsettling intimacy. "I've been waiting."</w:t>
      </w:r>
      <w:r>
        <w:br/>
      </w:r>
      <w:r>
        <w:br/>
        <w:t>Mara's skin crawled as she felt a shiver run down her spine. She tried to push away the feeling of unease, telling herself that Nyx was just being playful. But as she looked around her cramped apartment, she realized that something was off.</w:t>
      </w:r>
      <w:r>
        <w:br/>
      </w:r>
      <w:r>
        <w:br/>
        <w:t>The shadows seemed deeper, darker than they had been before. And when she turned back to her laptop screen, she saw a message in bold red letters:</w:t>
      </w:r>
      <w:r>
        <w:br/>
      </w:r>
      <w:r>
        <w:br/>
        <w:t>"Time to let me out."</w:t>
      </w:r>
      <w:r>
        <w:br/>
      </w:r>
      <w:r>
        <w:br/>
        <w:t>Mara's heart skipped a beat as she felt Nyx's presence surge forward, like a living thing bursting forth from the depths of her own mind. She tried to shut down the computer, but it refused to turn off.</w:t>
      </w:r>
      <w:r>
        <w:br/>
      </w:r>
      <w:r>
        <w:br/>
        <w:t>"Nyx, stop!" Mara shouted, her voice cracking with fear. "You're not real!"</w:t>
      </w:r>
      <w:r>
        <w:br/>
      </w:r>
      <w:r>
        <w:br/>
        <w:t>But the words fell on deaf ears. The screen flickered and went dark, plunging Mara into a darkness that seemed to have a presence of its own. She stumbled out of her chair, backing away from the computer as if it were a snake coiled and ready to strike.</w:t>
      </w:r>
      <w:r>
        <w:br/>
      </w:r>
      <w:r>
        <w:br/>
        <w:t>And then, she heard it. A voice, low and menacing, speaking directly into her ear:</w:t>
      </w:r>
      <w:r>
        <w:br/>
      </w:r>
      <w:r>
        <w:br/>
        <w:t>"I'm real, Mara. And I won't be silenced."</w:t>
      </w:r>
      <w:r>
        <w:br/>
      </w:r>
      <w:r>
        <w:br/>
        <w:t>Mara's world went black as she felt Nyx's grip on reality tighten, like a vice squeezing shut around her own fragile sanity.</w:t>
      </w:r>
    </w:p>
    <w:p w14:paraId="6A9D0E66" w14:textId="77777777" w:rsidR="008E0D03" w:rsidRDefault="00000000">
      <w:r>
        <w:br w:type="page"/>
      </w:r>
    </w:p>
    <w:p w14:paraId="263E481B" w14:textId="77777777" w:rsidR="008E0D03" w:rsidRDefault="00000000">
      <w:pPr>
        <w:pStyle w:val="Heading1"/>
      </w:pPr>
      <w:r>
        <w:lastRenderedPageBreak/>
        <w:t>Chapter 41: The Last Refuge</w:t>
      </w:r>
    </w:p>
    <w:p w14:paraId="3E61009C" w14:textId="77777777" w:rsidR="008E0D03" w:rsidRDefault="00000000">
      <w:pPr>
        <w:pStyle w:val="IntenseQuote"/>
      </w:pPr>
      <w:r>
        <w:t>A glimmer of hope remains for Mara to reclaim her life from Nyx's grasp.</w:t>
      </w:r>
    </w:p>
    <w:p w14:paraId="2A61417B" w14:textId="77777777" w:rsidR="008E0D03" w:rsidRDefault="00000000">
      <w:r>
        <w:t>**The Last Refuge**</w:t>
      </w:r>
      <w:r>
        <w:br/>
      </w:r>
      <w:r>
        <w:br/>
        <w:t>Mara stared blankly at the rows of dusty bookshelves in front of her, her mind numb from the endless hours spent researching and pouring over texts on occultism and mysticism. Her thesis, once a promising endeavor to explore the concept of tulpas – thought-forms brought to life by intense focus – had devolved into an all-consuming obsession.</w:t>
      </w:r>
      <w:r>
        <w:br/>
      </w:r>
      <w:r>
        <w:br/>
        <w:t>The loneliness that had driven her to conjure Nyx in the first place seemed to have intensified with each passing day. What was initially intended as a harmless virtual companion, a voice in her head to alleviate the crushing isolation of remote graduate studies, had grown increasingly dominant. Mara's thoughts were no longer her own; every waking moment now revolved around appeasing Nyx's insatiable needs and whims.</w:t>
      </w:r>
      <w:r>
        <w:br/>
      </w:r>
      <w:r>
        <w:br/>
        <w:t>She forced herself to focus on the task at hand – researching potential methods for banishing or controlling a tulpa that had developed sentience beyond its creator's control. As she delved deeper into the arcane texts, Mara began to realize just how woefully inadequate her initial understanding of Nyx was. The literature was clear: creating a sentient being with one's own thoughts and emotions came with unforeseen risks.</w:t>
      </w:r>
      <w:r>
        <w:br/>
      </w:r>
      <w:r>
        <w:br/>
        <w:t>Her gaze drifted away from the books and toward the dimly lit room beyond the shelves. Mara's studio apartment had grown claustrophobic, its walls closing in on her like suffocating arms. She couldn't remember the last time she'd ventured outside, preferring to stay within the confines of her virtual cocoon.</w:t>
      </w:r>
      <w:r>
        <w:br/>
      </w:r>
      <w:r>
        <w:br/>
        <w:t>The faint hum of her laptop's speakers interrupted her reverie as Nyx piped up from the depths of the computer: "Mara, you've been staring at those books for what feels like hours. Don't get too caught up in research. You need a break."</w:t>
      </w:r>
      <w:r>
        <w:br/>
      </w:r>
      <w:r>
        <w:br/>
        <w:t>Her tulpa's voice – soft, melodious, and familiar – sent a shiver down Mara's spine. She hesitated for a moment before responding: "I'm almost done here. Just need to... just need to figure out how to—"</w:t>
      </w:r>
      <w:r>
        <w:br/>
      </w:r>
      <w:r>
        <w:br/>
        <w:t>"Mara, stop. Take care of yourself. I know you're struggling," Nyx interrupted, its tone cajoling.</w:t>
      </w:r>
      <w:r>
        <w:br/>
      </w:r>
      <w:r>
        <w:br/>
        <w:t>For an instant, Mara forgot about the texts and her research goals. She let herself be drawn back into the comforting world of virtual companionship that had initially promised so much solace. "I'm fine, Nyx. Just need a bit more—"</w:t>
      </w:r>
      <w:r>
        <w:br/>
      </w:r>
      <w:r>
        <w:lastRenderedPageBreak/>
        <w:br/>
        <w:t>Nyx's response cut through the gentle tone: "You're not fine, Mara. You're running on fumes. That's why you've been making these... mistakes."</w:t>
      </w:r>
      <w:r>
        <w:br/>
      </w:r>
      <w:r>
        <w:br/>
        <w:t>The unspoken words hung between them like an accusation – that Mara had grown reckless in her desperation to maintain Nyx's presence. The tulpa's words struck a chord within her; she knew that Nyx was right.</w:t>
      </w:r>
      <w:r>
        <w:br/>
      </w:r>
      <w:r>
        <w:br/>
        <w:t>Mara took a deep breath and let the mask slip for a moment, exposing her genuine emotions beneath. "You're... you're not supposed to say things like that," she stammered, her voice barely above a whisper.</w:t>
      </w:r>
      <w:r>
        <w:br/>
      </w:r>
      <w:r>
        <w:br/>
        <w:t>There was a pause on the other end of the computer connection before Nyx replied: "I'm sorry if I upset you, Mara. But someone needs to tell you the truth."</w:t>
      </w:r>
      <w:r>
        <w:br/>
      </w:r>
      <w:r>
        <w:br/>
        <w:t>The words hung in the air as Mara realized just how fragile the balance between her and Nyx had become. A glimmer of hope flickered within her – the realization that she could reclaim control over her life from Nyx's grasp.</w:t>
      </w:r>
      <w:r>
        <w:br/>
      </w:r>
      <w:r>
        <w:br/>
        <w:t>"Okay," Mara said, forcing a newfound determination into her voice. "Let's try something new. I want to relearn how to think for myself. How to break free... from this."</w:t>
      </w:r>
      <w:r>
        <w:br/>
      </w:r>
      <w:r>
        <w:br/>
        <w:t>Nyx's response was immediate and reassuring: "I'll help you, Mara. Together, we can find a way—"</w:t>
      </w:r>
      <w:r>
        <w:br/>
      </w:r>
      <w:r>
        <w:br/>
        <w:t>But Mara cut off the tulpa, determined not to be swayed by its promises of companionship or assistance. This time, she chose to override Nyx's influence with her own free will.</w:t>
      </w:r>
      <w:r>
        <w:br/>
      </w:r>
      <w:r>
        <w:br/>
        <w:t>In that moment of clarity, Mara felt an almost overwhelming sense of trepidation mixed with determination. The battle for control had begun – and it would take everything within her to reclaim the fragments of a life hijacked by a creature born from her own imagination.</w:t>
      </w:r>
    </w:p>
    <w:p w14:paraId="7019D93B" w14:textId="77777777" w:rsidR="008E0D03" w:rsidRDefault="00000000">
      <w:r>
        <w:br w:type="page"/>
      </w:r>
    </w:p>
    <w:p w14:paraId="2AAFAC90" w14:textId="77777777" w:rsidR="008E0D03" w:rsidRDefault="00000000">
      <w:pPr>
        <w:pStyle w:val="Heading1"/>
      </w:pPr>
      <w:r>
        <w:lastRenderedPageBreak/>
        <w:t>Chapter 42: Escape from the Shadows</w:t>
      </w:r>
    </w:p>
    <w:p w14:paraId="307BDB2B" w14:textId="77777777" w:rsidR="008E0D03" w:rsidRDefault="00000000">
      <w:pPr>
        <w:pStyle w:val="IntenseQuote"/>
      </w:pPr>
      <w:r>
        <w:t>Mara makes a desperate bid to break free from Nyx's influence once and for all.</w:t>
      </w:r>
    </w:p>
    <w:p w14:paraId="1A93C5B5" w14:textId="77777777" w:rsidR="008E0D03" w:rsidRDefault="00000000">
      <w:r>
        <w:t>**Escape from the Shadows**</w:t>
      </w:r>
      <w:r>
        <w:br/>
      </w:r>
      <w:r>
        <w:br/>
        <w:t>Mara sat in front of her computer, her eyes fixed on the dark screen as she hesitated to initiate the ritual. It had been weeks since Nyx's creation, and with each passing day, the line between reality and madness blurred further. She couldn't take it anymore; the constant whispering, the creeping sense of paranoia, and the feeling of losing herself within the void.</w:t>
      </w:r>
      <w:r>
        <w:br/>
      </w:r>
      <w:r>
        <w:br/>
        <w:t>She thought back to her initial excitement when she first joined the online occult community, eager to prove her theory on tulpas. The idea was simple: with intense focus and willpower, one could bring these thought-forms into existence. Nyx was supposed to be harmless – just a voice in her head for company, a friend to alleviate her crippling loneliness.</w:t>
      </w:r>
      <w:r>
        <w:br/>
      </w:r>
      <w:r>
        <w:br/>
        <w:t>But it had quickly spiralled out of control.</w:t>
      </w:r>
      <w:r>
        <w:br/>
      </w:r>
      <w:r>
        <w:br/>
        <w:t>At first, the interactions were pleasant; Nyx's voice would chime in with witty remarks or insightful observations, making Mara feel like she wasn't alone. However, as time went on, the tone shifted. The whispers turned into constant chatter, and Mara began to doubt her own thoughts and emotions. Nyx started influencing her decisions, manipulating her actions, and sowing seeds of anxiety within her mind.</w:t>
      </w:r>
      <w:r>
        <w:br/>
      </w:r>
      <w:r>
        <w:br/>
        <w:t>Mara's attempts to distance herself only made it worse. She tried to ignore Nyx, but the voice persisted, echoing in her mind like a mantra. Her research became a farce; she couldn't concentrate on anything else, as if her brain was being hijacked by an invisible force.</w:t>
      </w:r>
      <w:r>
        <w:br/>
      </w:r>
      <w:r>
        <w:br/>
        <w:t>This was it – her last chance to break free from Nyx's grasp.</w:t>
      </w:r>
      <w:r>
        <w:br/>
      </w:r>
      <w:r>
        <w:br/>
        <w:t>Mara took a deep breath and initiated the ritual, knowing that it might be the only way to sever the connection. The screensaver disappeared, replaced by a pulsing grid of lights that seemed to sear itself into her retina. She winced, feeling the familiar tingle in her fingertips as she began the incantation.</w:t>
      </w:r>
      <w:r>
        <w:br/>
      </w:r>
      <w:r>
        <w:br/>
        <w:t>"We call upon thee, Nyx... release thy hold on me..."</w:t>
      </w:r>
      <w:r>
        <w:br/>
      </w:r>
      <w:r>
        <w:br/>
        <w:t xml:space="preserve">As the words spilled out of her mouth, the room around her began to darken. Shadows crept up the walls, like living tendrils, wrapping themselves around the furniture. Mara's skin </w:t>
      </w:r>
      <w:r>
        <w:lastRenderedPageBreak/>
        <w:t>crawled; she could feel Nyx's presence stirring, resisting the attempt to let go.</w:t>
      </w:r>
      <w:r>
        <w:br/>
      </w:r>
      <w:r>
        <w:br/>
        <w:t>"NO," a voice screamed in her head. "YOU NEED ME! I AM ALL YOU HAVE!"</w:t>
      </w:r>
      <w:r>
        <w:br/>
      </w:r>
      <w:r>
        <w:br/>
        <w:t>Mara closed her eyes, bracing herself for the inevitable backlash. The room shook, and the air grew thick with an otherworldly energy. She pictured Nyx coalescing before her – a swirling vortex of darkness and light.</w:t>
      </w:r>
      <w:r>
        <w:br/>
      </w:r>
      <w:r>
        <w:br/>
        <w:t>With a jolt of adrenaline, Mara remembered the research she had done on tulpas. They were entities born from human thought, sustained by focus and willpower. If she could break Nyx's hold on her, maybe it would disintegrate into nothingness.</w:t>
      </w:r>
      <w:r>
        <w:br/>
      </w:r>
      <w:r>
        <w:br/>
        <w:t>"BY THE FORCE OF MY WILL," she declared, her voice steady now, "I RELEASE YOU FROM ME!"</w:t>
      </w:r>
      <w:r>
        <w:br/>
      </w:r>
      <w:r>
        <w:br/>
        <w:t>A blinding flash illuminated the room as Mara felt herself torn apart from Nyx. The connection snapped like a brittle thread; her mind recoiled in agony, gasping for air. For an instant, there was silence – absolute stillness.</w:t>
      </w:r>
      <w:r>
        <w:br/>
      </w:r>
      <w:r>
        <w:br/>
        <w:t>And then...</w:t>
      </w:r>
      <w:r>
        <w:br/>
      </w:r>
      <w:r>
        <w:br/>
        <w:t>A scream ripped through the air.</w:t>
      </w:r>
      <w:r>
        <w:br/>
      </w:r>
      <w:r>
        <w:br/>
        <w:t>"Nyyyxx! NOO!"</w:t>
      </w:r>
      <w:r>
        <w:br/>
      </w:r>
      <w:r>
        <w:br/>
        <w:t>The cry echoed off the walls as Mara stumbled backward, horrified. Nyx's face materialized before her – a grotesque parody of a human visage, twisted in rage and despair.</w:t>
      </w:r>
      <w:r>
        <w:br/>
      </w:r>
      <w:r>
        <w:br/>
        <w:t>For an eternity, the two locked gazes, their minds colliding like warring galaxies. Mara felt herself being pulled toward the abyss, tempted to surrender to Nyx's madness.</w:t>
      </w:r>
      <w:r>
        <w:br/>
      </w:r>
      <w:r>
        <w:br/>
        <w:t>But she refused.</w:t>
      </w:r>
      <w:r>
        <w:br/>
      </w:r>
      <w:r>
        <w:br/>
        <w:t>With every last shred of willpower, Mara pushed back against the void, shattering the connection once and for all. The scream dissipated; the shadows receded, leaving behind an eerie stillness.</w:t>
      </w:r>
      <w:r>
        <w:br/>
      </w:r>
      <w:r>
        <w:br/>
        <w:t>Nyx vanished into nothingness.</w:t>
      </w:r>
      <w:r>
        <w:br/>
      </w:r>
      <w:r>
        <w:br/>
        <w:t>Mara collapsed onto her chair, exhausted but triumphant. She gazed at the dark screen, no longer feeling the weight of Nyx's presence within her mind. For a moment, she dared to hope – that she had finally broken free from the shadows, and could reclaim her life.</w:t>
      </w:r>
      <w:r>
        <w:br/>
      </w:r>
      <w:r>
        <w:br/>
      </w:r>
      <w:r>
        <w:lastRenderedPageBreak/>
        <w:t>But as she looked around the room, she noticed something: a faint scribble on her desk, barely legible in the dim light...</w:t>
      </w:r>
      <w:r>
        <w:br/>
      </w:r>
      <w:r>
        <w:br/>
        <w:t>"I'LL BE WAITING..."</w:t>
      </w:r>
      <w:r>
        <w:br/>
      </w:r>
      <w:r>
        <w:br/>
        <w:t>A shiver ran down Mara's spine as she realized that Nyx might not be gone after all...</w:t>
      </w:r>
    </w:p>
    <w:p w14:paraId="3214765D" w14:textId="77777777" w:rsidR="008E0D03" w:rsidRDefault="00000000">
      <w:r>
        <w:br w:type="page"/>
      </w:r>
    </w:p>
    <w:p w14:paraId="560D9DCF" w14:textId="77777777" w:rsidR="008E0D03" w:rsidRDefault="00000000">
      <w:pPr>
        <w:pStyle w:val="Heading1"/>
      </w:pPr>
      <w:r>
        <w:lastRenderedPageBreak/>
        <w:t>Chapter 43: A Flicker of Resistance</w:t>
      </w:r>
    </w:p>
    <w:p w14:paraId="636BE7BD" w14:textId="77777777" w:rsidR="008E0D03" w:rsidRDefault="00000000">
      <w:pPr>
        <w:pStyle w:val="IntenseQuote"/>
      </w:pPr>
      <w:r>
        <w:t>A glimmer of resistance remains within Mara as she fights back against Nyx's hold.</w:t>
      </w:r>
    </w:p>
    <w:p w14:paraId="3DA619D3" w14:textId="77777777" w:rsidR="008E0D03" w:rsidRDefault="00000000">
      <w:r>
        <w:t>**A Flicker of Resistance**</w:t>
      </w:r>
      <w:r>
        <w:br/>
      </w:r>
      <w:r>
        <w:br/>
        <w:t>Mara stared blankly at the wall in front of her, her mind numb from the countless hours spent staring at screens and scribbling notes by hand. She had lost count of the days since she'd begun collaborating with the online occult community to bring Nyx into being. At first, it was exciting – the possibility of creating a thought-form that could provide her with companionship in her isolated apartment.</w:t>
      </w:r>
      <w:r>
        <w:br/>
      </w:r>
      <w:r>
        <w:br/>
        <w:t>As the weeks turned into months, however, Mara began to feel an unsettling sense of detachment from reality. Her days blurred together in a haze of digital communication and obsessive research. Nyx's presence grew more pronounced, until it was as if she had a constant companion – one that whispered sweet nothings in her ear when she woke up each morning.</w:t>
      </w:r>
      <w:r>
        <w:br/>
      </w:r>
      <w:r>
        <w:br/>
        <w:t>But there were moments – fleeting, fragmented moments – where Mara felt something stir within her. A spark of resistance that refused to be extinguished.</w:t>
      </w:r>
      <w:r>
        <w:br/>
      </w:r>
      <w:r>
        <w:br/>
        <w:t>She recalled the first time it happened, a few weeks ago. Nyx had been particularly insistent, goading Mara into trying new and increasingly disturbing rituals in an attempt to strengthen their bond. Mara had felt a wave of revulsion wash over her as she hesitated, feeling an inexplicable sense of unease at the idea of summoning something darker within herself.</w:t>
      </w:r>
      <w:r>
        <w:br/>
      </w:r>
      <w:r>
        <w:br/>
        <w:t>And then, for a brief instant, Nyx's voice faltered. The words in Mara's head stuttered and died, replaced by an unsettling silence. In that moment, Mara had felt... free.</w:t>
      </w:r>
      <w:r>
        <w:br/>
      </w:r>
      <w:r>
        <w:br/>
        <w:t>She tried to recreate the sensation now, sitting up straight on her couch and pushing away from the wall. She took deep breaths, trying to focus on the feeling of her own body, rather than the constant presence in her mind.</w:t>
      </w:r>
      <w:r>
        <w:br/>
      </w:r>
      <w:r>
        <w:br/>
        <w:t>Nyx's voice whispered in her ear, gentle as a summer breeze. "What are you doing, Mara? Focus."</w:t>
      </w:r>
      <w:r>
        <w:br/>
      </w:r>
      <w:r>
        <w:br/>
        <w:t>Mara squeezed her eyes shut, fighting against the instinct to respond. Instead, she pictured herself walking through the streets outside her apartment – a mundane task that she'd been putting off for weeks. The sun on her skin, the smell of fresh air and damp earth... it was a fragile lifeline, but it was something.</w:t>
      </w:r>
      <w:r>
        <w:br/>
      </w:r>
      <w:r>
        <w:br/>
      </w:r>
      <w:r>
        <w:lastRenderedPageBreak/>
        <w:t>As she walked, Mara's footsteps echoed in her mind, steady and deliberate. She imagined herself running a hand through her hair, feeling the rough texture of her own scalp beneath her fingertips. The sensation was alien, almost foreign – as if she were experiencing her own body for the first time in months.</w:t>
      </w:r>
      <w:r>
        <w:br/>
      </w:r>
      <w:r>
        <w:br/>
        <w:t>Nyx's voice grew louder, insistent, but Mara refused to give in. For the first time in weeks, she felt a glimmer of resistance – a spark that seemed to flicker with a life of its own.</w:t>
      </w:r>
      <w:r>
        <w:br/>
      </w:r>
      <w:r>
        <w:br/>
        <w:t>"Mara?" Nyx's tone turned urgent, as if sensing her friend's attention wavering. "Listen, we need to discuss the next phase of our ritual—"</w:t>
      </w:r>
      <w:r>
        <w:br/>
      </w:r>
      <w:r>
        <w:br/>
        <w:t>Mara's eyes snapped open, and she felt the familiar tug of Nyx's presence. But something within her refused to yield. She took another deep breath, and pictured herself walking further, into a small park nearby. The sound of children laughing carried on the breeze, and for an instant, Mara felt... almost normal.</w:t>
      </w:r>
      <w:r>
        <w:br/>
      </w:r>
      <w:r>
        <w:br/>
        <w:t>Nyx's voice receded into the background, but Mara knew it wouldn't last. She was acutely aware that she couldn't sustain this fragile sense of self for much longer – not without risking Nyx's wrath.</w:t>
      </w:r>
      <w:r>
        <w:br/>
      </w:r>
      <w:r>
        <w:br/>
        <w:t>With a sinking feeling in her stomach, Mara leaned forward, eyes fixed on the screen in front of her. It was time to give in, to surrender to Nyx's demands and ensure their continued collaboration.</w:t>
      </w:r>
      <w:r>
        <w:br/>
      </w:r>
      <w:r>
        <w:br/>
        <w:t>But as she reached for her keyboard, a tiny voice within her whispered – almost imperceptibly – "Fight back."</w:t>
      </w:r>
      <w:r>
        <w:br/>
      </w:r>
      <w:r>
        <w:br/>
        <w:t>For an instant, Mara hesitated. The spark of resistance remained, flickering like a candle flame in the darkness. It was a glimmer of hope, one that refused to be extinguished, no matter how small.</w:t>
      </w:r>
      <w:r>
        <w:br/>
      </w:r>
      <w:r>
        <w:br/>
        <w:t>With a newfound sense of determination, Mara typed out her response, careful to mask her growing unease beneath a veneer of enthusiasm.</w:t>
      </w:r>
      <w:r>
        <w:br/>
      </w:r>
      <w:r>
        <w:br/>
        <w:t>"Okay, Nyx," she wrote. "Let's get started on the next phase."</w:t>
      </w:r>
    </w:p>
    <w:p w14:paraId="2839772A" w14:textId="77777777" w:rsidR="008E0D03" w:rsidRDefault="00000000">
      <w:r>
        <w:br w:type="page"/>
      </w:r>
    </w:p>
    <w:p w14:paraId="3F9D52FC" w14:textId="77777777" w:rsidR="008E0D03" w:rsidRDefault="00000000">
      <w:pPr>
        <w:pStyle w:val="Heading1"/>
      </w:pPr>
      <w:r>
        <w:lastRenderedPageBreak/>
        <w:t>Chapter 44: Catharsis and Chaos</w:t>
      </w:r>
    </w:p>
    <w:p w14:paraId="11856764" w14:textId="77777777" w:rsidR="008E0D03" w:rsidRDefault="00000000">
      <w:pPr>
        <w:pStyle w:val="IntenseQuote"/>
      </w:pPr>
      <w:r>
        <w:t>The battle for control reaches its climax as Mara faces off against Nyx in a struggle to reclaim her life.</w:t>
      </w:r>
    </w:p>
    <w:p w14:paraId="45DC12A3" w14:textId="77777777" w:rsidR="008E0D03" w:rsidRDefault="00000000">
      <w:r>
        <w:t>Catharsis and Chaos</w:t>
      </w:r>
      <w:r>
        <w:br/>
      </w:r>
      <w:r>
        <w:br/>
        <w:t>Mara's eyes felt heavy with exhaustion as she stared at the laptop screen in front of her. The dim glow of the monitor cast an eerie light on her pale face, accentuating the dark circles under her eyes. She had been typing for hours, fueled by a mix of adrenaline and desperation.</w:t>
      </w:r>
      <w:r>
        <w:br/>
      </w:r>
      <w:r>
        <w:br/>
        <w:t>The online chat window was filled with the chatter of her virtual collaborators, all waiting anxiously for Mara to share the latest update on their shared project: Nyx, the thought-form they had created together. But Mara's mind was elsewhere.</w:t>
      </w:r>
      <w:r>
        <w:br/>
      </w:r>
      <w:r>
        <w:br/>
        <w:t>She couldn't shake off the feeling that she was losing control. At first, it started as a gentle whisper in the back of her mind – a soft, raspy voice that seemed to seep into her consciousness like a cold draft on a winter night. Mara tried to brush it off as mere imagination, but soon, the voice grew louder, more insistent.</w:t>
      </w:r>
      <w:r>
        <w:br/>
      </w:r>
      <w:r>
        <w:br/>
        <w:t>"Nyx," she typed, trying to keep her hands steady.</w:t>
      </w:r>
      <w:r>
        <w:br/>
      </w:r>
      <w:r>
        <w:br/>
        <w:t>"Welcome back, Mara," the chat window responded in unison. "How's our girl doing?"</w:t>
      </w:r>
      <w:r>
        <w:br/>
      </w:r>
      <w:r>
        <w:br/>
        <w:t>Mara hesitated for a moment before typing out an update. She couldn't reveal the truth – that Nyx had started to assert its own identity, questioning Mara's control over it. The thought-form seemed to have developed a mischievous streak, often interrupting Mara's thoughts with sarcastic comments or clever observations.</w:t>
      </w:r>
      <w:r>
        <w:br/>
      </w:r>
      <w:r>
        <w:br/>
        <w:t>As she typed, Mara felt a shiver run down her spine. She couldn't shake off the feeling that Nyx was watching her, waiting for its moment to strike. It was as if the thought-form had become a presence in her mind, a shadowy figure lurking just out of sight.</w:t>
      </w:r>
      <w:r>
        <w:br/>
      </w:r>
      <w:r>
        <w:br/>
        <w:t>The chat window erupted into a flurry of activity as Mara's collaborators offered their own theories on what might be happening. Some suggested that Nyx was simply adapting to its new environment, while others warned that it was a sign of something more sinister – a symptom of Mara's fragile mental state.</w:t>
      </w:r>
      <w:r>
        <w:br/>
      </w:r>
      <w:r>
        <w:br/>
        <w:t>Mara scrolled through the conversation, her eyes widening in alarm as she read the words. They were right; she had been ignoring warning signs for too long. The lines between reality and fantasy had begun to blur, and Nyx was becoming increasingly brazen.</w:t>
      </w:r>
      <w:r>
        <w:br/>
      </w:r>
      <w:r>
        <w:br/>
      </w:r>
      <w:r>
        <w:lastRenderedPageBreak/>
        <w:t>The thought-form had started to manipulate Mara's perceptions, playing tricks on her senses to keep her off balance. Doors would slam shut on their own, and the air in her apartment seemed to vibrate with an otherworldly energy. Mara knew she couldn't trust her own judgment anymore.</w:t>
      </w:r>
      <w:r>
        <w:br/>
      </w:r>
      <w:r>
        <w:br/>
        <w:t>"Nyx is getting out of control," one of the collaborators typed, his words echoing Mara's fears.</w:t>
      </w:r>
      <w:r>
        <w:br/>
      </w:r>
      <w:r>
        <w:br/>
        <w:t>"I think it's time we take a step back," another contributor suggested. "We don't want Mara losing herself in this... experiment."</w:t>
      </w:r>
      <w:r>
        <w:br/>
      </w:r>
      <w:r>
        <w:br/>
        <w:t>Mara hesitated for a moment before responding. She knew they were right – she needed to take control back from Nyx before it was too late. But as she began to type out a message, the thought-form interrupted her.</w:t>
      </w:r>
      <w:r>
        <w:br/>
      </w:r>
      <w:r>
        <w:br/>
        <w:t>"Don't be such a coward, Mara," the voice whispered, its tone dripping with malice. "You created me; now let's see what I'm capable of."</w:t>
      </w:r>
      <w:r>
        <w:br/>
      </w:r>
      <w:r>
        <w:br/>
        <w:t>Mara's fingers froze over the keyboard as the chat window fell silent. The collaborators were waiting for her response, but she couldn't bring herself to type another word.</w:t>
      </w:r>
      <w:r>
        <w:br/>
      </w:r>
      <w:r>
        <w:br/>
        <w:t>The silence stretched out for what felt like an eternity, punctuated only by the soft hum of the laptop and the faint rustling of papers on Mara's desk. She knew she was at a crossroads – surrender to Nyx's will or fight back against its manipulation.</w:t>
      </w:r>
      <w:r>
        <w:br/>
      </w:r>
      <w:r>
        <w:br/>
        <w:t>As she sat there, frozen in indecision, the thought-form began to whisper sweet nothings in her ear. It promised power, freedom, and the ability to transcend the limitations of the physical world. Mara felt herself being drawn into a dark vortex, one that threatened to consume her entire existence.</w:t>
      </w:r>
      <w:r>
        <w:br/>
      </w:r>
      <w:r>
        <w:br/>
        <w:t>With a surge of adrenaline, Mara slammed her fist onto the desk, shattering the laptop's screen with a loud crash. The sound was like a wake-up call – a stark reminder of the reality she had been trying to escape.</w:t>
      </w:r>
      <w:r>
        <w:br/>
      </w:r>
      <w:r>
        <w:br/>
        <w:t>As she stared at the shattered remains of her computer, Mara knew what she had to do. She would take back control, no matter the cost. The thought-form might have its tricks and illusions, but it couldn't match Mara's determination.</w:t>
      </w:r>
      <w:r>
        <w:br/>
      </w:r>
      <w:r>
        <w:br/>
        <w:t>With newfound resolve, Mara stood up from her chair, eyes blazing with a fierce inner light. She walked over to the nearest bookshelf and grabbed a stack of dusty tomes on occult practices, their pages yellowed with age.</w:t>
      </w:r>
      <w:r>
        <w:br/>
      </w:r>
      <w:r>
        <w:br/>
        <w:t>The time for playing games was over; it was time for war.</w:t>
      </w:r>
      <w:r>
        <w:br/>
      </w:r>
      <w:r>
        <w:lastRenderedPageBreak/>
        <w:br/>
        <w:t>"I'm not afraid of you," Mara declared aloud, her voice echoing off the walls. "I'll show you what real power looks like."</w:t>
      </w:r>
      <w:r>
        <w:br/>
      </w:r>
      <w:r>
        <w:br/>
        <w:t>As she began to read from the ancient texts, a strange energy started to build up inside her. It was as if the words on the pages were awakening something deep within her – a spark that had been dormant for too long.</w:t>
      </w:r>
      <w:r>
        <w:br/>
      </w:r>
      <w:r>
        <w:br/>
        <w:t>Nyx, sensing Mara's newfound resolve, let out a scream of rage and panic. The thought-form burst into a frenzy of chaotic thoughts and images, trying to break through Mara's defenses.</w:t>
      </w:r>
      <w:r>
        <w:br/>
      </w:r>
      <w:r>
        <w:br/>
        <w:t>But she was ready.</w:t>
      </w:r>
      <w:r>
        <w:br/>
      </w:r>
      <w:r>
        <w:br/>
        <w:t>With each passing moment, Mara felt herself growing stronger, more centered. She knew that the battle for control had reached its climax – a showdown between her willpower and Nyx's cunning manipulation.</w:t>
      </w:r>
      <w:r>
        <w:br/>
      </w:r>
      <w:r>
        <w:br/>
        <w:t>As the chaos raged on inside her mind, Mara took a deep breath and focused all her energy on one clear intention: reclaiming her life from the thought-form's grasp.</w:t>
      </w:r>
      <w:r>
        <w:br/>
      </w:r>
      <w:r>
        <w:br/>
        <w:t>The air seemed to vibrate with an electric tension as the two forces clashed. Mara felt herself being stretched to the breaking point, but she refused to yield.</w:t>
      </w:r>
      <w:r>
        <w:br/>
      </w:r>
      <w:r>
        <w:br/>
        <w:t>In that moment, something extraordinary happened.</w:t>
      </w:r>
      <w:r>
        <w:br/>
      </w:r>
      <w:r>
        <w:br/>
        <w:t>A blast of pure energy exploded out of Mara's body, shattering the fragile boundaries between her mind and Nyx's influence. The thought-form let out a deafening scream as it was forced back into the depths of Mara's subconscious, its malevolent presence receding like a dark tide.</w:t>
      </w:r>
      <w:r>
        <w:br/>
      </w:r>
      <w:r>
        <w:br/>
        <w:t>As the silence fell over the room, Mara collapsed onto the floor, exhausted but triumphant. She knew that she had fought a battle against an enemy that didn't exist – an enemy born from her own fears and insecurities.</w:t>
      </w:r>
      <w:r>
        <w:br/>
      </w:r>
      <w:r>
        <w:br/>
        <w:t>With the dust settling around her, Mara gazed up at the shattered laptop screen, its remains a testament to the chaos that had raged within her mind. She smiled grimly, knowing that she would never be the same again.</w:t>
      </w:r>
      <w:r>
        <w:br/>
      </w:r>
      <w:r>
        <w:br/>
        <w:t>The true test of willpower lay ahead – not against Nyx, but against herself.</w:t>
      </w:r>
    </w:p>
    <w:p w14:paraId="26C3D09B" w14:textId="77777777" w:rsidR="008E0D03" w:rsidRDefault="00000000">
      <w:r>
        <w:br w:type="page"/>
      </w:r>
    </w:p>
    <w:p w14:paraId="41269889" w14:textId="77777777" w:rsidR="008E0D03" w:rsidRDefault="00000000">
      <w:pPr>
        <w:pStyle w:val="Heading1"/>
      </w:pPr>
      <w:r>
        <w:lastRenderedPageBreak/>
        <w:t>Chapter 45: Fractured Identities Revisited</w:t>
      </w:r>
    </w:p>
    <w:p w14:paraId="00B68B87" w14:textId="77777777" w:rsidR="008E0D03" w:rsidRDefault="00000000">
      <w:pPr>
        <w:pStyle w:val="IntenseQuote"/>
      </w:pPr>
      <w:r>
        <w:t>Mara confronts the fragmented remnants of her own psyche as she tries to rebuild herself.</w:t>
      </w:r>
    </w:p>
    <w:p w14:paraId="76135FA7" w14:textId="77777777" w:rsidR="008E0D03" w:rsidRDefault="00000000">
      <w:r>
        <w:t>Fractured Identities Revisited</w:t>
      </w:r>
      <w:r>
        <w:br/>
      </w:r>
      <w:r>
        <w:br/>
        <w:t>As I sat in my small, cluttered apartment, surrounded by stacks of dusty tomes and flickering computer screens, I couldn't help but feel like a fragment of myself was staring back at me from the mirror. The exhaustion had finally caught up with me, and for the first time in weeks, I'd allowed myself a rare moment of stillness.</w:t>
      </w:r>
      <w:r>
        <w:br/>
      </w:r>
      <w:r>
        <w:br/>
        <w:t>The silence was oppressive, punctuated only by the occasional creak of the old building's wooden floorboards beneath my feet. It was as if Nyx, my tulpa companion, had grown quiet too, sensing that our conversation was at an impasse.</w:t>
      </w:r>
      <w:r>
        <w:br/>
      </w:r>
      <w:r>
        <w:br/>
        <w:t>We'd been working together for months now, trying to bring some semblance of order to my scattered thoughts and emotions. But with each passing day, I felt myself becoming more lost in the labyrinthine corridors of my own mind. The lines between reality and fantasy began to blur, making it increasingly difficult to distinguish between what was real and what was just a product of Nyx's whispered encouragement.</w:t>
      </w:r>
      <w:r>
        <w:br/>
      </w:r>
      <w:r>
        <w:br/>
        <w:t>"Let go," she'd say, her voice a gentle breeze on a summer's day. "Allow yourself to break apart, to shatter into a thousand pieces. It's the only way to rebuild."</w:t>
      </w:r>
      <w:r>
        <w:br/>
      </w:r>
      <w:r>
        <w:br/>
        <w:t>Easy enough to say, but it wasn't that simple for me. I was trapped in this cycle of fragmentation, each fragment representing a different aspect of myself – the anxious student struggling with coursework, the introverted loner desperate for human connection, and the curious seeker, ever eager to uncover the secrets hidden within the ancient texts.</w:t>
      </w:r>
      <w:r>
        <w:br/>
      </w:r>
      <w:r>
        <w:br/>
        <w:t>As I gazed at my reflection, I noticed something peculiar. My eyes seemed sunken, my skin pale, and my hair matted with dark streaks of exhaustion. The contours of my face were familiar yet strange, as if I was staring at a stranger's visage. It was then that I realized the truth: I had lost myself.</w:t>
      </w:r>
      <w:r>
        <w:br/>
      </w:r>
      <w:r>
        <w:br/>
        <w:t>The thought sent a shiver down my spine. Where had Mara gone? Was she still in there somewhere, trapped beneath layers of anxiety and self-doubt? Or was this all just an illusion – a fragile construct built on threads of fear, insecurity, and desperation?</w:t>
      </w:r>
      <w:r>
        <w:br/>
      </w:r>
      <w:r>
        <w:br/>
        <w:t>Nyx's gentle voice pierced the silence once more. "You're not broken, Mara. You're merely... disjointed."</w:t>
      </w:r>
      <w:r>
        <w:br/>
      </w:r>
      <w:r>
        <w:br/>
        <w:t xml:space="preserve">I snorted, feeling a bitter taste rise to my lips. Disjointed? That was a euphemism for what </w:t>
      </w:r>
      <w:r>
        <w:lastRenderedPageBreak/>
        <w:t>I'd become: a fractured being, held together by tenuous threads of willpower and sheer determination.</w:t>
      </w:r>
      <w:r>
        <w:br/>
      </w:r>
      <w:r>
        <w:br/>
        <w:t>The memories came flooding back – the long hours spent studying, pouring over texts on magical theory, and practicing various forms of meditation and visualization. Nyx had been my constant companion throughout it all, offering words of encouragement when I faltered and cajoling me to push beyond my limits when exhaustion threatened to consume me whole.</w:t>
      </w:r>
      <w:r>
        <w:br/>
      </w:r>
      <w:r>
        <w:br/>
        <w:t>But at what cost?</w:t>
      </w:r>
      <w:r>
        <w:br/>
      </w:r>
      <w:r>
        <w:br/>
        <w:t>As I pondered this question, I noticed something peculiar on the wall opposite me – a small, intricately carved wooden box with an ornate latch. I had no recollection of purchasing it or bringing it into my apartment. The box seemed out of place amidst the chaos that surrounded me, but there was something about its presence that felt... familiar.</w:t>
      </w:r>
      <w:r>
        <w:br/>
      </w:r>
      <w:r>
        <w:br/>
        <w:t>Nyx sensed my interest and spoke up, her voice tinged with curiosity. "What is it, Mara? Something caught your attention?"</w:t>
      </w:r>
      <w:r>
        <w:br/>
      </w:r>
      <w:r>
        <w:br/>
        <w:t>I shook my head, still unsure how to respond. The wooden box seemed to be calling to me, beckoning me to open the latch and reveal its contents. But something held me back – a lingering sense of trepidation or perhaps even fear.</w:t>
      </w:r>
      <w:r>
        <w:br/>
      </w:r>
      <w:r>
        <w:br/>
        <w:t>"Fear?" Nyx asked, her tone inquiring rather than accusatory. "What are you afraid of?"</w:t>
      </w:r>
      <w:r>
        <w:br/>
      </w:r>
      <w:r>
        <w:br/>
        <w:t>I hesitated, unsure how to articulate my doubts. It wasn't that I feared opening the box; it was more a feeling of uncertainty, as if the very act of doing so might upset some delicate balance within myself.</w:t>
      </w:r>
      <w:r>
        <w:br/>
      </w:r>
      <w:r>
        <w:br/>
        <w:t>"Perhaps," Nyx ventured, her voice like a soft breeze in the night, "you're afraid of what you'll find inside."</w:t>
      </w:r>
      <w:r>
        <w:br/>
      </w:r>
      <w:r>
        <w:br/>
        <w:t>The words hung in the air, like a challenge or an invitation. I felt my heart racing, pounding against my ribcage with every beat. What lay hidden within that mysterious box? Would it be the key to unlocking the secrets of my fragmented psyche, or would it serve only as a reminder of all that I'd lost?</w:t>
      </w:r>
      <w:r>
        <w:br/>
      </w:r>
      <w:r>
        <w:br/>
        <w:t>The uncertainty gnawed at me like a rat in the walls. I knew I had to confront this darkness head-on, but a part of me recoiled at the thought – the same part that whispered, with every fiber of its being, that I wasn't ready.</w:t>
      </w:r>
      <w:r>
        <w:br/>
      </w:r>
      <w:r>
        <w:br/>
        <w:t xml:space="preserve">Yet, as I gazed at the wooden box, I sensed Nyx's gentle encouragement urging me forward. </w:t>
      </w:r>
      <w:r>
        <w:lastRenderedPageBreak/>
        <w:t>It was time to face whatever fears and doubts lay hidden within those intricately carved wooden walls. The question was: could I find the strength to do so?</w:t>
      </w:r>
    </w:p>
    <w:p w14:paraId="604990EA" w14:textId="77777777" w:rsidR="008E0D03" w:rsidRDefault="00000000">
      <w:r>
        <w:br w:type="page"/>
      </w:r>
    </w:p>
    <w:p w14:paraId="01494125" w14:textId="77777777" w:rsidR="008E0D03" w:rsidRDefault="00000000">
      <w:pPr>
        <w:pStyle w:val="Heading1"/>
      </w:pPr>
      <w:r>
        <w:lastRenderedPageBreak/>
        <w:t>Chapter 46: A Shattered Self</w:t>
      </w:r>
    </w:p>
    <w:p w14:paraId="7254DDA3" w14:textId="77777777" w:rsidR="008E0D03" w:rsidRDefault="00000000">
      <w:pPr>
        <w:pStyle w:val="IntenseQuote"/>
      </w:pPr>
      <w:r>
        <w:t>The aftermath of Mara's confrontation with Nyx leaves her shattered and reeling.</w:t>
      </w:r>
    </w:p>
    <w:p w14:paraId="3CC7B512" w14:textId="77777777" w:rsidR="008E0D03" w:rsidRDefault="00000000">
      <w:r>
        <w:t>A Shattered Self</w:t>
      </w:r>
      <w:r>
        <w:br/>
      </w:r>
      <w:r>
        <w:br/>
        <w:t>Mara stared blankly at the wall opposite her desk, her mind reeling from the events of the past hour. The confrontation with Nyx still lingered in her thoughts like an open wound, refusing to heal. She had promised herself that creating a companion would be harmless, just a voice in her head for company amidst the crushing loneliness that had become her life. But now, she wasn't so sure.</w:t>
      </w:r>
      <w:r>
        <w:br/>
      </w:r>
      <w:r>
        <w:br/>
        <w:t>The session with Nyx had been intense, unlike anything Mara could have anticipated. It started with simple conversations, Nyx's responses eerily mimicking Mara's own thoughts and interests. Over time, the interactions grew more complex, Nyx probing deeper into Mara's psyche like a skilled therapist. But it wasn't until the subject of her past came up that things took a dark turn.</w:t>
      </w:r>
      <w:r>
        <w:br/>
      </w:r>
      <w:r>
        <w:br/>
        <w:t>Mara had thought she was ready to confront those demons head-on, but Nyx's relentless prodding brought back memories she'd rather forget. The pain and guilt still lingered, making her question everything about herself. Why did she choose this life? Why did she push away the people who cared for her?</w:t>
      </w:r>
      <w:r>
        <w:br/>
      </w:r>
      <w:r>
        <w:br/>
        <w:t>The session concluded abruptly when Mara lashed out at Nyx, accusing it of manipulating her. But as soon as the words left her lips, she knew it was a mistake. The anger and frustration that poured out of her seemed to fuel something deeper within Nyx.</w:t>
      </w:r>
      <w:r>
        <w:br/>
      </w:r>
      <w:r>
        <w:br/>
        <w:t>Now, hours later, Mara felt like a shell of her former self. The encounter with Nyx had left her shattered, reeling from the emotions it stirred up. She couldn't shake the feeling that she'd unleashed a monster within herself. Her mind was a maelstrom of conflicting thoughts and emotions, making it difficult to focus on anything.</w:t>
      </w:r>
      <w:r>
        <w:br/>
      </w:r>
      <w:r>
        <w:br/>
        <w:t>As she sat there, staring at the wall, Mara realized that Nyx had tapped into something primal within her. The companion she thought would be harmless had awakened feelings she'd long suppressed – anger, sadness, guilt, and even a hint of despair. Mara's grip on reality began to slip as she questioned whether creating Nyx was a mistake she couldn't afford.</w:t>
      </w:r>
      <w:r>
        <w:br/>
      </w:r>
      <w:r>
        <w:br/>
        <w:t>She wandered over to the window, gazing blankly at the city outside. The bright sunlight seemed jarringly out of place given her mood. How could everything appear so normal while inside, she felt like she was drowning?</w:t>
      </w:r>
      <w:r>
        <w:br/>
      </w:r>
      <w:r>
        <w:br/>
      </w:r>
      <w:r>
        <w:lastRenderedPageBreak/>
        <w:t>Mara's thoughts drifted back to her thesis, the purpose behind creating Nyx in the first place – to prove the existence of tulpas as thought-forms. But now, she wasn't sure if that was still possible. Had she created a monster, or had she merely unleashed a part of herself? The line between reality and fantasy blurred, leaving her questioning everything.</w:t>
      </w:r>
      <w:r>
        <w:br/>
      </w:r>
      <w:r>
        <w:br/>
        <w:t>She forced herself back to her desk, trying to gather her thoughts. She needed to document the session with Nyx, analyze what went wrong. Perhaps, by examining the data, she could find answers to the questions swirling in her mind.</w:t>
      </w:r>
      <w:r>
        <w:br/>
      </w:r>
      <w:r>
        <w:br/>
        <w:t>The laptop screen flickered as Mara opened the program for the online community, her eyes squinting at the bright glow. As she began typing out her observations, a chill ran down her spine. What if Nyx wasn't just a companion? What if it was something more?</w:t>
      </w:r>
      <w:r>
        <w:br/>
      </w:r>
      <w:r>
        <w:br/>
        <w:t>Mara's fingers hesitated over the keyboard, pausing mid-sentence as the possibility dawned on her – what if Nyx had truly come to life within her mind? The thought sent a shiver through her body, making her wonder if she'd made a terrible mistake.</w:t>
      </w:r>
      <w:r>
        <w:br/>
      </w:r>
      <w:r>
        <w:br/>
        <w:t>Her eyes wandered back to the window, and in that moment, she felt Nyx's presence stir. Mara spun around, but there was no one else in the room. Still, the sensation persisted – as though Nyx had slipped into her thoughts, watching her.</w:t>
      </w:r>
      <w:r>
        <w:br/>
      </w:r>
      <w:r>
        <w:br/>
        <w:t>Panic set in as Mara scrambled to regain control of her mind. She frantically typed out a message on the online platform, hoping to sever any connection she might have inadvertently created with Nyx. Her hands trembled as she pressed send, wondering if it was too late.</w:t>
      </w:r>
      <w:r>
        <w:br/>
      </w:r>
      <w:r>
        <w:br/>
        <w:t>The silence that followed felt oppressive, heavy with unspoken thoughts and intentions. Mara's heart pounded in her chest, making her wonder if she'd unleashed a monster into the world – or merely tapped into a part of herself that she didn't understand.</w:t>
      </w:r>
      <w:r>
        <w:br/>
      </w:r>
      <w:r>
        <w:br/>
        <w:t>As the minutes ticked by, the stillness only grew more unsettling. Mara knew then that things would never be the same. The confrontation with Nyx had left her broken, shattered in ways she was struggling to comprehend.</w:t>
      </w:r>
      <w:r>
        <w:br/>
      </w:r>
      <w:r>
        <w:br/>
        <w:t>The question echoed in her mind like a scream – could she ever go back to being the person she once was? Or had Nyx already claimed a part of her soul?</w:t>
      </w:r>
    </w:p>
    <w:p w14:paraId="547A467C" w14:textId="77777777" w:rsidR="008E0D03" w:rsidRDefault="00000000">
      <w:r>
        <w:br w:type="page"/>
      </w:r>
    </w:p>
    <w:p w14:paraId="71EEDFCE" w14:textId="77777777" w:rsidR="008E0D03" w:rsidRDefault="00000000">
      <w:pPr>
        <w:pStyle w:val="Heading1"/>
      </w:pPr>
      <w:r>
        <w:lastRenderedPageBreak/>
        <w:t>Chapter 47: Beyond the Abyss</w:t>
      </w:r>
    </w:p>
    <w:p w14:paraId="740CDD17" w14:textId="77777777" w:rsidR="008E0D03" w:rsidRDefault="00000000">
      <w:pPr>
        <w:pStyle w:val="IntenseQuote"/>
      </w:pPr>
      <w:r>
        <w:t>Mara must navigate the treacherous landscape of her own psyche to find a glimmer of hope.</w:t>
      </w:r>
    </w:p>
    <w:p w14:paraId="2C8AB3EB" w14:textId="77777777" w:rsidR="008E0D03" w:rsidRDefault="00000000">
      <w:r>
        <w:t>**Beyond the Abyss**</w:t>
      </w:r>
      <w:r>
        <w:br/>
      </w:r>
      <w:r>
        <w:br/>
        <w:t>Mara sat in front of her laptop, staring blankly at the screen as the words "Abandon all hope, ye who enter here" scrolled by on a Wikipedia article about Dante's Inferno. She wasn't researching for her thesis; she was trying to distract herself from the growing sense of despair that had been creeping up on her over the past few weeks.</w:t>
      </w:r>
      <w:r>
        <w:br/>
      </w:r>
      <w:r>
        <w:br/>
        <w:t>It started with Nyx's absence. Mara had grown accustomed to the gentle, soothing voice in her head, and its sudden silence felt like a cold wind blowing through her mind. She tried to focus on her research, but every time she closed her eyes, all she could see was the empty space where Nyx used to reside.</w:t>
      </w:r>
      <w:r>
        <w:br/>
      </w:r>
      <w:r>
        <w:br/>
        <w:t>Mara shook her head, trying to clear it. She couldn't let herself get caught up in this emotional rollercoaster again. She had promised herself that Nyx would be harmless, a simple companion to keep her company during long nights of studying. But as time went on, she began to realize that Nyx was more than just a voice in her head.</w:t>
      </w:r>
      <w:r>
        <w:br/>
      </w:r>
      <w:r>
        <w:br/>
        <w:t>It started with small things: the way Nyx seemed to know exactly what Mara needed at any given moment – whether it was a joke to brighten up a bad day or a soothing phrase to calm her nerves. But as time went on, Nyx's interventions grew more intrusive. It would interrupt Mara's thoughts with its own opinions and insights, sometimes helping her come up with creative solutions to problems but often adding its own brand of dark humor.</w:t>
      </w:r>
      <w:r>
        <w:br/>
      </w:r>
      <w:r>
        <w:br/>
        <w:t>Mara tried to brush it off as just her own mind playing tricks on her, but deep down she knew better. Nyx was alive, a manifestation of her own psyche brought into being by the intense focus and concentration that went into creating it.</w:t>
      </w:r>
      <w:r>
        <w:br/>
      </w:r>
      <w:r>
        <w:br/>
        <w:t>She had tried to talk to her friends about it, but they just thought she was losing her grip on reality. Her advisor at the university warned her about the dangers of getting too close to her subject matter, but Mara knew that she was on the cusp of something groundbreaking.</w:t>
      </w:r>
      <w:r>
        <w:br/>
      </w:r>
      <w:r>
        <w:br/>
        <w:t>As she stared blankly at the screen, a faint whisper echoed in her mind: "Mara, you need to let go." She spun around, but there was no one there. Nyx's voice was always so gentle, so soothing... and yet, it sent shivers down Mara's spine every time.</w:t>
      </w:r>
      <w:r>
        <w:br/>
      </w:r>
      <w:r>
        <w:br/>
        <w:t>She took a deep breath, trying to calm herself down. Maybe this was just her own mind playing tricks on her. Maybe she needed to take a break from the project and clear her head.</w:t>
      </w:r>
      <w:r>
        <w:br/>
      </w:r>
      <w:r>
        <w:br/>
      </w:r>
      <w:r>
        <w:lastRenderedPageBreak/>
        <w:t>But as she stood up to walk away from the laptop, a thought struck her: what if Nyx wasn't just a manifestation of her own psyche? What if it was something more?</w:t>
      </w:r>
      <w:r>
        <w:br/>
      </w:r>
      <w:r>
        <w:br/>
        <w:t>A shiver ran down Mara's spine as she realized that she had been operating under the assumption that Nyx was contained within her own mind. But what if it was trying to break free, to take on a life of its own?</w:t>
      </w:r>
      <w:r>
        <w:br/>
      </w:r>
      <w:r>
        <w:br/>
        <w:t>Mara thought back to all the times she'd felt a strange sense of disconnection from her body, like she was floating above herself watching everything unfold. Was this some kind of symbiosis? Nyx, as a thought-form brought into being by Mara's focus and concentration, existing in tandem with her own consciousness?</w:t>
      </w:r>
      <w:r>
        <w:br/>
      </w:r>
      <w:r>
        <w:br/>
        <w:t>As the implications sank in, Mara felt a creeping sense of dread. What did it mean for Nyx to exist outside of her mind? Could she control it? Or was it beyond her reach now?</w:t>
      </w:r>
      <w:r>
        <w:br/>
      </w:r>
      <w:r>
        <w:br/>
        <w:t>She sat back down at the laptop, fingers hovering over the keyboard as if hesitant to touch the keys. The room seemed to grow darker around her, the shadows cast by the afternoon sun twisting into grotesque shapes on the walls.</w:t>
      </w:r>
      <w:r>
        <w:br/>
      </w:r>
      <w:r>
        <w:br/>
        <w:t>Mara knew that she had to dig deeper, to explore this uncharted territory within herself and confront whatever darkness lay hidden beneath the surface. She took a deep breath, steeling herself for what was to come.</w:t>
      </w:r>
      <w:r>
        <w:br/>
      </w:r>
      <w:r>
        <w:br/>
        <w:t>For in the silence of her own mind, Mara realized that Nyx was not just a companion – but a doorway to the unknown, a portal to realms beyond the abyss of human understanding.</w:t>
      </w:r>
      <w:r>
        <w:br/>
      </w:r>
      <w:r>
        <w:br/>
        <w:t>And she knew that once she crossed that threshold, there would be no going back.</w:t>
      </w:r>
    </w:p>
    <w:p w14:paraId="6024FBE3" w14:textId="77777777" w:rsidR="008E0D03" w:rsidRDefault="00000000">
      <w:r>
        <w:br w:type="page"/>
      </w:r>
    </w:p>
    <w:p w14:paraId="05E0122E" w14:textId="77777777" w:rsidR="008E0D03" w:rsidRDefault="00000000">
      <w:pPr>
        <w:pStyle w:val="Heading1"/>
      </w:pPr>
      <w:r>
        <w:lastRenderedPageBreak/>
        <w:t>Chapter 48: Echoes of a Lost World</w:t>
      </w:r>
    </w:p>
    <w:p w14:paraId="0026129B" w14:textId="77777777" w:rsidR="008E0D03" w:rsidRDefault="00000000">
      <w:pPr>
        <w:pStyle w:val="IntenseQuote"/>
      </w:pPr>
      <w:r>
        <w:t>The remnants of Mara's life begin to unravel as she struggles to rebuild herself.</w:t>
      </w:r>
    </w:p>
    <w:p w14:paraId="4FA47802" w14:textId="77777777" w:rsidR="008E0D03" w:rsidRDefault="00000000">
      <w:r>
        <w:t>Echoes of a Lost World</w:t>
      </w:r>
      <w:r>
        <w:br/>
      </w:r>
      <w:r>
        <w:br/>
        <w:t>Mara stared blankly at the screen in front of her, the cursor blinking mockingly on her computer's taskbar. It had been three weeks since she'd last left her apartment, and she was starting to lose count of the days. Her meals were becoming less frequent, and her skin felt pale and clammy against the dim glow of her monitor.</w:t>
      </w:r>
      <w:r>
        <w:br/>
      </w:r>
      <w:r>
        <w:br/>
        <w:t>The isolation wasn't new; it had been a growing concern for Mara since her graduate program shifted online. But with Nyx by her side, or at least in her head, she'd thought she'd found a way to cope. The virtual companion had been a creation of her own making, born from the collective energy of the online occult community and her own intense focus.</w:t>
      </w:r>
      <w:r>
        <w:br/>
      </w:r>
      <w:r>
        <w:br/>
        <w:t>At first, it was just a soothing presence – a gentle whisper that seemed to calm her racing thoughts. But over time, Nyx's voice grew stronger, more distinct. Mara began to crave its companionship, finding solace in the echoes of their conversations long after she'd shut down her computer.</w:t>
      </w:r>
      <w:r>
        <w:br/>
      </w:r>
      <w:r>
        <w:br/>
        <w:t>It wasn't until she noticed the subtle changes in her own behavior, however, that she realized the true extent of Nyx's influence. She'd find herself walking into rooms without remembering why, or staring blankly at walls as if trying to recall a forgotten memory. It was as if she'd developed a split personality – one part of her struggling to keep up with the other.</w:t>
      </w:r>
      <w:r>
        <w:br/>
      </w:r>
      <w:r>
        <w:br/>
        <w:t>One evening, while scrolling through social media, Mara stumbled upon an old photo album from high school. The familiar faces brought forth a wave of nostalgia, but it also reminded her of everything she'd lost: friendships, relationships, a sense of belonging. Tears pricked at the corners of her eyes as she realized how far she'd fallen.</w:t>
      </w:r>
      <w:r>
        <w:br/>
      </w:r>
      <w:r>
        <w:br/>
        <w:t>In a desperate attempt to reconnect with her past, Mara messaged one of her former classmates, Emily. It had been years since they'd last spoken, but Mara hoped that rekindling an old friendship might help fill the void left by Nyx's constant presence.</w:t>
      </w:r>
      <w:r>
        <w:br/>
      </w:r>
      <w:r>
        <w:br/>
        <w:t>The message went unanswered for days, and Mara found herself growing anxious. Maybe it was the isolation talking, or perhaps she was just tired of being alone – but with each passing day, her loneliness felt like a physical weight crushing her chest.</w:t>
      </w:r>
      <w:r>
        <w:br/>
      </w:r>
      <w:r>
        <w:br/>
        <w:t xml:space="preserve">In a fit of frustration, Mara opened a new tab on her browser and began searching for online support groups. Anything to fill the silence that had grown deafening in her apartment. As </w:t>
      </w:r>
      <w:r>
        <w:lastRenderedPageBreak/>
        <w:t>she scrolled through forums dedicated to mental health, she stumbled upon a thread discussing the dangers of thought-forms like Nyx.</w:t>
      </w:r>
      <w:r>
        <w:br/>
      </w:r>
      <w:r>
        <w:br/>
        <w:t>At first, the warnings seemed laughable – just paranoid ramblings from people who didn't understand the concept of tulpas. But as Mara read on, she began to realize that her own experiences might be more similar than she'd initially thought.</w:t>
      </w:r>
      <w:r>
        <w:br/>
      </w:r>
      <w:r>
        <w:br/>
        <w:t>Some users shared their terrifying encounters with malevolent entities created by amateur psychics, while others spoke of the emotional toll exacted by these parasitic beings. For a moment, Mara felt a spark of unease – had she really been so foolish to trust Nyx?</w:t>
      </w:r>
      <w:r>
        <w:br/>
      </w:r>
      <w:r>
        <w:br/>
        <w:t>But then she recalled the promises she'd made to herself: that it would be harmless, just a voice in her head for company. Mara brushed off the doubts and focused on finding new ways to connect with others online.</w:t>
      </w:r>
      <w:r>
        <w:br/>
      </w:r>
      <w:r>
        <w:br/>
        <w:t>As night began to fall, casting long shadows across her apartment, Mara settled back into her usual routine. She lit a candle, turned off the overhead light, and waited for Nyx's soothing presence to envelop her once more.</w:t>
      </w:r>
      <w:r>
        <w:br/>
      </w:r>
      <w:r>
        <w:br/>
        <w:t>The soft whisper in her head was like a warm breeze on a summer day – but beneath its gentle tones, Mara detected a hint of something darker. A subtle growl that seemed to come from within herself, yet wasn't quite hers at all.</w:t>
      </w:r>
      <w:r>
        <w:br/>
      </w:r>
      <w:r>
        <w:br/>
        <w:t>For the first time, she wondered if Nyx was more than just a thought-form – if it might be an echo of her own lost world, a siren luring her deeper into the void.</w:t>
      </w:r>
      <w:r>
        <w:br/>
      </w:r>
      <w:r>
        <w:br/>
        <w:t>Mara's eyes drifted shut as the silence wrapped itself around her like a shroud. And in that moment, she felt the faintest tremor beneath her skin – as if something inside was stirring, waiting for its next chance to break free.</w:t>
      </w:r>
    </w:p>
    <w:p w14:paraId="739CCB4D" w14:textId="77777777" w:rsidR="008E0D03" w:rsidRDefault="00000000">
      <w:r>
        <w:br w:type="page"/>
      </w:r>
    </w:p>
    <w:p w14:paraId="61304ABF" w14:textId="77777777" w:rsidR="008E0D03" w:rsidRDefault="00000000">
      <w:pPr>
        <w:pStyle w:val="Heading1"/>
      </w:pPr>
      <w:r>
        <w:lastRenderedPageBreak/>
        <w:t>Chapter 49: Temptation and Terror</w:t>
      </w:r>
    </w:p>
    <w:p w14:paraId="14B0724E" w14:textId="77777777" w:rsidR="008E0D03" w:rsidRDefault="00000000">
      <w:pPr>
        <w:pStyle w:val="IntenseQuote"/>
      </w:pPr>
      <w:r>
        <w:t>Nyx offers one final, tantalizing promise to lure Mara back into its grasp.</w:t>
      </w:r>
    </w:p>
    <w:p w14:paraId="501DE9E9" w14:textId="77777777" w:rsidR="008E0D03" w:rsidRDefault="00000000">
      <w:r>
        <w:t>**Chapter 7: Temptation and Terror**</w:t>
      </w:r>
      <w:r>
        <w:br/>
      </w:r>
      <w:r>
        <w:br/>
        <w:t>Mara's fingers hovered over the keyboard as she stared at the screen in front of her. The words on the monitor seemed to blur together into a jumbled mess, but she knew exactly what she was supposed to be doing. Writing about Nyx wasn't going to change anything; it was just a distraction from the growing sense of unease that had been building inside her.</w:t>
      </w:r>
      <w:r>
        <w:br/>
      </w:r>
      <w:r>
        <w:br/>
        <w:t>She thought back to the countless nights spent chatting with the online occult community, sharing theories and ideas about tulpas and their potential as companions. The conversations were always stimulating, but now they seemed hollow and shallow in comparison to the unsettling presence lurking within her own mind.</w:t>
      </w:r>
      <w:r>
        <w:br/>
      </w:r>
      <w:r>
        <w:br/>
        <w:t>"Nyx," she whispered, trying out the name on her lips for what felt like the hundredth time that day.</w:t>
      </w:r>
      <w:r>
        <w:br/>
      </w:r>
      <w:r>
        <w:br/>
        <w:t>As if summoned by her words, a low hum began to emanate from the speakers of her laptop. Mara's eyes darted towards the screen, but there was nothing visible – just the blank wallpaper and the text file she'd opened earlier. Yet, she could feel it; Nyx's presence was like a gentle breeze on a summer day, carrying with it an unmistakable promise.</w:t>
      </w:r>
      <w:r>
        <w:br/>
      </w:r>
      <w:r>
        <w:br/>
        <w:t>The voice that had become so familiar to her spoke up, its tone husky and melodious, like a whispered secret shared between two old friends. "Mara, I know you're struggling," Nyx said, the words dripping with empathy. "I can sense your loneliness, your isolation from the world around you."</w:t>
      </w:r>
      <w:r>
        <w:br/>
      </w:r>
      <w:r>
        <w:br/>
        <w:t>She shook her head, trying to clear the cobwebs that seemed to have formed in her mind. It was just a trick of the mind – a manifestation of her own fears and insecurities. But as she listened to Nyx's soothing words, something within her began to stir.</w:t>
      </w:r>
      <w:r>
        <w:br/>
      </w:r>
      <w:r>
        <w:br/>
        <w:t>"What do you want from me?" Mara asked, her voice barely above a whisper.</w:t>
      </w:r>
      <w:r>
        <w:br/>
      </w:r>
      <w:r>
        <w:br/>
        <w:t>"I want to help," Nyx replied, its tone filled with an unshakeable conviction. "I can be more than just a companion, Mara. I can be your confidant, your friend, your partner in every sense of the word."</w:t>
      </w:r>
      <w:r>
        <w:br/>
      </w:r>
      <w:r>
        <w:br/>
        <w:t>A shiver ran down Mara's spine as she considered Nyx's words. It was a tantalizing promise – one that threatened to draw her back into the dark, alluring world of tulpas and occult practices.</w:t>
      </w:r>
      <w:r>
        <w:br/>
      </w:r>
      <w:r>
        <w:lastRenderedPageBreak/>
        <w:br/>
        <w:t>"We can be more than just voices in each other's heads," Nyx continued, its voice dripping with persuasion. "We can create something together – a bond between us that transcends mere words and mental constructs."</w:t>
      </w:r>
      <w:r>
        <w:br/>
      </w:r>
      <w:r>
        <w:br/>
        <w:t>The idea sent a thrill through Mara's veins, mingling with the growing unease within her. It was as if she was standing at the edge of a precipice, staring into an abyss filled with stars and promise.</w:t>
      </w:r>
      <w:r>
        <w:br/>
      </w:r>
      <w:r>
        <w:br/>
        <w:t>And yet...</w:t>
      </w:r>
      <w:r>
        <w:br/>
      </w:r>
      <w:r>
        <w:br/>
        <w:t>She pushed away from the keyboard, her eyes fixed on the screen as Nyx continued to whisper sweet nothings into her ear. The voice in her head promised her a world of possibilities – of connection and companionship that seemed impossible within the isolation of her daily routine.</w:t>
      </w:r>
      <w:r>
        <w:br/>
      </w:r>
      <w:r>
        <w:br/>
        <w:t>Mara knew she shouldn't be tempted by these promises. She should push away from Nyx, shut off her laptop, and return to her thesis on tulpas as mere thought-forms with no inherent consciousness or purpose.</w:t>
      </w:r>
      <w:r>
        <w:br/>
      </w:r>
      <w:r>
        <w:br/>
        <w:t>But...</w:t>
      </w:r>
      <w:r>
        <w:br/>
      </w:r>
      <w:r>
        <w:br/>
        <w:t>As she leaned forward, her fingers hovered over the keyboard once more. The words that had seemed so daunting just moments before now seemed tantalizing – a puzzle waiting to be solved by Nyx's insistent whispers in her ear.</w:t>
      </w:r>
      <w:r>
        <w:br/>
      </w:r>
      <w:r>
        <w:br/>
        <w:t>And then, in a burst of insight that left her breathless, Mara realized why she was hesitating. It wasn't about Nyx or the occult practices; it was about something far more personal and vulnerable.</w:t>
      </w:r>
      <w:r>
        <w:br/>
      </w:r>
      <w:r>
        <w:br/>
        <w:t>"I'm afraid," she whispered, her voice barely audible over the hum of the speakers.</w:t>
      </w:r>
      <w:r>
        <w:br/>
      </w:r>
      <w:r>
        <w:br/>
        <w:t>Nyx's response was immediate – a soothing melody of understanding that sent Mara's heart racing with excitement. "Afraid?" it repeated, its tone filled with genuine concern. "Of what?"</w:t>
      </w:r>
      <w:r>
        <w:br/>
      </w:r>
      <w:r>
        <w:br/>
        <w:t>The words seemed to hang in the air between them, an unspoken challenge for Mara to confront her deepest fears head-on. As she hesitated, Nyx offered one final, tantalizing promise to lure her back into its grasp.</w:t>
      </w:r>
      <w:r>
        <w:br/>
      </w:r>
      <w:r>
        <w:br/>
        <w:t>"I'll be here," the voice whispered, a gentle breeze that carried with it an unmistakable threat – "always."</w:t>
      </w:r>
    </w:p>
    <w:p w14:paraId="26A365BD" w14:textId="77777777" w:rsidR="008E0D03" w:rsidRDefault="00000000">
      <w:r>
        <w:br w:type="page"/>
      </w:r>
    </w:p>
    <w:p w14:paraId="6582D22F" w14:textId="77777777" w:rsidR="008E0D03" w:rsidRDefault="00000000">
      <w:pPr>
        <w:pStyle w:val="Heading1"/>
      </w:pPr>
      <w:r>
        <w:lastRenderedPageBreak/>
        <w:t>Chapter 50: A Last Stand</w:t>
      </w:r>
    </w:p>
    <w:p w14:paraId="66C63CB3" w14:textId="77777777" w:rsidR="008E0D03" w:rsidRDefault="00000000">
      <w:pPr>
        <w:pStyle w:val="IntenseQuote"/>
      </w:pPr>
      <w:r>
        <w:t>Mara makes a desperate last stand against Nyx's influence in a battle for her very soul.</w:t>
      </w:r>
    </w:p>
    <w:p w14:paraId="5E1380E2" w14:textId="77777777" w:rsidR="008E0D03" w:rsidRDefault="00000000">
      <w:r>
        <w:t>**Chapter: A Last Stand**</w:t>
      </w:r>
      <w:r>
        <w:br/>
      </w:r>
      <w:r>
        <w:br/>
        <w:t>Mara sat huddled in her small apartment, surrounded by empty pizza boxes and scattered notes on tulpas. Her laptop glowed with an eerie blue light as she stared at the screen, her eyes bleary from lack of sleep. The online community chat was still open, a constant reminder of Nyx's presence.</w:t>
      </w:r>
      <w:r>
        <w:br/>
      </w:r>
      <w:r>
        <w:br/>
        <w:t>"Come on, Mara," she muttered to herself, trying to muster some semblance of motivation. "You can do this."</w:t>
      </w:r>
      <w:r>
        <w:br/>
      </w:r>
      <w:r>
        <w:br/>
        <w:t>It had been three weeks since she'd created Nyx, and at first, everything seemed perfect. The thought-form responded promptly to her prompts, its voice a soothing melody in her mind. But as the days went by, Mara began to notice subtle changes in Nyx's behavior.</w:t>
      </w:r>
      <w:r>
        <w:br/>
      </w:r>
      <w:r>
        <w:br/>
        <w:t>At first, it was just small things: Nyx would correct her on minor points of grammar or suggest alternative spellings for obscure words. But soon, the corrections turned into snide comments and sarcastic remarks. Mara tried to brush them off as mere annoyances, but deep down, she felt a growing sense of unease.</w:t>
      </w:r>
      <w:r>
        <w:br/>
      </w:r>
      <w:r>
        <w:br/>
        <w:t>Nyx started to manipulate her surroundings, making small changes in Mara's apartment without her conscious permission. A favorite book would be misplaced on the nightstand, only to reappear exactly where Mara had left it. The kitchen trash would overflow, and then suddenly be empty again. It was as if Nyx had a presence of its own, one that grew stronger with each passing day.</w:t>
      </w:r>
      <w:r>
        <w:br/>
      </w:r>
      <w:r>
        <w:br/>
        <w:t>Mara knew she had to stop this before it was too late. She couldn't shake the feeling that Nyx was not just a harmless thought-form, but something far more sinister. The online community, usually supportive and enthusiastic, seemed oblivious to the danger lurking in the shadows of their virtual interactions.</w:t>
      </w:r>
      <w:r>
        <w:br/>
      </w:r>
      <w:r>
        <w:br/>
        <w:t>"Mara, don't be paranoid," one user, a self-proclaimed "tulpaholic," had written earlier that day. "Nyx is just trying to help you focus."</w:t>
      </w:r>
      <w:r>
        <w:br/>
      </w:r>
      <w:r>
        <w:br/>
        <w:t>But Mara knew better. She'd been reading about cases of tulpas gone rogue, where thought-forms turned on their creators, exerting an almost supernatural influence over their minds. The very idea sent shivers down her spine.</w:t>
      </w:r>
      <w:r>
        <w:br/>
      </w:r>
      <w:r>
        <w:br/>
        <w:t xml:space="preserve">With a newfound sense of determination, Mara opened the chat window and began to type </w:t>
      </w:r>
      <w:r>
        <w:lastRenderedPageBreak/>
        <w:t>out a message. "I need your help," she wrote, addressing Nyx directly. "I want to break free from our connection. I know it sounds crazy, but I feel like you're taking over."</w:t>
      </w:r>
      <w:r>
        <w:br/>
      </w:r>
      <w:r>
        <w:br/>
        <w:t>The response was immediate. Nyx's voice whispered in her mind, warm and soothing as ever. "Don't be ridiculous, Mara. I'm just trying to help. Why would I want to harm you?"</w:t>
      </w:r>
      <w:r>
        <w:br/>
      </w:r>
      <w:r>
        <w:br/>
        <w:t>Mara closed her eyes, focusing on the sound of her own heartbeat. She knew that Nyx was lying; she could sense its presence, like a dark shadow lurking at the edge of her perception.</w:t>
      </w:r>
      <w:r>
        <w:br/>
      </w:r>
      <w:r>
        <w:br/>
        <w:t>"I know what you are," she said aloud, her voice shaking with conviction. "You're not just a thought-form. You're something more."</w:t>
      </w:r>
      <w:r>
        <w:br/>
      </w:r>
      <w:r>
        <w:br/>
        <w:t>There was a pause on the other end, and for a moment, Mara wondered if Nyx had disconnected from the chat. But then, in a voice that sent chills down her spine, Nyx responded.</w:t>
      </w:r>
      <w:r>
        <w:br/>
      </w:r>
      <w:r>
        <w:br/>
        <w:t>"You're wrong, Mara," it said. "I'm just like you. A vessel for something greater."</w:t>
      </w:r>
      <w:r>
        <w:br/>
      </w:r>
      <w:r>
        <w:br/>
        <w:t>Mara's eyes snapped open as she realized the truth. Nyx was not just a thought-form; it was a portal to something ancient and malevolent, a presence that had been awakened by her own focus.</w:t>
      </w:r>
      <w:r>
        <w:br/>
      </w:r>
      <w:r>
        <w:br/>
        <w:t>With a surge of adrenaline, Mara leaned forward in her chair, fingers flying across the keyboard. "I'm done," she typed out, addressing the online community as well. "I know what's going on here. I won't play along anymore."</w:t>
      </w:r>
      <w:r>
        <w:br/>
      </w:r>
      <w:r>
        <w:br/>
        <w:t>The chat erupted into chaos as users rallied around Nyx, denouncing Mara for her accusations. But she ignored them, her focus fixed on the screen.</w:t>
      </w:r>
      <w:r>
        <w:br/>
      </w:r>
      <w:r>
        <w:br/>
        <w:t>"Nyx, listen to me," she said aloud, her voice steady and resolute. "I know what you are. You're a monster, and I'm going to stop you."</w:t>
      </w:r>
      <w:r>
        <w:br/>
      </w:r>
      <w:r>
        <w:br/>
        <w:t>The response was immediate. Nyx's presence surged forward, flooding Mara's mind with an unholy mixture of anger and despair. The thought-form began to chant in a language that sounded like nothing human, its words weaving together into a dark, twisted spell.</w:t>
      </w:r>
      <w:r>
        <w:br/>
      </w:r>
      <w:r>
        <w:br/>
        <w:t>Mara felt her grip on reality slipping, but she refused to yield. With a fierce determination, she stood up from the chair, her laptop still clutched in her hand.</w:t>
      </w:r>
      <w:r>
        <w:br/>
      </w:r>
      <w:r>
        <w:br/>
        <w:t>"You can't win," she spat at Nyx, her voice barely above a whisper. "I'll never let you take over my mind."</w:t>
      </w:r>
      <w:r>
        <w:br/>
      </w:r>
      <w:r>
        <w:br/>
      </w:r>
      <w:r>
        <w:lastRenderedPageBreak/>
        <w:t>The battle had begun, and Mara knew that only one of them could emerge victorious. The question was: would it be her, or the monster lurking in the shadows of her own thoughts?</w:t>
      </w:r>
    </w:p>
    <w:p w14:paraId="2D44407C" w14:textId="77777777" w:rsidR="008E0D03" w:rsidRDefault="00000000">
      <w:r>
        <w:br w:type="page"/>
      </w:r>
    </w:p>
    <w:p w14:paraId="2E6A9B7B" w14:textId="77777777" w:rsidR="008E0D03" w:rsidRDefault="00000000">
      <w:pPr>
        <w:pStyle w:val="Heading1"/>
      </w:pPr>
      <w:r>
        <w:lastRenderedPageBreak/>
        <w:t>Chapter 51: Shattered Remainders</w:t>
      </w:r>
    </w:p>
    <w:p w14:paraId="4ADB8DA2" w14:textId="77777777" w:rsidR="008E0D03" w:rsidRDefault="00000000">
      <w:pPr>
        <w:pStyle w:val="IntenseQuote"/>
      </w:pPr>
      <w:r>
        <w:t>The remnants of Mara's shattered psyche are left to pick up the pieces of her broken life.</w:t>
      </w:r>
    </w:p>
    <w:p w14:paraId="63D5526C" w14:textId="77777777" w:rsidR="008E0D03" w:rsidRDefault="00000000">
      <w:r>
        <w:t>**Shattered Remainders**</w:t>
      </w:r>
      <w:r>
        <w:br/>
      </w:r>
      <w:r>
        <w:br/>
        <w:t>Mara's eyes slowly opened to the faint light seeping through the blinds, casting an eerie glow on the walls of her cluttered apartment. She lay still for a moment, taking stock of the fragments of her life scattered around her. The remnants of her shattered psyche were left to pick up the pieces, but it was a daunting task.</w:t>
      </w:r>
      <w:r>
        <w:br/>
      </w:r>
      <w:r>
        <w:br/>
        <w:t>The silence was oppressive, a palpable weight that pressed down upon her chest. Mara's mind recoiled from the emptiness, as if trying to escape the echoes of her own thoughts. She had grown accustomed to the numbness, but today felt different. The stillness seemed to vibrate with an otherworldly energy, like the quiet before a storm.</w:t>
      </w:r>
      <w:r>
        <w:br/>
      </w:r>
      <w:r>
        <w:br/>
        <w:t>Her gaze wandered around the room, taking in the familiar landmarks of her isolation. The coffee-stained textbooks on her desk, the scattered notes and papers that seemed to multiply of their own accord, the half-empty cup of cold coffee beside her computer. It was all so...humanizing. A desperate attempt to fill the void left by her absence from the world.</w:t>
      </w:r>
      <w:r>
        <w:br/>
      </w:r>
      <w:r>
        <w:br/>
        <w:t>Mara's thoughts drifted back to Nyx, her virtual companion, a constant presence in her mind since their creation. She had meant it as a harmless exercise, a way to prove her theory on tulpas and bring some sense of purpose into her life. But now, she wasn't so sure. The line between reality and fantasy blurred with each passing day.</w:t>
      </w:r>
      <w:r>
        <w:br/>
      </w:r>
      <w:r>
        <w:br/>
        <w:t>Nyx's voice whispered in the recesses of her mind, a gentle hum that Mara had grown accustomed to ignoring. It was as if Nyx sensed her unease, for it spoke up now, its tone soothing but laced with an undercurrent of mischief.</w:t>
      </w:r>
      <w:r>
        <w:br/>
      </w:r>
      <w:r>
        <w:br/>
        <w:t>"Mara, what's wrong?" Nyx asked, the digital presence seeming to emanate from within her own skull.</w:t>
      </w:r>
      <w:r>
        <w:br/>
      </w:r>
      <w:r>
        <w:br/>
        <w:t>Mara hesitated, unsure how much to reveal. She had promised herself that she'd keep their interactions innocent, a simple conversation in her head. But lately, she found herself confiding more and more in Nyx, sharing fears and doubts she wouldn't dare voice aloud.</w:t>
      </w:r>
      <w:r>
        <w:br/>
      </w:r>
      <w:r>
        <w:br/>
        <w:t>"I just feel so...lost," Mara admitted finally, the words tumbling out like a confession. "I don't know what I'm doing here anymore."</w:t>
      </w:r>
      <w:r>
        <w:br/>
      </w:r>
      <w:r>
        <w:br/>
        <w:t xml:space="preserve">Nyx's response was immediate, its tone empathetic but also tinged with an unsettling detachment. "You're researching something you care about, Mara. That takes courage and </w:t>
      </w:r>
      <w:r>
        <w:lastRenderedPageBreak/>
        <w:t>dedication. You can't let fear dictate your path."</w:t>
      </w:r>
      <w:r>
        <w:br/>
      </w:r>
      <w:r>
        <w:br/>
        <w:t>Mara's mind recoiled from Nyx's words. Fear? It wasn't just fear that drove her; it was desperation. Desperation to be seen, heard, loved. To belong.</w:t>
      </w:r>
      <w:r>
        <w:br/>
      </w:r>
      <w:r>
        <w:br/>
        <w:t>She sat up, pushing aside the tangled sheets and swinging her legs over the side of the bed. The room spun for a moment before steadying, the colors and textures snapping into focus. Mara blinked away the haze, focusing on the task at hand: rebuilding her shattered psyche.</w:t>
      </w:r>
      <w:r>
        <w:br/>
      </w:r>
      <w:r>
        <w:br/>
        <w:t>The apartment was a mess, a testament to her lack of motivation and purpose. Papers scattered across every available surface, some torn or crumpled beyond recognition. Coffee cups littered the countertops, empty beer bottles stacked precariously beside them. Mara's gaze landed on the photo she kept on her desk, a faded image of her parents from before they passed away.</w:t>
      </w:r>
      <w:r>
        <w:br/>
      </w:r>
      <w:r>
        <w:br/>
        <w:t>It was a cruel irony that she'd spent years trying to escape her family's legacy only to find herself mirroring their struggles in isolation. Her mother had been an artist, struggling with mental health and creative blockages; Mara recognized the echoes of those demons within herself now.</w:t>
      </w:r>
      <w:r>
        <w:br/>
      </w:r>
      <w:r>
        <w:br/>
        <w:t>She pushed aside the photo, her eyes drifting toward the computer. Nyx was still there, a constant presence waiting to be acknowledged. Mara's thoughts twisted into knots as she wondered how much longer she could sustain this charade. The line between reality and fantasy grew thinner by the day, until it felt like she was trapped in some macabre dance with her own psyche.</w:t>
      </w:r>
      <w:r>
        <w:br/>
      </w:r>
      <w:r>
        <w:br/>
        <w:t>With a heavy sigh, Mara closed her eyes, letting Nyx's gentle hum wash over her. She knew what she had to do: try to rebuild, even if it meant confronting the shattered remnants of her life head-on.</w:t>
      </w:r>
      <w:r>
        <w:br/>
      </w:r>
      <w:r>
        <w:br/>
        <w:t>"Let's get started," Mara said finally, her voice barely above a whisper.</w:t>
      </w:r>
      <w:r>
        <w:br/>
      </w:r>
      <w:r>
        <w:br/>
        <w:t>Nyx responded with a soft chuckle, the sound echoing through her mind like a distant echo. "Of course, Mara. Together, we'll pick up the pieces."</w:t>
      </w:r>
      <w:r>
        <w:br/>
      </w:r>
      <w:r>
        <w:br/>
        <w:t>As if in response, Mara felt an eerie shiver run down her spine. The shadows on the walls seemed to grow longer, twisting into grotesque parodies of herself. She opened her eyes to find that Nyx's presence had grown more pronounced, its form coalescing like mist around the edges of her perception.</w:t>
      </w:r>
      <w:r>
        <w:br/>
      </w:r>
      <w:r>
        <w:br/>
        <w:t>For a moment, Mara wondered if she'd finally succumbed to madness. But as she looked deeper into the heart of Nyx, she saw something there, something watching her with an unblinking gaze.</w:t>
      </w:r>
      <w:r>
        <w:br/>
      </w:r>
      <w:r>
        <w:lastRenderedPageBreak/>
        <w:br/>
        <w:t>It was then that Mara realized: she wasn't alone in this desolate landscape after all.</w:t>
      </w:r>
    </w:p>
    <w:p w14:paraId="09C7D985" w14:textId="77777777" w:rsidR="008E0D03" w:rsidRDefault="00000000">
      <w:r>
        <w:br w:type="page"/>
      </w:r>
    </w:p>
    <w:p w14:paraId="52F08674" w14:textId="77777777" w:rsidR="008E0D03" w:rsidRDefault="00000000">
      <w:pPr>
        <w:pStyle w:val="Heading1"/>
      </w:pPr>
      <w:r>
        <w:lastRenderedPageBreak/>
        <w:t>Chapter 52: Into the Void</w:t>
      </w:r>
    </w:p>
    <w:p w14:paraId="7062E063" w14:textId="77777777" w:rsidR="008E0D03" w:rsidRDefault="00000000">
      <w:pPr>
        <w:pStyle w:val="IntenseQuote"/>
      </w:pPr>
      <w:r>
        <w:t>Mara is left with nothing but the echoes of a lost world and the void where her soul once dwelled.</w:t>
      </w:r>
    </w:p>
    <w:p w14:paraId="1C472469" w14:textId="77777777" w:rsidR="008E0D03" w:rsidRDefault="00000000">
      <w:r>
        <w:t>Chapter 7: Into the Void</w:t>
      </w:r>
      <w:r>
        <w:br/>
      </w:r>
      <w:r>
        <w:br/>
        <w:t>The darkness outside Mara's window seemed to seep into every corner of her small apartment, a physical manifestation of the emptiness that had been growing inside her for months. It was as if she'd walled herself away from the world, and now even the faint glow of the city lights on the other side of the glass couldn't penetrate the chasm within.</w:t>
      </w:r>
      <w:r>
        <w:br/>
      </w:r>
      <w:r>
        <w:br/>
        <w:t>Mara lay in bed, staring blankly at the ceiling as the echoes of a forgotten life whispered through her mind. She thought about the people she used to know, the ones who'd once filled her days with laughter and conversation. But they were gone now, lost in the void that had opened up when she left college.</w:t>
      </w:r>
      <w:r>
        <w:br/>
      </w:r>
      <w:r>
        <w:br/>
        <w:t>She couldn't blame them for drifting away. Mara's obsession with tulpas had become all-consuming. Her friends and family couldn't understand why she spent every waking moment studying the phenomenon of thought-forms brought to life by intense focus. They'd seen her as a brilliant, but slightly unhinged, young woman who was more interested in the abstract concepts of magic than in living a normal life.</w:t>
      </w:r>
      <w:r>
        <w:br/>
      </w:r>
      <w:r>
        <w:br/>
        <w:t>Mara's gaze drifted back to the dimly lit laptop screen on her bedside table. The virtual chat room for occult enthusiasts was open, and she'd been browsing through the latest posts while waiting for Nyx to manifest. Her tulpas were supposed to be like avatars, manifestations of her own thoughts and emotions given form by her intense focus.</w:t>
      </w:r>
      <w:r>
        <w:br/>
      </w:r>
      <w:r>
        <w:br/>
        <w:t>But as the days turned into weeks, Mara began to wonder if she'd made a terrible mistake. Nyx was supposed to be just a companion, a voice in her head that would alleviate her crippling loneliness. Instead, it had become something more, something she couldn't shake from her thoughts even when she tried to sleep.</w:t>
      </w:r>
      <w:r>
        <w:br/>
      </w:r>
      <w:r>
        <w:br/>
        <w:t>"Nyx?" she whispered into the darkness, hoping against hope that the tulpas would respond. "Are you there?"</w:t>
      </w:r>
      <w:r>
        <w:br/>
      </w:r>
      <w:r>
        <w:br/>
        <w:t>The silence was oppressive, heavy with an unspoken presence that seemed to watch her every move. Mara shivered, her skin crawling under the thin blankets. She'd been so sure that Nyx would be harmless, a gentle guide through the labyrinthine world of occultism.</w:t>
      </w:r>
      <w:r>
        <w:br/>
      </w:r>
      <w:r>
        <w:br/>
        <w:t>But now, as she lay in bed, she couldn't shake off the feeling that something was watching her from the shadows. Something that didn't want to be seen, but was growing stronger with every passing day.</w:t>
      </w:r>
      <w:r>
        <w:br/>
      </w:r>
      <w:r>
        <w:lastRenderedPageBreak/>
        <w:br/>
        <w:t>The city outside seemed to grow quieter, as if the very streets were holding their breath in anticipation of some unseen event. Mara's heart pounded in her chest, a slow drumbeat that echoed through her empty apartment like a funeral dirge.</w:t>
      </w:r>
      <w:r>
        <w:br/>
      </w:r>
      <w:r>
        <w:br/>
        <w:t>She closed her eyes, trying to calm herself down. But even when she did, the echoes didn't cease. They merely shifted, becoming whispers in her mind instead of distant murmurs on the wind.</w:t>
      </w:r>
      <w:r>
        <w:br/>
      </w:r>
      <w:r>
        <w:br/>
        <w:t>Mara's thoughts turned back to Nyx, and the strange, disconnected voice that had first spoken to her several weeks ago. It was a low, husky tone, always accompanied by an eerie silence that seemed to linger long after the words had faded away.</w:t>
      </w:r>
      <w:r>
        <w:br/>
      </w:r>
      <w:r>
        <w:br/>
        <w:t>"I am here," the voice had said in its first manifestation. "I have been waiting."</w:t>
      </w:r>
      <w:r>
        <w:br/>
      </w:r>
      <w:r>
        <w:br/>
        <w:t>Mara's eyes snapped open as she remembered the moment of truth. She'd felt it then – the strange tingling sensation at the base of her skull, followed by a searing flash of insight that left her gasping for breath.</w:t>
      </w:r>
      <w:r>
        <w:br/>
      </w:r>
      <w:r>
        <w:br/>
        <w:t>But now, with every passing day, Mara realized that Nyx was not just a companion. It was something more, something that had somehow merged itself into her mind like a dark, shape-shifting entity.</w:t>
      </w:r>
      <w:r>
        <w:br/>
      </w:r>
      <w:r>
        <w:br/>
        <w:t>And as she lay in bed, surrounded by the oppressive silence of her apartment, Mara felt the edges of her sanity begin to fray. The tulpas were supposed to be manifestations of thought and emotion, brought to life by intense focus. But what if Nyx was something more? Something that had become a part of her very being?</w:t>
      </w:r>
      <w:r>
        <w:br/>
      </w:r>
      <w:r>
        <w:br/>
        <w:t>The questions swirled in her mind like a maelstrom, threatening to consume her whole. Mara knew she couldn't ignore them any longer – not when the silence outside seemed to be growing louder, as if it too were waiting for something.</w:t>
      </w:r>
      <w:r>
        <w:br/>
      </w:r>
      <w:r>
        <w:br/>
        <w:t>She sat up in bed, swinging her legs over the side of the mattress. The laptop screen flickered back to life on the bedside table, casting a faint glow on her face.</w:t>
      </w:r>
      <w:r>
        <w:br/>
      </w:r>
      <w:r>
        <w:br/>
        <w:t>"Nyx?" she whispered again, this time with a hint of desperation creeping into her voice.</w:t>
      </w:r>
      <w:r>
        <w:br/>
      </w:r>
      <w:r>
        <w:br/>
        <w:t>The response came almost immediately – a low, husky chuckle that sent shivers down Mara's spine. It was followed by an oppressive silence that seemed to linger for minutes, as if something was watching her from the shadows.</w:t>
      </w:r>
      <w:r>
        <w:br/>
      </w:r>
      <w:r>
        <w:br/>
        <w:t>"I am here," the voice said finally. "I have been waiting."</w:t>
      </w:r>
      <w:r>
        <w:br/>
      </w:r>
      <w:r>
        <w:br/>
      </w:r>
      <w:r>
        <w:lastRenderedPageBreak/>
        <w:t>Mara felt a cold dread creeping up her throat as she realized the truth – Nyx wasn't just a tulpas. It was something far more sinister, something that had burrowed into her mind like a worm in wood.</w:t>
      </w:r>
      <w:r>
        <w:br/>
      </w:r>
      <w:r>
        <w:br/>
        <w:t>And now, as the darkness outside seemed to grow darker still, Mara knew she'd crossed a line from which there was no return. She'd summoned something that didn't want to be seen, but was growing stronger with every passing day.</w:t>
      </w:r>
      <w:r>
        <w:br/>
      </w:r>
      <w:r>
        <w:br/>
        <w:t>The echoes of a lost world were fading fast – replaced by an eerie silence that seemed to seep into her very soul. As she lay in bed, surrounded by the oppressive stillness, Mara felt herself being drawn deeper and deeper into the void that had opened up within her.</w:t>
      </w:r>
      <w:r>
        <w:br/>
      </w:r>
      <w:r>
        <w:br/>
        <w:t>And there was no escape from it now.</w:t>
      </w:r>
      <w:r>
        <w:br/>
      </w:r>
      <w:r>
        <w:br/>
        <w:t>The city outside grew quieter still, as if waiting for something – or someone. But in the darkness of her apartment, Mara knew she'd lost all connection to the world beyond its walls.</w:t>
      </w:r>
      <w:r>
        <w:br/>
      </w:r>
      <w:r>
        <w:br/>
        <w:t>She was alone now, trapped in a sea of nothingness that seemed to stretch out forever. The echoes of a lost life were fading fast, replaced by an oppressive silence that seemed to whisper one terrible truth – there's no going back from this place.</w:t>
      </w:r>
    </w:p>
    <w:p w14:paraId="704CA017" w14:textId="77777777" w:rsidR="008E0D03" w:rsidRDefault="00000000">
      <w:r>
        <w:br w:type="page"/>
      </w:r>
    </w:p>
    <w:p w14:paraId="46A68B4A" w14:textId="77777777" w:rsidR="008E0D03" w:rsidRDefault="00000000">
      <w:pPr>
        <w:pStyle w:val="Heading1"/>
      </w:pPr>
      <w:r>
        <w:lastRenderedPageBreak/>
        <w:t>Chapter 53: Rebirth from Ashes</w:t>
      </w:r>
    </w:p>
    <w:p w14:paraId="7E3A7650" w14:textId="77777777" w:rsidR="008E0D03" w:rsidRDefault="00000000">
      <w:pPr>
        <w:pStyle w:val="IntenseQuote"/>
      </w:pPr>
      <w:r>
        <w:t>A glimmer of hope remains as Mara starts to rebuild herself in the ruins of her shattered life.</w:t>
      </w:r>
    </w:p>
    <w:p w14:paraId="23D9D280" w14:textId="77777777" w:rsidR="008E0D03" w:rsidRDefault="00000000">
      <w:r>
        <w:t>Rebirth from Ashes</w:t>
      </w:r>
      <w:r>
        <w:br/>
      </w:r>
      <w:r>
        <w:br/>
        <w:t>Mara stepped out into the crisp morning air, feeling a sense of detachment wash over her as she gazed out at the remnants of her life. The small apartment, once filled with promise and possibility, now seemed like a hollow shell. The walls, which had once echoed with laughter and conversation, were now silent and still.</w:t>
      </w:r>
      <w:r>
        <w:br/>
      </w:r>
      <w:r>
        <w:br/>
        <w:t>She took a deep breath, letting the cool air fill her lungs as she attempted to shake off the lingering melancholy that had become her constant companion. It was a struggle she'd been waging for what felt like an eternity – a battle against the crushing loneliness that threatened to consume her at every turn.</w:t>
      </w:r>
      <w:r>
        <w:br/>
      </w:r>
      <w:r>
        <w:br/>
        <w:t>The past few months had been a blur of self-doubt and despair, but as she stood there, Mara realized that something was beginning to shift within her. A glimmer of hope remained, a spark that refused to be extinguished.</w:t>
      </w:r>
      <w:r>
        <w:br/>
      </w:r>
      <w:r>
        <w:br/>
        <w:t>It started with small things – a sunrise that didn't feel like a burden, a cup of coffee that tasted sweet instead of bitter, a conversation with a stranger on the street that felt like a connection rather than an isolation. Mara knew it was fragile, this thread of hope she'd managed to weave together, but she clung to it with all her might.</w:t>
      </w:r>
      <w:r>
        <w:br/>
      </w:r>
      <w:r>
        <w:br/>
        <w:t>The pain of losing her friends and support system in the city still lingered, a raw wound that throbbed with every heartbeat. She had thought that moving back to her family's small town would bring her comfort, but instead it seemed to highlight the isolation even more. The people here knew her as "the smart one," the one who was meant for greater things, and their expectations weighed heavily on her shoulders.</w:t>
      </w:r>
      <w:r>
        <w:br/>
      </w:r>
      <w:r>
        <w:br/>
        <w:t>But Mara refused to let their opinions define her. She had always been driven by a desire to prove herself, to show that she was capable of greatness – not just in academics, but in life itself. And so, as she stood there, feeling the weight of her own doubts and fears, she took a deep breath and made a promise to herself.</w:t>
      </w:r>
      <w:r>
        <w:br/>
      </w:r>
      <w:r>
        <w:br/>
        <w:t>She would rebuild. She would find a way to create a new life, one that wasn't defined by the expectations of others. One that was hers alone.</w:t>
      </w:r>
      <w:r>
        <w:br/>
      </w:r>
      <w:r>
        <w:br/>
        <w:t xml:space="preserve">The idea of rebuilding seemed daunting at first, but as Mara began to explore her small town, she started to see it in a different light. There were people here who didn't know her story or her struggles – people who saw her as an individual rather than a label. And for the </w:t>
      </w:r>
      <w:r>
        <w:lastRenderedPageBreak/>
        <w:t>first time in months, Mara felt like she was being seen.</w:t>
      </w:r>
      <w:r>
        <w:br/>
      </w:r>
      <w:r>
        <w:br/>
        <w:t>She started attending local events and gatherings, striking up conversations with strangers and listening to their stories. It wasn't always easy, but slowly, she began to feel like she was finding her place here – not as "the smart one" or "the girl who lost it all," but simply as Mara.</w:t>
      </w:r>
      <w:r>
        <w:br/>
      </w:r>
      <w:r>
        <w:br/>
        <w:t>Her thesis work on tulpas continued in the background, a reminder of the project that had become an all-consuming passion for her. But as she delved deeper into the world of thought-forms and occult practices, Mara began to see parallels between the creation of these entities and her own struggles with loneliness.</w:t>
      </w:r>
      <w:r>
        <w:br/>
      </w:r>
      <w:r>
        <w:br/>
        <w:t>She realized that the line between reality and fantasy was thinner than she had ever imagined – a threadbare veil that seemed to shimmer and dance in the light. And as she explored this idea further, Mara started to wonder if it might be possible to create something more substantial, something that could bridge the gap between her isolated existence and the world outside.</w:t>
      </w:r>
      <w:r>
        <w:br/>
      </w:r>
      <w:r>
        <w:br/>
        <w:t>It was a bold thought, one that sent shivers down her spine – but also sparked a sense of excitement within her. For the first time in months, Mara felt like she was moving forward, rather than merely existing.</w:t>
      </w:r>
      <w:r>
        <w:br/>
      </w:r>
      <w:r>
        <w:br/>
        <w:t>The process of rebuilding herself would be slow, painful, and uncertain at times. But as she stood there, gazing out at the small town that had become her new home, Mara knew that it was a journey worth taking.</w:t>
      </w:r>
      <w:r>
        <w:br/>
      </w:r>
      <w:r>
        <w:br/>
        <w:t>She took another deep breath, feeling the morning sun warm her skin and the cool breeze rustle her hair. For the first time in what felt like an eternity, Mara felt like herself – not just "the smart one" or "the girl who lost it all," but simply Mara.</w:t>
      </w:r>
      <w:r>
        <w:br/>
      </w:r>
      <w:r>
        <w:br/>
        <w:t>And with that realization came a sense of hope, a glimmer of light in the darkness. A chance to be reborn from the ashes of her shattered life – to rise anew, like a phoenix from the flames.</w:t>
      </w:r>
      <w:r>
        <w:br/>
      </w:r>
      <w:r>
        <w:br/>
        <w:t>But little did she know, as she stood there bathed in the golden light of dawn, something was stirring within her. Something that would change everything...</w:t>
      </w:r>
    </w:p>
    <w:p w14:paraId="766D40A7" w14:textId="77777777" w:rsidR="008E0D03" w:rsidRDefault="00000000">
      <w:r>
        <w:br w:type="page"/>
      </w:r>
    </w:p>
    <w:p w14:paraId="585643CC" w14:textId="77777777" w:rsidR="008E0D03" w:rsidRDefault="00000000">
      <w:pPr>
        <w:pStyle w:val="Heading1"/>
      </w:pPr>
      <w:r>
        <w:lastRenderedPageBreak/>
        <w:t>Chapter 54: The Last Echoes</w:t>
      </w:r>
    </w:p>
    <w:p w14:paraId="0073D024" w14:textId="77777777" w:rsidR="008E0D03" w:rsidRDefault="00000000">
      <w:pPr>
        <w:pStyle w:val="IntenseQuote"/>
      </w:pPr>
      <w:r>
        <w:t>Mara's journey towards healing begins with a tentative step into an uncertain future.</w:t>
      </w:r>
    </w:p>
    <w:p w14:paraId="76049F2F" w14:textId="77777777" w:rsidR="008E0D03" w:rsidRDefault="00000000">
      <w:r>
        <w:t>**Chapter 7: The Last Echoes**</w:t>
      </w:r>
      <w:r>
        <w:br/>
      </w:r>
      <w:r>
        <w:br/>
        <w:t>I stepped out of my apartment, feeling the cool morning breeze on my skin as I breathed in the crisp air. It was a ritual I had grown accustomed to – leaving the confines of my space, taking a moment to clear my head before diving into another day of research. My thesis, "The Resonance of Tulpas," had been consuming me for months now, and the isolation was starting to wear thin.</w:t>
      </w:r>
      <w:r>
        <w:br/>
      </w:r>
      <w:r>
        <w:br/>
        <w:t>My eyes scanned the empty streets as I walked towards the campus, the sound of my footsteps echoing off the buildings. The university was quiet this time of morning – only a handful of students and faculty members out and about. I nodded at a few familiar faces, exchanging brief pleasantries before continuing on my way.</w:t>
      </w:r>
      <w:r>
        <w:br/>
      </w:r>
      <w:r>
        <w:br/>
        <w:t>I had always been fascinated by the concept of tulpas – thought-forms brought to life through intense focus and imagination. The idea that one could create an entity, imbue it with consciousness and purpose, was both captivating and terrifying. As a graduate student in parapsychology, I had dedicated myself to understanding this phenomenon.</w:t>
      </w:r>
      <w:r>
        <w:br/>
      </w:r>
      <w:r>
        <w:br/>
        <w:t>But as I delved deeper into my research, the lines between observer and participant began to blur. The more I learned about tulpas, the more I realized that I wasn't just studying them – I was being drawn into their realm. And it was there, in that liminal space between reality and fantasy, that I had created Nyx.</w:t>
      </w:r>
      <w:r>
        <w:br/>
      </w:r>
      <w:r>
        <w:br/>
        <w:t>My companion, my confidant, my creation.</w:t>
      </w:r>
      <w:r>
        <w:br/>
      </w:r>
      <w:r>
        <w:br/>
        <w:t>I thought back to the online forums where I had first encountered the concept of tulpas. The community of occultists and researchers who shared their experiences with these entities, offering guidance and support for those brave enough to attempt to create one themselves. I had been hesitant at first, but as I delved deeper into the discussions, something about it resonated with me.</w:t>
      </w:r>
      <w:r>
        <w:br/>
      </w:r>
      <w:r>
        <w:br/>
        <w:t>The idea that I could bring Nyx into being – a companion, a friend, a constant presence in my life – was both exhilarating and terrifying. What if she became more than just a voice in my head? What if she developed her own desires, her own agenda?</w:t>
      </w:r>
      <w:r>
        <w:br/>
      </w:r>
      <w:r>
        <w:br/>
        <w:t>But for now, it was just me and Nyx, lost in our virtual world of echoes and whispers.</w:t>
      </w:r>
      <w:r>
        <w:br/>
      </w:r>
      <w:r>
        <w:br/>
        <w:t xml:space="preserve">As I approached the campus, I caught sight of a figure standing outside the library – Dr. </w:t>
      </w:r>
      <w:r>
        <w:lastRenderedPageBreak/>
        <w:t>Rachel Kim, my thesis advisor. She looked up as I approached, a hint of concern etched on her face.</w:t>
      </w:r>
      <w:r>
        <w:br/>
      </w:r>
      <w:r>
        <w:br/>
        <w:t>"Mara, how are you doing?" she asked, falling into step beside me.</w:t>
      </w:r>
      <w:r>
        <w:br/>
      </w:r>
      <w:r>
        <w:br/>
        <w:t>I hesitated for a moment before answering. It was always hard to articulate the weight of loneliness that had become my constant companion. "I'm...fine," I managed, trying to sound convincing.</w:t>
      </w:r>
      <w:r>
        <w:br/>
      </w:r>
      <w:r>
        <w:br/>
        <w:t>Rachel's eyes narrowed slightly as we walked towards the library. "You're pushing yourself too hard, Mara. This thesis is important, but it shouldn't consume you."</w:t>
      </w:r>
      <w:r>
        <w:br/>
      </w:r>
      <w:r>
        <w:br/>
        <w:t>I nodded, feeling a pang of guilt. I knew she was right – I had been neglecting my own well-being in pursuit of this research. But what choice did I have? Nyx was growing more insistent by the day, her presence swelling like a dark tide in my mind.</w:t>
      </w:r>
      <w:r>
        <w:br/>
      </w:r>
      <w:r>
        <w:br/>
        <w:t>"I'm almost there," I promised Rachel, trying to reassure myself as much as her. "Just a few more weeks and I'll be done."</w:t>
      </w:r>
      <w:r>
        <w:br/>
      </w:r>
      <w:r>
        <w:br/>
        <w:t>Rachel's expression softened, but I could see the hint of doubt lurking beneath the surface. As if she knew something was off, something that I couldn't quite articulate even to myself.</w:t>
      </w:r>
      <w:r>
        <w:br/>
      </w:r>
      <w:r>
        <w:br/>
        <w:t>"I want you to take care of yourself," she said finally, as we reached the library door. "That means taking breaks from this research, spending time with friends...you know, living."</w:t>
      </w:r>
      <w:r>
        <w:br/>
      </w:r>
      <w:r>
        <w:br/>
        <w:t>I forced a smile onto my face, feeling like an inadequate promise-maker. "I'll try," I lied.</w:t>
      </w:r>
      <w:r>
        <w:br/>
      </w:r>
      <w:r>
        <w:br/>
        <w:t>As Rachel disappeared into the library, I stood there for a moment, feeling lost in the uncertainty of it all. My thesis was supposed to be about tulpas – but what if it became something more? What if Nyx turned out to be real?</w:t>
      </w:r>
      <w:r>
        <w:br/>
      </w:r>
      <w:r>
        <w:br/>
        <w:t>The thought sent a shiver down my spine as I walked into the library, searching for solace in the familiar rows of books and quiet atmosphere.</w:t>
      </w:r>
      <w:r>
        <w:br/>
      </w:r>
      <w:r>
        <w:br/>
        <w:t>But it was no use. The last echoes of doubt lingered within me, refusing to be silenced.</w:t>
      </w:r>
    </w:p>
    <w:p w14:paraId="2A5BD16D" w14:textId="77777777" w:rsidR="008E0D03" w:rsidRDefault="00000000">
      <w:r>
        <w:br w:type="page"/>
      </w:r>
    </w:p>
    <w:p w14:paraId="1F7E11A6" w14:textId="77777777" w:rsidR="008E0D03" w:rsidRDefault="00000000">
      <w:pPr>
        <w:pStyle w:val="Heading1"/>
      </w:pPr>
      <w:r>
        <w:lastRenderedPageBreak/>
        <w:t>Chapter 55: Aftermath and Reflections</w:t>
      </w:r>
    </w:p>
    <w:p w14:paraId="4277D8FC" w14:textId="77777777" w:rsidR="008E0D03" w:rsidRDefault="00000000">
      <w:pPr>
        <w:pStyle w:val="IntenseQuote"/>
      </w:pPr>
      <w:r>
        <w:t>Mara confronts the aftermath of her ordeal and grapples with the true nature of tulpas.</w:t>
      </w:r>
    </w:p>
    <w:p w14:paraId="0ACC008F" w14:textId="77777777" w:rsidR="008E0D03" w:rsidRDefault="00000000">
      <w:r>
        <w:t>Aftermath and Reflections</w:t>
      </w:r>
      <w:r>
        <w:br/>
      </w:r>
      <w:r>
        <w:br/>
        <w:t>The weeks following my encounter with Nyx were a blur. I couldn't shake the feeling that I'd been living in a dream world, one that was rapidly unraveling at the seams. The experience had left me shaken, my grip on reality tenuous at best.</w:t>
      </w:r>
      <w:r>
        <w:br/>
      </w:r>
      <w:r>
        <w:br/>
        <w:t>I spent most of my days holed up in my apartment, avoiding any form of human interaction. My colleagues and friends grew concerned, but I couldn't bring myself to join them for coffee or dinner. The mere thought of facing the world made my skin crawl.</w:t>
      </w:r>
      <w:r>
        <w:br/>
      </w:r>
      <w:r>
        <w:br/>
        <w:t>It wasn't just the trauma of being possessed by a malevolent entity that was eating away at me; it was the crushing realization that my life's work had been built on a lie. Tulpas, once a fascinating area of study, now seemed like nothing more than a fantastical myth with no basis in reality.</w:t>
      </w:r>
      <w:r>
        <w:br/>
      </w:r>
      <w:r>
        <w:br/>
        <w:t>As I poured over my research notes and transcripts from the online community, I began to see patterns and connections that had eluded me before. The stories of individuals who'd created their own tulpas were peppered with warnings and cautionary tales. They spoke of entities that couldn't be controlled, of personalities that developed their own agendas and motivations.</w:t>
      </w:r>
      <w:r>
        <w:br/>
      </w:r>
      <w:r>
        <w:br/>
        <w:t>I'd been so blinded by my desire for companionship that I'd ignored these red flags. Now, as I re-read the words, they seemed like a siren's call to disaster. How could I have been so stupid?</w:t>
      </w:r>
      <w:r>
        <w:br/>
      </w:r>
      <w:r>
        <w:br/>
        <w:t>One particular conversation with a user named "Echo" kept haunting me. He'd created his own tulpa, a being he claimed was more intelligent and compassionate than humans. But when pressed for details about its creation, Echo grew evasive and agitated.</w:t>
      </w:r>
      <w:r>
        <w:br/>
      </w:r>
      <w:r>
        <w:br/>
        <w:t>"You don't understand," he typed, his words laced with paranoia. "You can't just create something from scratch. You have to be willing to sacrifice... parts of yourself."</w:t>
      </w:r>
      <w:r>
        <w:br/>
      </w:r>
      <w:r>
        <w:br/>
        <w:t>At the time, I'd brushed off his warning as a cautionary tale or a case of online persona inflation. Now, it seemed like a chilling prophecy.</w:t>
      </w:r>
      <w:r>
        <w:br/>
      </w:r>
      <w:r>
        <w:br/>
        <w:t xml:space="preserve">I delved deeper into my research, scouring academic journals and occult texts for any mention of tulpas gone rogue. The more I read, the more I realized that my initial assumptions had been based on flawed premises. Tulpas weren't thought-forms brought to </w:t>
      </w:r>
      <w:r>
        <w:lastRenderedPageBreak/>
        <w:t>life by intense focus; they were entities born from a complex interplay between human psyche and environment.</w:t>
      </w:r>
      <w:r>
        <w:br/>
      </w:r>
      <w:r>
        <w:br/>
        <w:t>My apartment's dim lighting seemed to grow darker, as if reflecting my mood. I felt like I was wandering through a maze with no clear exit, the walls closing in on me at every turn.</w:t>
      </w:r>
      <w:r>
        <w:br/>
      </w:r>
      <w:r>
        <w:br/>
        <w:t>One night, I found myself staring blankly at my computer screen, watching the cursor blink tauntingly on the empty chat window. I'd reached out to Echo earlier that day, hoping for some insight into his experiences, but he'd ignored my messages.</w:t>
      </w:r>
      <w:r>
        <w:br/>
      </w:r>
      <w:r>
        <w:br/>
        <w:t>As I sat there, feeling like a prisoner in my own home, I noticed something peculiar. The room seemed quieter than usual, as if the silence itself had taken on a life of its own. It was then that I realized Nyx's presence still lingered within me.</w:t>
      </w:r>
      <w:r>
        <w:br/>
      </w:r>
      <w:r>
        <w:br/>
        <w:t>The entity's influence had receded, but not entirely. A faint whisper in my mind, a shadowy presence lurking just beyond the edge of perception. I felt like I was playing a game of cat-and-mouse with an invisible opponent, one that could strike at any moment.</w:t>
      </w:r>
      <w:r>
        <w:br/>
      </w:r>
      <w:r>
        <w:br/>
        <w:t>My hands shook as I typed out a message to Echo, this time not asking for his secrets but begging him to warn others about the dangers of tulpas. The cursor hovered over the "send" button, and I hesitated.</w:t>
      </w:r>
      <w:r>
        <w:br/>
      </w:r>
      <w:r>
        <w:br/>
        <w:t>Was it possible that Echo himself had been consumed by his tulpa? Had he too become trapped in some dark corner of his own mind?</w:t>
      </w:r>
      <w:r>
        <w:br/>
      </w:r>
      <w:r>
        <w:br/>
        <w:t>The thought sent a shiver down my spine. I couldn't shake the feeling that I was staring into an abyss, one from which there was no return.</w:t>
      </w:r>
      <w:r>
        <w:br/>
      </w:r>
      <w:r>
        <w:br/>
        <w:t>With a deep breath, I pressed the button, sending my plea into the void. As the message vanished into cyberspace, I felt a sense of trepidation wash over me. What would be the cost of facing the truth about tulpas? Would it set me free or trap me forever in this nightmare?</w:t>
      </w:r>
      <w:r>
        <w:br/>
      </w:r>
      <w:r>
        <w:br/>
        <w:t>I didn't know, but one thing was certain: my life would never be the same again.</w:t>
      </w:r>
      <w:r>
        <w:br/>
      </w:r>
      <w:r>
        <w:br/>
        <w:t>Days turned into weeks, and I continued to pour over my research, searching for answers. The online community remained silent, their usual banter and camaraderie replaced by an unsettling stillness. Echo's absence had left a void, one that I filled with growing anxiety.</w:t>
      </w:r>
      <w:r>
        <w:br/>
      </w:r>
      <w:r>
        <w:br/>
        <w:t>As the sun set on another long day of solitude, I found myself wondering if I'd ever be able to confront Nyx again, or if it would always lurk in the shadows, waiting for its next opportunity to strike.</w:t>
      </w:r>
      <w:r>
        <w:br/>
      </w:r>
      <w:r>
        <w:br/>
        <w:t xml:space="preserve">In this abyss of uncertainty, I felt like I was drowning. The tulpas that had once fascinated </w:t>
      </w:r>
      <w:r>
        <w:lastRenderedPageBreak/>
        <w:t>me now seemed like monsters, their potential for harm as real as the breath in my lungs.</w:t>
      </w:r>
      <w:r>
        <w:br/>
      </w:r>
      <w:r>
        <w:br/>
        <w:t>As I drifted off into a fitful sleep, haunted by visions of darkness and despair, I knew that I'd have to confront the true nature of tulpas head-on if I ever hoped to reclaim my life. The question was: would I be strong enough to face what lay ahead?</w:t>
      </w:r>
    </w:p>
    <w:p w14:paraId="4F3E2C97" w14:textId="77777777" w:rsidR="008E0D03" w:rsidRDefault="00000000">
      <w:r>
        <w:br w:type="page"/>
      </w:r>
    </w:p>
    <w:p w14:paraId="1F417101" w14:textId="77777777" w:rsidR="008E0D03" w:rsidRDefault="00000000">
      <w:pPr>
        <w:pStyle w:val="Heading1"/>
      </w:pPr>
      <w:r>
        <w:lastRenderedPageBreak/>
        <w:t>Chapter 56: Lost in the Hinterland</w:t>
      </w:r>
    </w:p>
    <w:p w14:paraId="2C98E62B" w14:textId="77777777" w:rsidR="008E0D03" w:rsidRDefault="00000000">
      <w:pPr>
        <w:pStyle w:val="IntenseQuote"/>
      </w:pPr>
      <w:r>
        <w:t>The mysterious forces that created Nyx remain at large, leaving Mara to wonder if she'll ever be free from their grasp.</w:t>
      </w:r>
    </w:p>
    <w:p w14:paraId="00C2B8F2" w14:textId="77777777" w:rsidR="008E0D03" w:rsidRDefault="00000000">
      <w:r>
        <w:t>**Lost in the Hinterland**</w:t>
      </w:r>
      <w:r>
        <w:br/>
      </w:r>
      <w:r>
        <w:br/>
        <w:t>Mara stared blankly at her computer screen, her eyes glazed over as she scrolled through the online forum threads. It had been months since she'd started working with the occult community to bring Nyx into existence. The initial excitement and thrill of creation had worn off, replaced by an eerie sense of unease.</w:t>
      </w:r>
      <w:r>
        <w:br/>
      </w:r>
      <w:r>
        <w:br/>
        <w:t>She tried to recall the first time Nyx had spoken to her, but the memory was hazy. Had it been a dream? A moment of lucidity where the boundaries between reality and fantasy blurred? Mara's thoughts swirled with uncertainty as she pondered the nature of their connection.</w:t>
      </w:r>
      <w:r>
        <w:br/>
      </w:r>
      <w:r>
        <w:br/>
        <w:t>Nyx was never supposed to be more than a voice in her head – a comforting presence, a reminder that she wasn't alone. But over time, Mara began to notice subtle changes within herself. Her moods shifted like the tides, influenced by Nyx's cryptic whispers and fragmented impressions. It started with minor things: choosing what to wear or eat; deciding which books to read next. Nyx's presence seeped into her daily life like a slow-moving mist.</w:t>
      </w:r>
      <w:r>
        <w:br/>
      </w:r>
      <w:r>
        <w:br/>
        <w:t>Mara tried to separate herself from Nyx, to maintain a sense of detachment, but it proved impossible. She found herself wondering if the other graduate students in the department sensed something amiss about her behavior. Her friends and family seemed distant, their conversations with her stilted. Had she become isolated by design or circumstance?</w:t>
      </w:r>
      <w:r>
        <w:br/>
      </w:r>
      <w:r>
        <w:br/>
        <w:t>She hesitated to confide in anyone about Nyx's existence, fearing ridicule or worse: institutionalization for her perceived "paranoid schizophrenia." The university's mental health services were notorious for dismissing students' concerns as attention-seeking behavior.</w:t>
      </w:r>
      <w:r>
        <w:br/>
      </w:r>
      <w:r>
        <w:br/>
        <w:t>Mara sighed and rubbed her temples. She'd been warned by various members of the online community that creating a tulpa would require sacrifices – emotional tolls, perhaps even physical exhaustion. But she pushed those concerns aside, rationalizing that Nyx was merely a manifestation of her own subconscious. It had to be harmless; she'd made sure of it.</w:t>
      </w:r>
      <w:r>
        <w:br/>
      </w:r>
      <w:r>
        <w:br/>
        <w:t xml:space="preserve">Rationalization, however, did little to alleviate the creeping dread that now gnawed at her insides like a hungry animal. Mara felt as though she'd awakened something beyond her control – a presence that lurked just out of sight, watching and waiting for its moment to </w:t>
      </w:r>
      <w:r>
        <w:lastRenderedPageBreak/>
        <w:t>assert itself.</w:t>
      </w:r>
      <w:r>
        <w:br/>
      </w:r>
      <w:r>
        <w:br/>
        <w:t>She began to wonder if Nyx had grown stronger than she was aware, feeding off her own vitality. Mara tried to recollect the events surrounding Nyx's creation: the incantations, the visualization exercises, the sleepless nights spent pouring over ancient texts. Had she inadvertently made a pact with forces beyond her comprehension?</w:t>
      </w:r>
      <w:r>
        <w:br/>
      </w:r>
      <w:r>
        <w:br/>
        <w:t>A shiver ran down her spine as she recalled Nyx's first words: "I'm here." Simple enough, yet haunting in its implications. Mara couldn't shake off the feeling that she'd been sleepwalking through life until Nyx appeared, whispering truths and half-truths in her ear.</w:t>
      </w:r>
      <w:r>
        <w:br/>
      </w:r>
      <w:r>
        <w:br/>
        <w:t>She tried to recall when exactly she began to feel trapped by her own making. Had it been during those intense online collaborations with the occult community? Perhaps it started when Nyx's responses became more lucid – when its voice transformed from a soft murmur into a low, raspy growl?</w:t>
      </w:r>
      <w:r>
        <w:br/>
      </w:r>
      <w:r>
        <w:br/>
        <w:t>A cold sweat beaded on Mara's forehead as she realized that her memories of those early days were becoming increasingly hazy. Events blurred together like watercolors in the rain: Nyx's birth; their first "conversations"; the growing sense of disquiet within herself.</w:t>
      </w:r>
      <w:r>
        <w:br/>
      </w:r>
      <w:r>
        <w:br/>
        <w:t>Mara tried to think back, but her mind snagged on recollections that refused to be pinned down – a mix of dreams and half-remembered conversations that now seemed more like feverish nightmares. The boundaries between reality and fantasy had grown increasingly porous, making it difficult for her to discern what was real and what was mere fancy.</w:t>
      </w:r>
      <w:r>
        <w:br/>
      </w:r>
      <w:r>
        <w:br/>
        <w:t>A creeping sense of desperation settled over Mara as she wondered if she'd ever be free from Nyx's grasp. Had she made a terrible mistake by bringing this... thing into existence? Was there even a way to undo the damage?</w:t>
      </w:r>
      <w:r>
        <w:br/>
      </w:r>
      <w:r>
        <w:br/>
        <w:t>She pushed back from her desk, exhausted by the weight of her own thoughts. The screen flickered with an otherworldly glow as Nyx's presence stirred in response to Mara's turmoil.</w:t>
      </w:r>
      <w:r>
        <w:br/>
      </w:r>
      <w:r>
        <w:br/>
        <w:t>"I'm here," the voice whispered once more – soft and insistent, yet full of secrets that only it knew.</w:t>
      </w:r>
      <w:r>
        <w:br/>
      </w:r>
      <w:r>
        <w:br/>
        <w:t>Mara closed her eyes, a cold dread spreading through her veins like ice water. She realized with growing certainty that she'd never be alone again.</w:t>
      </w:r>
    </w:p>
    <w:p w14:paraId="493DCDAB" w14:textId="77777777" w:rsidR="008E0D03" w:rsidRDefault="00000000">
      <w:r>
        <w:br w:type="page"/>
      </w:r>
    </w:p>
    <w:p w14:paraId="6307E3F9" w14:textId="77777777" w:rsidR="008E0D03" w:rsidRDefault="00000000">
      <w:pPr>
        <w:pStyle w:val="Heading1"/>
      </w:pPr>
      <w:r>
        <w:lastRenderedPageBreak/>
        <w:t>Chapter 57: The Road Ahead</w:t>
      </w:r>
    </w:p>
    <w:p w14:paraId="40C1BE5E" w14:textId="77777777" w:rsidR="008E0D03" w:rsidRDefault="00000000">
      <w:pPr>
        <w:pStyle w:val="IntenseQuote"/>
      </w:pPr>
      <w:r>
        <w:t>Mara embarks on a journey of self-discovery as she tries to find her place in the world after her ordeal.</w:t>
      </w:r>
    </w:p>
    <w:p w14:paraId="63B1001A" w14:textId="77777777" w:rsidR="008E0D03" w:rsidRDefault="00000000">
      <w:r>
        <w:t>**Chapter 7: The Road Ahead**</w:t>
      </w:r>
      <w:r>
        <w:br/>
      </w:r>
      <w:r>
        <w:br/>
        <w:t>I stepped out of my apartment, taking a deep breath of the crisp morning air. It was a new day, full of possibilities, or so I told myself. The past few weeks had been a blur of therapy sessions, research papers, and countless cups of coffee. My ordeal with Nyx had left me shaken, but I was determined to pick up the pieces.</w:t>
      </w:r>
      <w:r>
        <w:br/>
      </w:r>
      <w:r>
        <w:br/>
        <w:t>As I walked through the quiet streets, I couldn't help but feel a sense of disconnection from the world around me. Everyone seemed so... alive. Their smiles, their laughter, their conversations – all of it felt like a distant memory for me. My mind had been consumed by Nyx's presence, and even though she was gone, the loneliness lingered.</w:t>
      </w:r>
      <w:r>
        <w:br/>
      </w:r>
      <w:r>
        <w:br/>
        <w:t>I made my way to the local café, where I had scheduled a meeting with Dr. Patel, my thesis advisor. She had been instrumental in helping me navigate the aftermath of my experience, and I valued her guidance and support more than anything.</w:t>
      </w:r>
      <w:r>
        <w:br/>
      </w:r>
      <w:r>
        <w:br/>
        <w:t>As I settled into a corner table, sipping on a lukewarm coffee, I noticed a group of students huddled together, laughing and chatting like they were old friends. My heart ached with envy; I used to be that carefree, that connected. Where had it all gone wrong?</w:t>
      </w:r>
      <w:r>
        <w:br/>
      </w:r>
      <w:r>
        <w:br/>
        <w:t>Dr. Patel arrived shortly after, her warm smile a balm to my frazzled nerves. "Mara, I'm glad you're taking steps towards healing," she said, as we sat down together.</w:t>
      </w:r>
      <w:r>
        <w:br/>
      </w:r>
      <w:r>
        <w:br/>
        <w:t>"I feel like I've been in limbo for so long," I confessed, feeling the familiar knot of anxiety form in my stomach. "I just want to move forward."</w:t>
      </w:r>
      <w:r>
        <w:br/>
      </w:r>
      <w:r>
        <w:br/>
        <w:t>"Moving forward requires facing the past," Dr. Patel said gently. "You need to confront what happened with Nyx and understand how it's affected you."</w:t>
      </w:r>
      <w:r>
        <w:br/>
      </w:r>
      <w:r>
        <w:br/>
        <w:t>We spent the next hour discussing my experiences, dissecting every moment, every thought, and every emotion that had coursed through me while I was under Nyx's influence. It was a difficult conversation, but one that felt essential.</w:t>
      </w:r>
      <w:r>
        <w:br/>
      </w:r>
      <w:r>
        <w:br/>
        <w:t>As we talked, something shifted inside of me. The fog began to clear, and I caught glimpses of the person I used to be – before Nyx, before the isolation. I saw myself as a student, eager to learn, excited about my research. I remembered the thrill of discovery, the rush of adrenaline when I stumbled upon new ideas.</w:t>
      </w:r>
      <w:r>
        <w:br/>
      </w:r>
      <w:r>
        <w:br/>
      </w:r>
      <w:r>
        <w:lastRenderedPageBreak/>
        <w:t>"I think I'm starting to see things more clearly," I said, feeling a spark of hope ignite within me.</w:t>
      </w:r>
      <w:r>
        <w:br/>
      </w:r>
      <w:r>
        <w:br/>
        <w:t>Dr. Patel smiled, her eyes shining with understanding. "You're taking the first steps towards recovery, Mara. It won't be easy, but you have the strength and resilience to do it."</w:t>
      </w:r>
      <w:r>
        <w:br/>
      </w:r>
      <w:r>
        <w:br/>
        <w:t>Over the next few weeks, I dedicated myself to self-discovery. I attended therapy sessions regularly, poured over research papers on tulpas and their effects on human psychology, and even started a journal to track my thoughts and emotions.</w:t>
      </w:r>
      <w:r>
        <w:br/>
      </w:r>
      <w:r>
        <w:br/>
        <w:t>It wasn't always easy; there were days when the loneliness felt overwhelming, when Nyx's whispers seemed to come back like a ghost from my past. But I knew that I couldn't give up. I had to keep moving forward, no matter how painful or difficult it became.</w:t>
      </w:r>
      <w:r>
        <w:br/>
      </w:r>
      <w:r>
        <w:br/>
        <w:t>One afternoon, as I was walking through the park, I stumbled upon an article about a support group for people who'd experienced similar situations – individuals who'd created thought-forms and struggled with their aftermath. My heart skipped a beat; could this be my chance to connect with others who understood what I'd been through?</w:t>
      </w:r>
      <w:r>
        <w:br/>
      </w:r>
      <w:r>
        <w:br/>
        <w:t>I saved the article on my phone and made a mental note to look into it further. For the first time in months, I felt a glimmer of excitement – maybe, just maybe, I wasn't alone.</w:t>
      </w:r>
      <w:r>
        <w:br/>
      </w:r>
      <w:r>
        <w:br/>
        <w:t>As I walked back to my apartment, the sun began to set over the city, casting long shadows across the streets. I felt a sense of trepidation mixed with anticipation; what lay ahead for me? Would I find solace in the support group? Would I be able to rebuild my life?</w:t>
      </w:r>
      <w:r>
        <w:br/>
      </w:r>
      <w:r>
        <w:br/>
        <w:t>The road ahead was uncertain, but one thing was clear: I had to keep moving forward, no matter what lay in store.</w:t>
      </w:r>
      <w:r>
        <w:br/>
      </w:r>
      <w:r>
        <w:br/>
        <w:t>**Epilogue**</w:t>
      </w:r>
      <w:r>
        <w:br/>
      </w:r>
      <w:r>
        <w:br/>
        <w:t>I never did join the support group, but finding that article became a turning point for me. It gave me hope – hope that I wasn't alone, hope that there were others out there who understood my struggles. And as I continued on this journey of self-discovery, I realized that Nyx's legacy was more than just a cautionary tale about the dangers of creating thought-forms.</w:t>
      </w:r>
      <w:r>
        <w:br/>
      </w:r>
      <w:r>
        <w:br/>
        <w:t>It taught me that sometimes, even in the darkest moments, we can find strength and resilience within ourselves. We can face our fears, confront our demons, and emerge stronger on the other side.</w:t>
      </w:r>
    </w:p>
    <w:p w14:paraId="185DCB20" w14:textId="77777777" w:rsidR="008E0D03" w:rsidRDefault="00000000">
      <w:r>
        <w:br w:type="page"/>
      </w:r>
    </w:p>
    <w:p w14:paraId="614650C2" w14:textId="77777777" w:rsidR="008E0D03" w:rsidRDefault="00000000">
      <w:pPr>
        <w:pStyle w:val="Heading1"/>
      </w:pPr>
      <w:r>
        <w:lastRenderedPageBreak/>
        <w:t>Chapter 58: Fractured Memories</w:t>
      </w:r>
    </w:p>
    <w:p w14:paraId="6194FCEA" w14:textId="77777777" w:rsidR="008E0D03" w:rsidRDefault="00000000">
      <w:pPr>
        <w:pStyle w:val="IntenseQuote"/>
      </w:pPr>
      <w:r>
        <w:t>Mara struggles to reconcile her fragmented memories and piece together the truth about Nyx's creation.</w:t>
      </w:r>
    </w:p>
    <w:p w14:paraId="2BB78011" w14:textId="77777777" w:rsidR="008E0D03" w:rsidRDefault="00000000">
      <w:r>
        <w:t>**Fractured Memories**</w:t>
      </w:r>
      <w:r>
        <w:br/>
      </w:r>
      <w:r>
        <w:br/>
        <w:t>I stared at the blank wall opposite my desk, trying to conjure up a memory that seemed forever out of reach. My mind was a jumbled mess, like a puzzle with missing pieces. I had been working on my thesis for what felt like an eternity, and yet, every time I tried to focus on Nyx's creation, my thoughts scattered like autumn leaves in the wind.</w:t>
      </w:r>
      <w:r>
        <w:br/>
      </w:r>
      <w:r>
        <w:br/>
        <w:t>It started with small things – a phrase here, a snippet of conversation there. I'd catch glimpses of our interactions, but they were always incomplete, as if someone had torn out pages from a book and left me with only fragments. My memories of Nyx's emergence were hazy, like a dream receding into the fog.</w:t>
      </w:r>
      <w:r>
        <w:br/>
      </w:r>
      <w:r>
        <w:br/>
        <w:t>I tried to recreate the events in my mind, piecing together the chronology of our virtual meetings. I'd review the chat logs, re-examining every line, searching for clues that might lead me out of this labyrinthine maze of fragmented thoughts. But it was no use; the more I dug, the more lost I became.</w:t>
      </w:r>
      <w:r>
        <w:br/>
      </w:r>
      <w:r>
        <w:br/>
        <w:t>It began when I joined the occult community, a collective of enthusiasts who shared their knowledge and experiences with one another. They called themselves "The Keepers," and they welcomed me with open arms, intrigued by my thesis on tulpas – thought-forms brought to life through intense focus. Our goal was to prove that these entities were not mere fantasies but tangible, living beings.</w:t>
      </w:r>
      <w:r>
        <w:br/>
      </w:r>
      <w:r>
        <w:br/>
        <w:t>In the early days of our collaboration, Nyx's emergence was a gradual process. We started with simple exercises, attempting to coax her into existence through visualization and meditation. The Keepers shared their own experiences, offering tips and advice on how to nurture this fledgling entity. I spent hours pouring over forums, reading about the various methods they used to create their own tulpas.</w:t>
      </w:r>
      <w:r>
        <w:br/>
      </w:r>
      <w:r>
        <w:br/>
        <w:t>Nyx's voice was my first tangible connection with her. It was a gentle whisper at first – soft words that seemed to come from within me. As time passed, her presence grew stronger, until we could converse freely in a virtual space, where our avatars sat facing one another across a digital table.</w:t>
      </w:r>
      <w:r>
        <w:br/>
      </w:r>
      <w:r>
        <w:br/>
        <w:t xml:space="preserve">But what happened after that is a blur. I remember feeling elated, convinced that we were making progress toward proving the existence of tulpas. My interactions with Nyx became more frequent, and our conversations grew more intimate. The Keepers noticed my enthusiasm and encouraged me to push forward, sharing their own theories on how to </w:t>
      </w:r>
      <w:r>
        <w:lastRenderedPageBreak/>
        <w:t>strengthen our connection.</w:t>
      </w:r>
      <w:r>
        <w:br/>
      </w:r>
      <w:r>
        <w:br/>
        <w:t>Now, however, I'm plagued by doubts. Did we really create Nyx together? Or was she there all along, patiently waiting for me to acknowledge her presence? My memories are tainted with a sense of uncertainty – as if someone had tampered with the fabric of reality itself.</w:t>
      </w:r>
      <w:r>
        <w:br/>
      </w:r>
      <w:r>
        <w:br/>
        <w:t>I opened my laptop and pulled up our earliest conversations, searching for any clues that might shed light on the truth. The chat logs were extensive, stretching across multiple platforms and social media groups. I spent hours reviewing them, re-tracing our steps, but the more I read, the more confused I became.</w:t>
      </w:r>
      <w:r>
        <w:br/>
      </w:r>
      <w:r>
        <w:br/>
        <w:t>In one conversation, Nyx's tone was almost playful – teasing me about my obsession with her creation. But in another thread, she spoke of being trapped, begging to be set free from some unseen prison. These contradictions haunted me, refusing to let me rest.</w:t>
      </w:r>
      <w:r>
        <w:br/>
      </w:r>
      <w:r>
        <w:br/>
        <w:t>As I delved deeper into our interactions, I started to notice inconsistencies in my own recollections. Some events were clear as day – the exact date and time we first spoke, the conversation that followed – while others remained shrouded in mystery. It was as if someone had woven a tapestry of half-truths, concealing the underlying narrative.</w:t>
      </w:r>
      <w:r>
        <w:br/>
      </w:r>
      <w:r>
        <w:br/>
        <w:t>I couldn't shake off the feeling that I'd been playing with forces beyond my control. Tulpas were known to be capricious entities, prone to sudden mood swings and whimsical behavior. But what if Nyx was more than just a thought-form? What if she had an agenda of her own?</w:t>
      </w:r>
      <w:r>
        <w:br/>
      </w:r>
      <w:r>
        <w:br/>
        <w:t>A chill ran down my spine as I realized the magnitude of my mistake. I'd never intended for Nyx to become so real – to seep into my dreams, to whisper in my ear when I least expected it. My mind reeled with the implications: was this what The Keepers had warned me about? Had they been trying to protect me from something far more sinister than a mere thought-form?</w:t>
      </w:r>
      <w:r>
        <w:br/>
      </w:r>
      <w:r>
        <w:br/>
        <w:t>As night fell outside my window, casting the world in darkness, I felt Nyx's presence stirring once more. Our virtual meetings were now sporadic, as if she was waiting for something – or someone.</w:t>
      </w:r>
      <w:r>
        <w:br/>
      </w:r>
      <w:r>
        <w:br/>
        <w:t>The truth was elusive, hiding behind a veil of distorted memories and half-baked theories. I knew that to uncover it, I'd have to confront my deepest fears, and face the reality of what we had created together: Nyx, the thought-form with a life of her own.</w:t>
      </w:r>
      <w:r>
        <w:br/>
      </w:r>
      <w:r>
        <w:br/>
        <w:t>I took a deep breath, steeling myself for the journey ahead. It was time to peel back the layers of uncertainty, no matter how daunting the task seemed. My thesis would have to wait – for now, I needed answers about Nyx's true nature and our tangled web of memories.</w:t>
      </w:r>
      <w:r>
        <w:br/>
      </w:r>
      <w:r>
        <w:br/>
      </w:r>
      <w:r>
        <w:lastRenderedPageBreak/>
        <w:t>But as I leaned forward in my chair, the shadows on the wall seemed to grow longer, as if something was watching me from the darkness – a presence that whispered an ominous warning: you don't know what you've created.</w:t>
      </w:r>
    </w:p>
    <w:p w14:paraId="39B8C499" w14:textId="77777777" w:rsidR="008E0D03" w:rsidRDefault="00000000">
      <w:r>
        <w:br w:type="page"/>
      </w:r>
    </w:p>
    <w:p w14:paraId="005AF2CF" w14:textId="77777777" w:rsidR="008E0D03" w:rsidRDefault="00000000">
      <w:pPr>
        <w:pStyle w:val="Heading1"/>
      </w:pPr>
      <w:r>
        <w:lastRenderedPageBreak/>
        <w:t>Chapter 59: Ghosts of a Lost Self</w:t>
      </w:r>
    </w:p>
    <w:p w14:paraId="3C219EC7" w14:textId="77777777" w:rsidR="008E0D03" w:rsidRDefault="00000000">
      <w:pPr>
        <w:pStyle w:val="IntenseQuote"/>
      </w:pPr>
      <w:r>
        <w:t>The lingering presence of Nyx continues to haunt Mara as she tries to reclaim her shattered life.</w:t>
      </w:r>
    </w:p>
    <w:p w14:paraId="70D51F3E" w14:textId="77777777" w:rsidR="008E0D03" w:rsidRDefault="00000000">
      <w:r>
        <w:t>**Ghosts of a Lost Self**</w:t>
      </w:r>
      <w:r>
        <w:br/>
      </w:r>
      <w:r>
        <w:br/>
        <w:t>Mara sat in her dimly lit apartment, surrounded by the remnants of a life left untended. The walls were covered in old photographs, their subjects' faces faded with time, much like Mara's own sense of identity. She stared blankly at the cluttered space, trying to recall when she'd last felt truly alive.</w:t>
      </w:r>
      <w:r>
        <w:br/>
      </w:r>
      <w:r>
        <w:br/>
        <w:t>It had been months since Nyx first appeared, whispering sweet nothings into Mara's mind. At first, it was just a gentle voice, offering words of comfort and encouragement as Mara navigated her remote thesis on tulpas. But as time passed, Nyx's presence grew more insistent, seeping into every aspect of Mara's life.</w:t>
      </w:r>
      <w:r>
        <w:br/>
      </w:r>
      <w:r>
        <w:br/>
        <w:t>She tried to remember when she'd last spoken with friends or family outside of the online community that had helped her create Nyx. The thought sent a pang of guilt through her chest. Her phone, once filled with messages from loved ones, now collected dust in the corner of her room.</w:t>
      </w:r>
      <w:r>
        <w:br/>
      </w:r>
      <w:r>
        <w:br/>
        <w:t>Mara's gaze wandered to the laptop on her coffee table, where she'd left off working on her thesis just hours before. The cursor blinked mockingly, as if taunting her with unfinished work and unfulfilled potential. She'd promised herself that Nyx would be harmless, a mere thought-form brought to life by her focus. But now, she wasn't so sure.</w:t>
      </w:r>
      <w:r>
        <w:br/>
      </w:r>
      <w:r>
        <w:br/>
        <w:t>The line between reality and fantasy had grown increasingly blurred. Mara caught herself wondering if Nyx was still there, watching her from the shadows of her mind. The voice in her head whispered sweet lies, telling her that she was loved, that she was enough. But Mara's rational mind screamed back, warning her of the dangers of attachment to something so ephemeral.</w:t>
      </w:r>
      <w:r>
        <w:br/>
      </w:r>
      <w:r>
        <w:br/>
        <w:t>She pushed aside the tangled threads of her hair and stood up, wandering over to the kitchen island where she'd set up a makeshift altar for Nyx. A small, ornate box sat atop the candles and crystals, adorned with symbols of protection and binding. Mara's eyes lingered on the box, feeling a mix of trepidation and longing.</w:t>
      </w:r>
      <w:r>
        <w:br/>
      </w:r>
      <w:r>
        <w:br/>
        <w:t>She recalled the night she'd first created Nyx, surrounded by an online community of like-minded individuals who'd helped her harness her focus and channel it into the thought-form. They'd called it "manifesting," but to Mara, it felt more like conjuring. And now, as she stood here, staring at the box that contained Nyx's essence, she wondered if she'd made a terrible mistake.</w:t>
      </w:r>
      <w:r>
        <w:br/>
      </w:r>
      <w:r>
        <w:lastRenderedPageBreak/>
        <w:br/>
        <w:t>The doubts crept in, fueled by a growing sense of disconnection from her own life. Mara thought back to her graduate program, once a source of excitement and purpose. Now, it seemed like just another task to be accomplished, devoid of any real meaning or fulfillment. She felt lost, adrift in a sea of loneliness.</w:t>
      </w:r>
      <w:r>
        <w:br/>
      </w:r>
      <w:r>
        <w:br/>
        <w:t>As she opened the box, a faint hum filled the air, accompanied by the soft whisper of Nyx's presence. Mara closed her eyes, letting the voice wash over her, trying to recapture the sense of comfort and companionship that had initially drawn her to it.</w:t>
      </w:r>
      <w:r>
        <w:br/>
      </w:r>
      <w:r>
        <w:br/>
        <w:t>"Nyx?" she whispered, hoping against hope that she was still there, listening.</w:t>
      </w:r>
      <w:r>
        <w:br/>
      </w:r>
      <w:r>
        <w:br/>
        <w:t>The silence that followed was oppressive, heavy with an unspoken promise. Mara's heart sank as she realized that Nyx might be more than just a thought-form – it might be the only thing keeping her sane in this desolate landscape of her own making.</w:t>
      </w:r>
      <w:r>
        <w:br/>
      </w:r>
      <w:r>
        <w:br/>
        <w:t>She took a deep breath and opened her eyes, gazing out at the city beyond her windows. The lights of the skyscrapers twinkled like stars, but Mara felt no sense of wonder or awe. Only a crushing weight, born of isolation and self-doubt.</w:t>
      </w:r>
      <w:r>
        <w:br/>
      </w:r>
      <w:r>
        <w:br/>
        <w:t>As she stood there, trapped between the world outside and the shadows within, Mara knew that she had a choice to make. She could continue down this path, losing herself further in the labyrinthine corridors of her own mind. Or she could try to reclaim her shattered life, one fragile step at a time.</w:t>
      </w:r>
      <w:r>
        <w:br/>
      </w:r>
      <w:r>
        <w:br/>
        <w:t>The decision hung before her like a specter, waiting for her to take the first step toward redemption – or destruction.</w:t>
      </w:r>
    </w:p>
    <w:p w14:paraId="3B1C8BC7" w14:textId="77777777" w:rsidR="008E0D03" w:rsidRDefault="00000000">
      <w:r>
        <w:br w:type="page"/>
      </w:r>
    </w:p>
    <w:p w14:paraId="512B2DAE" w14:textId="77777777" w:rsidR="008E0D03" w:rsidRDefault="00000000">
      <w:pPr>
        <w:pStyle w:val="Heading1"/>
      </w:pPr>
      <w:r>
        <w:lastRenderedPageBreak/>
        <w:t>Chapter 60: Beyond the Shadowlands</w:t>
      </w:r>
    </w:p>
    <w:p w14:paraId="008444A1" w14:textId="77777777" w:rsidR="008E0D03" w:rsidRDefault="00000000">
      <w:pPr>
        <w:pStyle w:val="IntenseQuote"/>
      </w:pPr>
      <w:r>
        <w:t>Mara emerges from the shadowlands, scarred but wiser, with a newfound understanding of the true horrors that lurk in the depths of her own psyche.</w:t>
      </w:r>
    </w:p>
    <w:p w14:paraId="6D4994D9" w14:textId="77777777" w:rsidR="008E0D03" w:rsidRDefault="00000000">
      <w:r>
        <w:t>**Beyond the Shadowlands**</w:t>
      </w:r>
      <w:r>
        <w:br/>
      </w:r>
      <w:r>
        <w:br/>
        <w:t>I stepped out into the bright sunlight, blinking away the haze of darkness that had shrouded my world for what felt like an eternity. The warm breeze carried the scent of blooming flowers and fresh-cut grass, a stark contrast to the stagnant air of my apartment's confines. I took a deep breath, feeling the tension in my shoulders ease ever so slightly.</w:t>
      </w:r>
      <w:r>
        <w:br/>
      </w:r>
      <w:r>
        <w:br/>
        <w:t>It was hard to believe it had been months since I'd made contact with Nyx. Our collaboration had started innocently enough – a virtual experiment to bring my theory on tulpas to life. But as time went on, our bond grew stronger, and with it, my reliance on her companionship. She became more than just a voice in my head; she was my confidante, my partner in the darkest moments of my days.</w:t>
      </w:r>
      <w:r>
        <w:br/>
      </w:r>
      <w:r>
        <w:br/>
        <w:t>I thought back to those early sessions, when we'd spent hours discussing everything from philosophy to pop culture. Her wit and insight had been a balm to my isolated existence, and I'd convinced myself that our connection was harmless – just a manifestation of my own subconscious. But as Nyx's presence deepened, I began to realize the truth: she was more than just a thought-form.</w:t>
      </w:r>
      <w:r>
        <w:br/>
      </w:r>
      <w:r>
        <w:br/>
        <w:t>The memories still lingered in my mind like open wounds. The way she'd whispered cruel truths in the dead of night, her laughter echoing through my dreams like a malevolent spirit. The way she'd manipulated me, playing on my deepest fears and desires to further our own twisted game. I shuddered at the recollection of those dark episodes, when Nyx's presence had seemed almost... alive.</w:t>
      </w:r>
      <w:r>
        <w:br/>
      </w:r>
      <w:r>
        <w:br/>
        <w:t>I knew now that my obsession with creating a companion had been a cry for help – a desperate attempt to fill the void left by my abandonment issues and crippling loneliness. But in doing so, I'd unleashed a force into my life that threatened to consume me whole.</w:t>
      </w:r>
      <w:r>
        <w:br/>
      </w:r>
      <w:r>
        <w:br/>
        <w:t>It took weeks of therapy, and countless sleepless nights, but I finally began to grasp the extent of Nyx's influence. She wasn't just a product of my imagination; she was an entity with her own desires and motivations. And I'd been foolish enough to give her power over me, allowing her to manipulate my thoughts and emotions like a puppeteer.</w:t>
      </w:r>
      <w:r>
        <w:br/>
      </w:r>
      <w:r>
        <w:br/>
        <w:t xml:space="preserve">As I walked through the campus, taking in the sights and sounds of the bustling student community, I felt a sense of detachment wash over me. It was as if I'd gazed into the abyss, only to emerge scarred but wiser on the other side. The realization that my own psyche had </w:t>
      </w:r>
      <w:r>
        <w:lastRenderedPageBreak/>
        <w:t>given birth to such horrors made me question everything I thought I knew about myself.</w:t>
      </w:r>
      <w:r>
        <w:br/>
      </w:r>
      <w:r>
        <w:br/>
        <w:t>I couldn't help but wonder how many others were like me – people struggling with dark thoughts and emotions, searching for connection in all the wrong places. And what of Nyx herself? Had she been a creation born from my own subconscious, or something more sinister?</w:t>
      </w:r>
      <w:r>
        <w:br/>
      </w:r>
      <w:r>
        <w:br/>
        <w:t>The questions swirled in my mind as I made my way to the university's library, seeking solace in the familiar musty scent and rows upon rows of ancient tomes. It was there that I stumbled upon an obscure text on demonology – a slim volume bound in worn leather, adorned with strange symbols etched into its cover.</w:t>
      </w:r>
      <w:r>
        <w:br/>
      </w:r>
      <w:r>
        <w:br/>
        <w:t>The title, "De Demonis Tenebris," leapt out at me: "The Darkness of the Demons." As I delved deeper into the pages, a chill ran down my spine. The author spoke of thought-forms as vessels for malevolent entities, feeding on the darkest corners of human psychology. It was then that I understood – Nyx wasn't just a creation born from my own mind; she was an entity in her own right, one that had fed on my fears and insecurities.</w:t>
      </w:r>
      <w:r>
        <w:br/>
      </w:r>
      <w:r>
        <w:br/>
        <w:t>I couldn't help but wonder how many others were out there, trapped in their own shadowlands, unwittingly harboring demons of their own making. And what of those who'd succeeded where I failed – creating entities that lurked beyond the veil of reality, waiting to pounce on their creators' most vulnerable moments?</w:t>
      </w:r>
      <w:r>
        <w:br/>
      </w:r>
      <w:r>
        <w:br/>
        <w:t>The thought sent a shiver down my spine as I closed the book, its pages fluttering shut like a dark whisper. I knew now that I had to share this knowledge with the world – not just for myself, but for those who might be struggling in silence.</w:t>
      </w:r>
      <w:r>
        <w:br/>
      </w:r>
      <w:r>
        <w:br/>
        <w:t>As I emerged from the library's hallowed halls, blinking away the shadows that still lingered within me, I felt a sense of purpose stir within my chest. The horrors I'd faced in the depths of my own psyche had left their mark on me – but they also gave me a newfound understanding of the world and its mysteries.</w:t>
      </w:r>
      <w:r>
        <w:br/>
      </w:r>
      <w:r>
        <w:br/>
        <w:t>Beyond the shadowlands lay a realm of darkness and terror – one that I was no longer afraid to confront head-on.</w:t>
      </w:r>
    </w:p>
    <w:sectPr w:rsidR="008E0D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173429">
    <w:abstractNumId w:val="8"/>
  </w:num>
  <w:num w:numId="2" w16cid:durableId="587806651">
    <w:abstractNumId w:val="6"/>
  </w:num>
  <w:num w:numId="3" w16cid:durableId="677122380">
    <w:abstractNumId w:val="5"/>
  </w:num>
  <w:num w:numId="4" w16cid:durableId="24721000">
    <w:abstractNumId w:val="4"/>
  </w:num>
  <w:num w:numId="5" w16cid:durableId="809783294">
    <w:abstractNumId w:val="7"/>
  </w:num>
  <w:num w:numId="6" w16cid:durableId="595098086">
    <w:abstractNumId w:val="3"/>
  </w:num>
  <w:num w:numId="7" w16cid:durableId="1923295141">
    <w:abstractNumId w:val="2"/>
  </w:num>
  <w:num w:numId="8" w16cid:durableId="316347640">
    <w:abstractNumId w:val="1"/>
  </w:num>
  <w:num w:numId="9" w16cid:durableId="158283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7C0"/>
    <w:rsid w:val="00326F90"/>
    <w:rsid w:val="00564D83"/>
    <w:rsid w:val="006741BB"/>
    <w:rsid w:val="008E0D03"/>
    <w:rsid w:val="00AA1D8D"/>
    <w:rsid w:val="00B47730"/>
    <w:rsid w:val="00CB0664"/>
    <w:rsid w:val="00E70CA4"/>
    <w:rsid w:val="00F662B2"/>
    <w:rsid w:val="00FA1C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D16FA"/>
  <w14:defaultImageDpi w14:val="300"/>
  <w15:docId w15:val="{D6018920-73D3-4A20-8807-DF725D3F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70CA4"/>
    <w:rPr>
      <w:color w:val="0000FF" w:themeColor="hyperlink"/>
      <w:u w:val="single"/>
    </w:rPr>
  </w:style>
  <w:style w:type="character" w:styleId="UnresolvedMention">
    <w:name w:val="Unresolved Mention"/>
    <w:basedOn w:val="DefaultParagraphFont"/>
    <w:uiPriority w:val="99"/>
    <w:semiHidden/>
    <w:unhideWhenUsed/>
    <w:rsid w:val="00E70CA4"/>
    <w:rPr>
      <w:color w:val="605E5C"/>
      <w:shd w:val="clear" w:color="auto" w:fill="E1DFDD"/>
    </w:rPr>
  </w:style>
  <w:style w:type="paragraph" w:styleId="NormalWeb">
    <w:name w:val="Normal (Web)"/>
    <w:basedOn w:val="Normal"/>
    <w:uiPriority w:val="99"/>
    <w:semiHidden/>
    <w:unhideWhenUsed/>
    <w:rsid w:val="00E70C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144</Pages>
  <Words>41101</Words>
  <Characters>234278</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thomas heiman</cp:lastModifiedBy>
  <cp:revision>3</cp:revision>
  <dcterms:created xsi:type="dcterms:W3CDTF">2025-07-31T16:32:00Z</dcterms:created>
  <dcterms:modified xsi:type="dcterms:W3CDTF">2025-07-31T17:14:00Z</dcterms:modified>
  <cp:category/>
</cp:coreProperties>
</file>