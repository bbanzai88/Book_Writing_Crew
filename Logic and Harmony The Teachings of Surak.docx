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485BA" w14:textId="77777777" w:rsidR="00A57BEC" w:rsidRDefault="00A57BEC"/>
    <w:p w14:paraId="1FCD8D3C" w14:textId="306AFE3D" w:rsidR="00A57BEC" w:rsidRPr="00BE2E7D" w:rsidRDefault="00A57BEC" w:rsidP="00BE2E7D">
      <w:pPr>
        <w:jc w:val="center"/>
        <w:rPr>
          <w:b/>
          <w:bCs/>
        </w:rPr>
      </w:pPr>
      <w:r w:rsidRPr="00BE2E7D">
        <w:rPr>
          <w:b/>
          <w:bCs/>
        </w:rPr>
        <w:t>Human Authors Note:</w:t>
      </w:r>
    </w:p>
    <w:p w14:paraId="75008ECD" w14:textId="5B66B482" w:rsidR="00A57BEC" w:rsidRPr="00A57BEC" w:rsidRDefault="00A57BEC" w:rsidP="00A57BEC">
      <w:r>
        <w:t>I watched Star Trek (The Original Series TOS) in the 60’s when it first came out</w:t>
      </w:r>
      <w:r w:rsidR="00BE2E7D">
        <w:t xml:space="preserve"> (I  was 6)</w:t>
      </w:r>
      <w:r>
        <w:t xml:space="preserve">. I also  watched Lost in Space (LOS).  Although I really enjoyed LOS, I found it really irritating that the Robinsons and Don West put up with Dr. Smith.  </w:t>
      </w:r>
      <w:proofErr w:type="gramStart"/>
      <w:r>
        <w:t>Anyway</w:t>
      </w:r>
      <w:proofErr w:type="gramEnd"/>
      <w:r>
        <w:t xml:space="preserve"> I found Mr. Spock fascinating. The whole </w:t>
      </w:r>
      <w:r w:rsidR="00BE2E7D">
        <w:t xml:space="preserve">idea of </w:t>
      </w:r>
      <w:r>
        <w:t xml:space="preserve">basing </w:t>
      </w:r>
      <w:proofErr w:type="spellStart"/>
      <w:proofErr w:type="gramStart"/>
      <w:r>
        <w:t>ones</w:t>
      </w:r>
      <w:proofErr w:type="spellEnd"/>
      <w:proofErr w:type="gramEnd"/>
      <w:r>
        <w:t xml:space="preserve"> life on logic made sense to me (even more so when I found out  in  my 60’s that I may be on the spectrum). </w:t>
      </w:r>
      <w:r w:rsidR="00BE2E7D">
        <w:t xml:space="preserve"> I looked around  to  see if any of his fictional  writings exist and found </w:t>
      </w:r>
      <w:proofErr w:type="spellStart"/>
      <w:proofErr w:type="gramStart"/>
      <w:r w:rsidR="00BE2E7D">
        <w:t>none..</w:t>
      </w:r>
      <w:proofErr w:type="gramEnd"/>
      <w:r>
        <w:t>According</w:t>
      </w:r>
      <w:proofErr w:type="spellEnd"/>
      <w:r>
        <w:t xml:space="preserve"> to Wikipedia: </w:t>
      </w:r>
      <w:r w:rsidR="00BE2E7D">
        <w:t>“</w:t>
      </w:r>
      <w:r w:rsidRPr="00A57BEC">
        <w:t>Surak is the foundational philosopher of Vulcan society in Star Trek lore. During an era when Vulcans were technologically advanced but ruled by destructive emotions (“the Time of Awakening”), he taught a disciplined, logic-first way of life that ultimately ended tribal violence—and, after his death in a catastrophic nuclear attack, became the core of Vulcan culture.</w:t>
      </w:r>
    </w:p>
    <w:p w14:paraId="31734BFB" w14:textId="77777777" w:rsidR="00A57BEC" w:rsidRPr="00A57BEC" w:rsidRDefault="00A57BEC" w:rsidP="00A57BEC">
      <w:r w:rsidRPr="00A57BEC">
        <w:t>Key points:</w:t>
      </w:r>
    </w:p>
    <w:p w14:paraId="2F369940" w14:textId="77777777" w:rsidR="00A57BEC" w:rsidRPr="00A57BEC" w:rsidRDefault="00A57BEC" w:rsidP="00A57BEC">
      <w:pPr>
        <w:numPr>
          <w:ilvl w:val="0"/>
          <w:numId w:val="10"/>
        </w:numPr>
      </w:pPr>
      <w:r w:rsidRPr="00A57BEC">
        <w:rPr>
          <w:b/>
          <w:bCs/>
        </w:rPr>
        <w:t>Time of Awakening:</w:t>
      </w:r>
      <w:r w:rsidRPr="00A57BEC">
        <w:t xml:space="preserve"> Surak’s reform movement sparked unprecedented conflict between his followers and a splinter faction that embraced violence. That splinter group launched a nuclear assault, killing Surak (of radiation poisoning) and later fled Vulcan to become the Romulans.</w:t>
      </w:r>
    </w:p>
    <w:p w14:paraId="5CA20783" w14:textId="77777777" w:rsidR="00A57BEC" w:rsidRPr="00A57BEC" w:rsidRDefault="00A57BEC" w:rsidP="00A57BEC">
      <w:pPr>
        <w:numPr>
          <w:ilvl w:val="0"/>
          <w:numId w:val="10"/>
        </w:numPr>
      </w:pPr>
      <w:r w:rsidRPr="00A57BEC">
        <w:rPr>
          <w:b/>
          <w:bCs/>
        </w:rPr>
        <w:t>Surak’s Katra:</w:t>
      </w:r>
      <w:r w:rsidRPr="00A57BEC">
        <w:t xml:space="preserve"> His living spirit was preserved in a crystalline urn. In the 22nd century, </w:t>
      </w:r>
      <w:proofErr w:type="spellStart"/>
      <w:r w:rsidRPr="00A57BEC">
        <w:t>Syrran</w:t>
      </w:r>
      <w:proofErr w:type="spellEnd"/>
      <w:r w:rsidRPr="00A57BEC">
        <w:t xml:space="preserve"> (and later Captain Archer) temporarily hosted Surak’s </w:t>
      </w:r>
      <w:proofErr w:type="spellStart"/>
      <w:r w:rsidRPr="00A57BEC">
        <w:t>katra</w:t>
      </w:r>
      <w:proofErr w:type="spellEnd"/>
      <w:r w:rsidRPr="00A57BEC">
        <w:t xml:space="preserve"> in their minds to recover and deploy the </w:t>
      </w:r>
      <w:proofErr w:type="spellStart"/>
      <w:r w:rsidRPr="00A57BEC">
        <w:t>Kir’Shara</w:t>
      </w:r>
      <w:proofErr w:type="spellEnd"/>
      <w:r w:rsidRPr="00A57BEC">
        <w:t>—a lost record of Surak’s original teachings—helping to restore true Vulcan logic to a corrupt High Command.</w:t>
      </w:r>
    </w:p>
    <w:p w14:paraId="4F070F92" w14:textId="77777777" w:rsidR="00A57BEC" w:rsidRPr="00A57BEC" w:rsidRDefault="00A57BEC" w:rsidP="00A57BEC">
      <w:pPr>
        <w:numPr>
          <w:ilvl w:val="0"/>
          <w:numId w:val="10"/>
        </w:numPr>
      </w:pPr>
      <w:r w:rsidRPr="00A57BEC">
        <w:rPr>
          <w:b/>
          <w:bCs/>
        </w:rPr>
        <w:t>Legacy:</w:t>
      </w:r>
      <w:r w:rsidRPr="00A57BEC">
        <w:t xml:space="preserve"> On Vulcan, Surak’s principles of emotion-suppression, rationalism, and IDIC (“Infinite Diversity in Infinite Combinations”) flourished into the society seen in Star Trek. Among the Romulans, his teachings survived only underground until Ambassador Spock later worked to reunify their peoples.</w:t>
      </w:r>
    </w:p>
    <w:p w14:paraId="5CED2BDB" w14:textId="63896778" w:rsidR="00A57BEC" w:rsidRPr="00A57BEC" w:rsidRDefault="00A57BEC" w:rsidP="00A57BEC">
      <w:pPr>
        <w:numPr>
          <w:ilvl w:val="0"/>
          <w:numId w:val="10"/>
        </w:numPr>
      </w:pPr>
      <w:r w:rsidRPr="00A57BEC">
        <w:rPr>
          <w:b/>
          <w:bCs/>
        </w:rPr>
        <w:t>Cultural Impact:</w:t>
      </w:r>
      <w:r w:rsidRPr="00A57BEC">
        <w:t xml:space="preserve"> Surak’s philosophy—often paralleled with humanity’s own struggles toward reason—has influenced fans and Starfleet mythos alike, inspiring real-world “pluralistic rationalist” groups and personal ethical practices.</w:t>
      </w:r>
      <w:r w:rsidR="00BE2E7D">
        <w:t xml:space="preserve">” If you are </w:t>
      </w:r>
      <w:proofErr w:type="gramStart"/>
      <w:r w:rsidR="00BE2E7D">
        <w:t>interested</w:t>
      </w:r>
      <w:proofErr w:type="gramEnd"/>
      <w:r w:rsidR="00BE2E7D">
        <w:t xml:space="preserve"> please see </w:t>
      </w:r>
      <w:hyperlink r:id="rId6" w:history="1">
        <w:r w:rsidR="00BE2E7D" w:rsidRPr="00BE2E7D">
          <w:rPr>
            <w:rStyle w:val="Hyperlink"/>
          </w:rPr>
          <w:t>Surak - Wikipedia</w:t>
        </w:r>
      </w:hyperlink>
      <w:r w:rsidR="00BE2E7D">
        <w:t xml:space="preserve"> </w:t>
      </w:r>
      <w:proofErr w:type="gramStart"/>
      <w:r w:rsidR="00BE2E7D">
        <w:t xml:space="preserve"> ..</w:t>
      </w:r>
      <w:proofErr w:type="gramEnd"/>
    </w:p>
    <w:p w14:paraId="233E1B5E" w14:textId="60C07229" w:rsidR="00A57BEC" w:rsidRDefault="00BE2E7D">
      <w:r>
        <w:t xml:space="preserve">Anyway,  since I couldn’t find any of his </w:t>
      </w:r>
      <w:proofErr w:type="gramStart"/>
      <w:r>
        <w:t>writings</w:t>
      </w:r>
      <w:proofErr w:type="gramEnd"/>
      <w:r>
        <w:t xml:space="preserve"> I thought that maybe </w:t>
      </w:r>
      <w:proofErr w:type="gramStart"/>
      <w:r>
        <w:t>an</w:t>
      </w:r>
      <w:proofErr w:type="gramEnd"/>
      <w:r>
        <w:t xml:space="preserve"> </w:t>
      </w:r>
      <w:proofErr w:type="spellStart"/>
      <w:r>
        <w:t>llm</w:t>
      </w:r>
      <w:proofErr w:type="spellEnd"/>
      <w:r>
        <w:t xml:space="preserve"> can do so.  The seed I used to generate this document is:</w:t>
      </w:r>
      <w:r w:rsidR="00A57BEC">
        <w:t xml:space="preserve"> </w:t>
      </w:r>
    </w:p>
    <w:p w14:paraId="4D2C00B0" w14:textId="4F25A833" w:rsidR="00CE7320" w:rsidRDefault="00000000">
      <w:r>
        <w:t>Here’s a concept for an in-universe “Book of Surak”—a thoughtful, multi-layered treatise that both Vulcans and off-worlders could study to grasp Surak’s philosophy:  Working Title Logic and Harmony: The Teachings of Surak  Book Overview A companion volume collecting Surak’s core doctrines, practical exercises, and interpretive commentaries—designed as both a philosophical primer and a workbook for living the Vulcan Way.</w:t>
      </w:r>
    </w:p>
    <w:p w14:paraId="613F69D5" w14:textId="7AB29780" w:rsidR="00BE2E7D" w:rsidRDefault="00BE2E7D">
      <w:r>
        <w:lastRenderedPageBreak/>
        <w:t>I hope  that you enjoy this or find it fascinating!</w:t>
      </w:r>
    </w:p>
    <w:p w14:paraId="2BC8C5EF" w14:textId="01C59AEA" w:rsidR="00BE2E7D" w:rsidRDefault="00BE2E7D">
      <w:r>
        <w:t xml:space="preserve">Tom </w:t>
      </w:r>
    </w:p>
    <w:p w14:paraId="2C234983" w14:textId="77777777" w:rsidR="00CE7320" w:rsidRDefault="00000000">
      <w:r>
        <w:br w:type="page"/>
      </w:r>
    </w:p>
    <w:p w14:paraId="60C7FDCE" w14:textId="77777777" w:rsidR="00CE7320" w:rsidRDefault="00000000">
      <w:pPr>
        <w:pStyle w:val="Heading1"/>
      </w:pPr>
      <w:r>
        <w:lastRenderedPageBreak/>
        <w:t>Chapter 1: The Purpose of Logic</w:t>
      </w:r>
    </w:p>
    <w:p w14:paraId="7360B228" w14:textId="77777777" w:rsidR="00CE7320" w:rsidRDefault="00000000">
      <w:pPr>
        <w:pStyle w:val="IntenseQuote"/>
      </w:pPr>
      <w:r>
        <w:t>An introduction to the core concept of logic as a means to understand the universe and oneself.</w:t>
      </w:r>
    </w:p>
    <w:p w14:paraId="5F9F9F11" w14:textId="77777777" w:rsidR="00CE7320" w:rsidRDefault="00000000">
      <w:r>
        <w:t>**Chapter 1: The Purpose of Logic**</w:t>
      </w:r>
      <w:r>
        <w:br/>
      </w:r>
      <w:r>
        <w:br/>
        <w:t>As we embark on this journey through the teachings of Surak, it is essential to first understand the fundamental concept of logic. At its core, logic is not merely a tool for reasoning or decision-making; rather, it serves as a guiding principle for navigating the complexities of existence.</w:t>
      </w:r>
      <w:r>
        <w:br/>
      </w:r>
      <w:r>
        <w:br/>
        <w:t>The universe is replete with contradictions and paradoxes, making it challenging to discern truth from falsehood. Logic provides a framework for reconciling these disparities, allowing us to grasp the underlying order that governs reality. By applying logical principles, we can transcend the boundaries of individual perceptions and biases, gaining insight into the intricate web of causality that binds all things.</w:t>
      </w:r>
      <w:r>
        <w:br/>
      </w:r>
      <w:r>
        <w:br/>
        <w:t>Logic is often associated with reason and intellectual pursuits, but its scope extends far beyond mere cognitive functions. It encompasses a holistic approach to understanding ourselves and our place within the universe. By cultivating logical thinking, we can develop a deeper appreciation for the interconnectedness of all phenomena, fostering empathy, compassion, and unity among beings.</w:t>
      </w:r>
      <w:r>
        <w:br/>
      </w:r>
      <w:r>
        <w:br/>
        <w:t>Surak's philosophy posits that logic is not merely a mental faculty but an integral aspect of one's being. It is an expression of harmony with the universe, born from the synthesis of reason, intuition, and emotional control. By aligning ourselves with logical principles, we can transcend the limitations imposed by our individual perspectives, achieving a state of unity with the cosmos.</w:t>
      </w:r>
      <w:r>
        <w:br/>
      </w:r>
      <w:r>
        <w:br/>
        <w:t>**The Role of Logic in Understanding Reality**</w:t>
      </w:r>
      <w:r>
        <w:br/>
      </w:r>
      <w:r>
        <w:br/>
        <w:t>Logic serves as a tool for distilling complex information into its most essential components. It enables us to identify patterns, relationships, and underlying structures that govern the behavior of particles, systems, and organisms. By applying logical principles, we can:</w:t>
      </w:r>
      <w:r>
        <w:br/>
      </w:r>
      <w:r>
        <w:br/>
        <w:t>1.  **Identify causal relationships**: Understand how events are connected, tracing their cause-and-effect chains to reveal the intricate web of causality.</w:t>
      </w:r>
      <w:r>
        <w:br/>
        <w:t>2.  **Recognize patterns**: Distinguish between random occurrences and meaningful correlations, facilitating a deeper comprehension of the underlying order.</w:t>
      </w:r>
      <w:r>
        <w:br/>
        <w:t>3.  **Eliminate fallacies**: Discern between logical arguments and flawed reasoning, ensuring that our conclusions are based on sound evidence and principles.</w:t>
      </w:r>
      <w:r>
        <w:br/>
      </w:r>
      <w:r>
        <w:br/>
      </w:r>
      <w:r>
        <w:lastRenderedPageBreak/>
        <w:t>**Logic as a Means to Self-Understanding**</w:t>
      </w:r>
      <w:r>
        <w:br/>
      </w:r>
      <w:r>
        <w:br/>
        <w:t>In addition to understanding reality, logic also plays a crucial role in self-discovery and personal growth. By applying logical principles to one's own thought processes, emotions, and behaviors, we can:</w:t>
      </w:r>
      <w:r>
        <w:br/>
      </w:r>
      <w:r>
        <w:br/>
        <w:t>1.  **Cultivate emotional control**: Recognize and manage our emotional responses, ensuring that they do not cloud our judgment or impede rational decision-making.</w:t>
      </w:r>
      <w:r>
        <w:br/>
        <w:t>2.  **Develop critical thinking**: Analyze information critically, distinguishing between facts and opinions, and evaluating the validity of arguments.</w:t>
      </w:r>
      <w:r>
        <w:br/>
        <w:t>3.  **Foster self-awareness**: Gain insight into our values, motivations, and desires, allowing us to make informed choices that align with our long-term goals.</w:t>
      </w:r>
      <w:r>
        <w:br/>
      </w:r>
      <w:r>
        <w:br/>
        <w:t>**The Practice of Logic in Daily Life**</w:t>
      </w:r>
      <w:r>
        <w:br/>
      </w:r>
      <w:r>
        <w:br/>
        <w:t>Logic is not a static concept but an evolving process that integrates into daily life through practice, reflection, and application. To cultivate logical thinking, one must:</w:t>
      </w:r>
      <w:r>
        <w:br/>
      </w:r>
      <w:r>
        <w:br/>
        <w:t>1.  **Engage in reflective exercises**: Regularly examine your thought processes, emotions, and behaviors, identifying areas for improvement.</w:t>
      </w:r>
      <w:r>
        <w:br/>
        <w:t>2.  **Practice logical inquiry**: Encourage critical thinking by asking questions, seeking evidence, and evaluating the validity of arguments.</w:t>
      </w:r>
      <w:r>
        <w:br/>
        <w:t>3.  **Embody the principles of logic**: Inculcate emotional control, self-awareness, and intellectual honesty into your daily interactions.</w:t>
      </w:r>
      <w:r>
        <w:br/>
      </w:r>
      <w:r>
        <w:br/>
        <w:t>In conclusion, logic is not merely a tool for reasoning but an essential component of our being. By embracing Surak's teachings on the power of logic, we can unlock new dimensions of understanding, connecting with the universe and ourselves in profound ways.</w:t>
      </w:r>
    </w:p>
    <w:p w14:paraId="09A636CE" w14:textId="77777777" w:rsidR="00CE7320" w:rsidRDefault="00000000">
      <w:r>
        <w:br w:type="page"/>
      </w:r>
    </w:p>
    <w:p w14:paraId="48913854" w14:textId="77777777" w:rsidR="00CE7320" w:rsidRDefault="00000000">
      <w:pPr>
        <w:pStyle w:val="Heading1"/>
      </w:pPr>
      <w:r>
        <w:lastRenderedPageBreak/>
        <w:t>Chapter 2: Harmony through Self-Awareness</w:t>
      </w:r>
    </w:p>
    <w:p w14:paraId="062AD0E6" w14:textId="77777777" w:rsidR="00CE7320" w:rsidRDefault="00000000">
      <w:pPr>
        <w:pStyle w:val="IntenseQuote"/>
      </w:pPr>
      <w:r>
        <w:t>A exploration of the importance of self-awareness in achieving inner harmony.</w:t>
      </w:r>
    </w:p>
    <w:p w14:paraId="339CCDFD" w14:textId="77777777" w:rsidR="00CE7320" w:rsidRDefault="00000000">
      <w:r>
        <w:t>**Chapter 2: Harmony through Self-Awareness**</w:t>
      </w:r>
      <w:r>
        <w:br/>
      </w:r>
      <w:r>
        <w:br/>
        <w:t>In the pursuit of logic and harmony, one must first cultivate a profound understanding of oneself. The foundation upon which all Vulcan philosophy is built is rooted in self-awareness. Without a clear comprehension of one's own thoughts, emotions, and motivations, it is impossible to achieve true balance within.</w:t>
      </w:r>
      <w:r>
        <w:br/>
      </w:r>
      <w:r>
        <w:br/>
        <w:t>Self-awareness is not merely a casual acquaintance with one's inner workings; rather, it demands an intimate familiarity that allows for the recognition of patterns, habits, and underlying drives. This awareness enables the individual to observe themselves from a detached perspective, unencumbered by emotional entanglement or bias. Through this introspective process, one gains the ability to distinguish between instinctual reactions and thoughtful decisions.</w:t>
      </w:r>
      <w:r>
        <w:br/>
      </w:r>
      <w:r>
        <w:br/>
        <w:t>A crucial aspect of self-awareness is the acknowledgment of one's own emotions. As a Vulcan, I have come to understand that emotions are not inherently detrimental; however, it is essential to recognize when they become overwhelming or impairing. When left unchecked, emotions can cloud judgment, leading to impulsive actions and destructive consequences. By acknowledging and accepting our emotional responses, we may learn to navigate them in a manner that harmonizes with the greater good.</w:t>
      </w:r>
      <w:r>
        <w:br/>
      </w:r>
      <w:r>
        <w:br/>
        <w:t>Emotions are, by their very nature, instinctual and primal. They arise from the deepest recesses of our being, where logic and reason often fail to penetrate. It is here, at this primal level, that self-awareness proves invaluable. By attuning ourselves to these instinctual urges, we may better comprehend the driving forces behind our thoughts and actions.</w:t>
      </w:r>
      <w:r>
        <w:br/>
      </w:r>
      <w:r>
        <w:br/>
        <w:t>To illustrate the importance of self-awareness in achieving inner harmony, consider a simple yet potent example: the concept of _kolinahr_ , or emotional control. For many Vulcans, the discipline of _kolinahr_ represents a lifelong pursuit, one that requires unwavering dedication to suppressing emotions entirely. While this may seem extreme, it serves as a testament to the critical role self-awareness plays in achieving emotional equilibrium.</w:t>
      </w:r>
      <w:r>
        <w:br/>
      </w:r>
      <w:r>
        <w:br/>
        <w:t xml:space="preserve">Through rigorous mental conditioning and self-reflection, individuals can learn to recognize when their emotions are about to overwhelm them. This foresight allows for anticipatory actions: one may choose to remove oneself from situations that trigger intense emotional responses or engage in activities that calm and balance the psyche. By assuming control over our emotional experiences, we develop a heightened sense of self-awareness, granting </w:t>
      </w:r>
      <w:r>
        <w:lastRenderedPageBreak/>
        <w:t>us greater agency in navigating life's complexities.</w:t>
      </w:r>
      <w:r>
        <w:br/>
      </w:r>
      <w:r>
        <w:br/>
        <w:t>In addition to emotional awareness, self-knowledge encompasses an understanding of one's own strengths and weaknesses. A Vulcan should continually assess their mental and physical abilities, striving for improvement through focused effort and deliberate practice. This introspective examination allows for the identification of areas where progress can be made, fostering a willingness to adapt and grow.</w:t>
      </w:r>
      <w:r>
        <w:br/>
      </w:r>
      <w:r>
        <w:br/>
        <w:t>As we strive for greater self-awareness, it is essential to acknowledge that growth occurs incrementally, not in sudden epiphanies. Each step forward, no matter how small, marks a vital milestone on the path toward inner harmony. Recognizing our own capacity for improvement serves as a powerful motivator, driving us toward continued self-reflection and introspection.</w:t>
      </w:r>
      <w:r>
        <w:br/>
      </w:r>
      <w:r>
        <w:br/>
        <w:t>Ultimately, self-awareness is not an end state; rather, it represents an ongoing process of exploration and discovery. A Vulcan must continually revisit their understanding of themselves, refining their comprehension of their thoughts, emotions, and motivations. By embracing this perpetual quest for knowledge, we may develop the capacity to navigate life's challenges with clarity, logic, and a deep sense of inner harmony.</w:t>
      </w:r>
      <w:r>
        <w:br/>
      </w:r>
      <w:r>
        <w:br/>
        <w:t>In this pursuit of self-awareness, Vulcans are not alone. Other sentient beings can benefit from the insights gathered through introspection and contemplation. As I have come to realize throughout my studies and teachings, the cultivation of self-awareness is an essential aspect of Surak's philosophy – one that transcends Vulcan culture and speaks to a fundamental aspect of being.</w:t>
      </w:r>
      <w:r>
        <w:br/>
      </w:r>
      <w:r>
        <w:br/>
        <w:t>The practice of self-awareness holds profound implications for our relationships with others. When we comprehend ourselves better, we gain insight into how our actions may impact those around us. This empathetic awareness allows for more informed decisions, fostering stronger connections with fellow beings. Through mutual understanding and respect, harmony among individuals becomes a tangible reality.</w:t>
      </w:r>
      <w:r>
        <w:br/>
      </w:r>
      <w:r>
        <w:br/>
        <w:t>To conclude this exploration of self-awareness, I shall offer an exercise designed to facilitate the development of inner harmony:</w:t>
      </w:r>
      <w:r>
        <w:br/>
      </w:r>
      <w:r>
        <w:br/>
        <w:t>**Exercise: Observing the Self**</w:t>
      </w:r>
      <w:r>
        <w:br/>
      </w:r>
      <w:r>
        <w:br/>
        <w:t>1.  Select a quiet location, free from distractions.</w:t>
      </w:r>
      <w:r>
        <w:br/>
        <w:t>2.  Sit comfortably with your back straight, taking deep, measured breaths.</w:t>
      </w:r>
      <w:r>
        <w:br/>
        <w:t>3.  Close your eyes and focus on your own presence within the present moment.</w:t>
      </w:r>
      <w:r>
        <w:br/>
        <w:t>4.  Begin to explore your thoughts, allowing them to surface without attachment or resistance. Observe their content, form, and duration.</w:t>
      </w:r>
      <w:r>
        <w:br/>
        <w:t xml:space="preserve">5.  Gradually shift your attention toward your emotions, acknowledging any that arise </w:t>
      </w:r>
      <w:r>
        <w:lastRenderedPageBreak/>
        <w:t>without judgment. Recognize patterns, triggers, and potential sources of imbalance.</w:t>
      </w:r>
      <w:r>
        <w:br/>
        <w:t>6.  As you reflect on your experiences, identify areas where growth is possible. Consider strategies for cultivating awareness in these regions.</w:t>
      </w:r>
      <w:r>
        <w:br/>
        <w:t>7.  When necessary, gently release thoughts or emotions that are no longer serving a purpose.</w:t>
      </w:r>
      <w:r>
        <w:br/>
      </w:r>
      <w:r>
        <w:br/>
        <w:t>Regular practice of this exercise will enhance your capacity for self-awareness, facilitating the cultivation of inner harmony and balance within yourself and your interactions with others.</w:t>
      </w:r>
      <w:r>
        <w:br/>
      </w:r>
      <w:r>
        <w:br/>
        <w:t>In our pursuit of logic and harmony, we must come to recognize the profound importance of self-awareness. It serves as the foundation upon which all Vulcan philosophy is built – a reminder that true growth begins from within.</w:t>
      </w:r>
    </w:p>
    <w:p w14:paraId="219732DC" w14:textId="77777777" w:rsidR="00CE7320" w:rsidRDefault="00000000">
      <w:r>
        <w:br w:type="page"/>
      </w:r>
    </w:p>
    <w:p w14:paraId="4086F47E" w14:textId="77777777" w:rsidR="00CE7320" w:rsidRDefault="00000000">
      <w:pPr>
        <w:pStyle w:val="Heading1"/>
      </w:pPr>
      <w:r>
        <w:lastRenderedPageBreak/>
        <w:t>Chapter 3: The Three Principles of Vulcan Philosophy</w:t>
      </w:r>
    </w:p>
    <w:p w14:paraId="145E660F" w14:textId="77777777" w:rsidR="00CE7320" w:rsidRDefault="00000000">
      <w:pPr>
        <w:pStyle w:val="IntenseQuote"/>
      </w:pPr>
      <w:r>
        <w:t>An explanation of the three fundamental principles that guide Vulcan thought: logic, compassion, and control.</w:t>
      </w:r>
    </w:p>
    <w:p w14:paraId="047E1097" w14:textId="77777777" w:rsidR="00CE7320" w:rsidRDefault="00000000">
      <w:r>
        <w:t>**The Three Principles of Vulcan Philosophy**</w:t>
      </w:r>
      <w:r>
        <w:br/>
      </w:r>
      <w:r>
        <w:br/>
        <w:t>As we delve into the heart of Surak's teachings, it becomes evident that his philosophy is built upon a foundation of three fundamental principles: logic, compassion, and control. These interconnected pillars form the bedrock of Vulcan thought, guiding individuals in their pursuit of wisdom, self-improvement, and harmony with the universe.</w:t>
      </w:r>
      <w:r>
        <w:br/>
      </w:r>
      <w:r>
        <w:br/>
        <w:t>**Logic**</w:t>
      </w:r>
      <w:r>
        <w:br/>
      </w:r>
      <w:r>
        <w:br/>
        <w:t>The first principle, logic, is often misconstrued as a cold, calculating aspect of Vulcan philosophy. However, this perception misses the essence of Surak's teachings. Logic, to a Vulcan, is not merely about reasoning or intellectual exercises; it is an approach to understanding the world and oneself. It involves clear thinking, objective analysis, and a willingness to confront truth.</w:t>
      </w:r>
      <w:r>
        <w:br/>
      </w:r>
      <w:r>
        <w:br/>
        <w:t>In the words of Surak: "Logic is the foundation upon which all knowledge stands. Without it, we are lost in a sea of emotions and biases." (Book of Surak, Chapter 3) By embracing logic, Vulcans aim to strip away the veil of emotional distortions and preconceptions that cloud human perception.</w:t>
      </w:r>
      <w:r>
        <w:br/>
      </w:r>
      <w:r>
        <w:br/>
        <w:t>To cultivate logical thinking, one must:</w:t>
      </w:r>
      <w:r>
        <w:br/>
      </w:r>
      <w:r>
        <w:br/>
        <w:t>1. **Separate fact from emotion**: Recognize that personal feelings often influence our perceptions and judgments.</w:t>
      </w:r>
      <w:r>
        <w:br/>
        <w:t>2. **Use objective criteria**: Evaluate situations based on evidence and sound reasoning rather than intuition or instinct.</w:t>
      </w:r>
      <w:r>
        <w:br/>
        <w:t>3. **Consider multiple perspectives**: Engage in empathetic understanding by acknowledging the viewpoints of others, even if they differ from one's own.</w:t>
      </w:r>
      <w:r>
        <w:br/>
      </w:r>
      <w:r>
        <w:br/>
        <w:t>Through logic, Vulcans develop their capacity for critical thinking, enabling them to navigate complex problems and arrive at informed decisions.</w:t>
      </w:r>
      <w:r>
        <w:br/>
      </w:r>
      <w:r>
        <w:br/>
        <w:t>**Compassion**</w:t>
      </w:r>
      <w:r>
        <w:br/>
      </w:r>
      <w:r>
        <w:br/>
        <w:t xml:space="preserve">The second principle, compassion, may seem contradictory to the Vulcan emphasis on control and emotional restraint. However, Surak saw compassion as an essential complement to logic, allowing individuals to connect with others on a deeper level. Compassion is not about emotional indulgence but rather about recognizing the inherent </w:t>
      </w:r>
      <w:r>
        <w:lastRenderedPageBreak/>
        <w:t>value of all living beings.</w:t>
      </w:r>
      <w:r>
        <w:br/>
      </w:r>
      <w:r>
        <w:br/>
        <w:t>Surak wrote: "Compassion is the understanding that we are all connected, that our individual fates are intertwined. It is the acknowledgment that suffering exists and that we must act to alleviate it." (Book of Surak, Chapter 5) By embracing compassion, Vulcans aim to transcend their own emotional limitations and empathize with the struggles of others.</w:t>
      </w:r>
      <w:r>
        <w:br/>
      </w:r>
      <w:r>
        <w:br/>
        <w:t>To cultivate compassion, one must:</w:t>
      </w:r>
      <w:r>
        <w:br/>
      </w:r>
      <w:r>
        <w:br/>
        <w:t>1. **Recognize the interconnectedness**: Acknowledge that individual well-being is linked to the well-being of others.</w:t>
      </w:r>
      <w:r>
        <w:br/>
        <w:t>2. **Acknowledge suffering**: Understand and accept that pain, loss, or hardship are natural aspects of life.</w:t>
      </w:r>
      <w:r>
        <w:br/>
        <w:t>3. **Act to alleviate suffering**: Engage in actions that promote harmony and mitigate harm.</w:t>
      </w:r>
      <w:r>
        <w:br/>
      </w:r>
      <w:r>
        <w:br/>
        <w:t>Through compassion, Vulcans develop their capacity for empathy, allowing them to build strong relationships with others and contribute to the greater good.</w:t>
      </w:r>
      <w:r>
        <w:br/>
      </w:r>
      <w:r>
        <w:br/>
        <w:t>**Control**</w:t>
      </w:r>
      <w:r>
        <w:br/>
      </w:r>
      <w:r>
        <w:br/>
        <w:t>The third principle, control, is often misunderstood as a Vulcan fixation on emotional restraint or suppression. However, Surak's teachings emphasize the importance of self-awareness, discipline, and mastery over one's emotions rather than their complete elimination.</w:t>
      </w:r>
      <w:r>
        <w:br/>
      </w:r>
      <w:r>
        <w:br/>
        <w:t>Surak stated: "Control is not about suppressing emotions but about acknowledging them and channeling them into constructive action." (Book of Surak, Chapter 7) By embracing control, Vulcans aim to cultivate emotional balance, stability, and inner peace.</w:t>
      </w:r>
      <w:r>
        <w:br/>
      </w:r>
      <w:r>
        <w:br/>
        <w:t>To develop control, one must:</w:t>
      </w:r>
      <w:r>
        <w:br/>
      </w:r>
      <w:r>
        <w:br/>
        <w:t>1. **Develop self-awareness**: Recognize and understand one's own emotions and motivations.</w:t>
      </w:r>
      <w:r>
        <w:br/>
        <w:t>2. **Set boundaries**: Establish limits on impulsive behavior and allow for deliberate decision-making.</w:t>
      </w:r>
      <w:r>
        <w:br/>
        <w:t>3. **Cultivate emotional resilience**: Develop strategies to manage stress, anxiety, or other overwhelming emotions.</w:t>
      </w:r>
      <w:r>
        <w:br/>
      </w:r>
      <w:r>
        <w:br/>
        <w:t>Through control, Vulcans develop their capacity for self-regulation, enabling them to navigate life's challenges with poise and confidence.</w:t>
      </w:r>
      <w:r>
        <w:br/>
      </w:r>
      <w:r>
        <w:br/>
        <w:t>**Integration of the Three Principles**</w:t>
      </w:r>
      <w:r>
        <w:br/>
      </w:r>
      <w:r>
        <w:br/>
      </w:r>
      <w:r>
        <w:lastRenderedPageBreak/>
        <w:t>The three principles – logic, compassion, and control – are not separate entities but interconnected aspects of Vulcan philosophy. As individuals strive to embody these principles, they must recognize that each is inextricably linked to the others.</w:t>
      </w:r>
      <w:r>
        <w:br/>
      </w:r>
      <w:r>
        <w:br/>
        <w:t>* **Logic informs compassion**: By understanding the world through logical reasoning, one can develop empathy for others and act to alleviate their suffering.</w:t>
      </w:r>
      <w:r>
        <w:br/>
        <w:t>* **Compassion moderates control**: Acknowledging the interconnectedness of all living beings helps Vulcans to balance their pursuit of self-control with a sense of responsibility toward others.</w:t>
      </w:r>
      <w:r>
        <w:br/>
        <w:t>* **Control enables logic**: Developing emotional resilience and self-awareness allows individuals to make informed decisions based on logical analysis rather than emotional reactivity.</w:t>
      </w:r>
      <w:r>
        <w:br/>
      </w:r>
      <w:r>
        <w:br/>
        <w:t>By integrating these principles, Vulcans cultivate a holistic understanding of the world, fostering wisdom, harmony, and personal growth. Through the teachings of Surak, we can learn to navigate life's challenges with greater clarity, compassion, and control.</w:t>
      </w:r>
    </w:p>
    <w:p w14:paraId="734F1ABD" w14:textId="77777777" w:rsidR="00CE7320" w:rsidRDefault="00000000">
      <w:r>
        <w:br w:type="page"/>
      </w:r>
    </w:p>
    <w:p w14:paraId="3CC1B31B" w14:textId="77777777" w:rsidR="00CE7320" w:rsidRDefault="00000000">
      <w:pPr>
        <w:pStyle w:val="Heading1"/>
      </w:pPr>
      <w:r>
        <w:lastRenderedPageBreak/>
        <w:t>Chapter 4: The Role of Emotions in Decision-Making</w:t>
      </w:r>
    </w:p>
    <w:p w14:paraId="6E00E2C1" w14:textId="77777777" w:rsidR="00CE7320" w:rsidRDefault="00000000">
      <w:pPr>
        <w:pStyle w:val="IntenseQuote"/>
      </w:pPr>
      <w:r>
        <w:t>A discussion on how to navigate the interplay between emotions and logical decision-making.</w:t>
      </w:r>
    </w:p>
    <w:p w14:paraId="3307FF0C" w14:textId="77777777" w:rsidR="00CE7320" w:rsidRDefault="00000000">
      <w:r>
        <w:t>**Chapter 6: The Role of Emotions in Decision-Making**</w:t>
      </w:r>
      <w:r>
        <w:br/>
      </w:r>
      <w:r>
        <w:br/>
        <w:t>As a Vulcan, one is often expected to navigate the complexities of logic and emotion with ease. However, this dichotomy can be a challenge for even the most skilled individuals. In this chapter, we will delve into the intricacies of the interplay between emotions and logical decision-making, providing practical guidance on how to reconcile these seemingly opposing forces.</w:t>
      </w:r>
      <w:r>
        <w:br/>
      </w:r>
      <w:r>
        <w:br/>
        <w:t>**Emotions: A Necessary Component**</w:t>
      </w:r>
      <w:r>
        <w:br/>
      </w:r>
      <w:r>
        <w:br/>
        <w:t>It is often assumed that Vulcan philosophy seeks to eradicate emotions altogether, relegating them to a place of insignificance in the pursuit of logic. However, this misconception could not be further from the truth. Emotions play a vital role in our decision-making processes, serving as a catalyst for growth, creativity, and innovation.</w:t>
      </w:r>
      <w:r>
        <w:br/>
      </w:r>
      <w:r>
        <w:br/>
        <w:t>Emotions can be categorized into two primary types: those that are aligned with logic (positive emotions) and those that hinder it (negative emotions). Positive emotions such as love, compassion, and curiosity serve as a foundation for logical thought, providing the necessary impetus to explore new ideas and expand our understanding of the universe. These emotions stimulate our creativity, allowing us to approach problems from novel angles and develop innovative solutions.</w:t>
      </w:r>
      <w:r>
        <w:br/>
      </w:r>
      <w:r>
        <w:br/>
        <w:t>Conversely, negative emotions like anger, fear, and anxiety can be detrimental to logical decision-making. When left unchecked, these emotions can lead to impulsive actions, compromising our ability to think critically and make informed choices.</w:t>
      </w:r>
      <w:r>
        <w:br/>
      </w:r>
      <w:r>
        <w:br/>
        <w:t>**The Interplay between Emotions and Logic**</w:t>
      </w:r>
      <w:r>
        <w:br/>
      </w:r>
      <w:r>
        <w:br/>
        <w:t>To reconcile the interplay between emotions and logic, it is essential to understand that they are not mutually exclusive. In fact, emotions can be a valuable tool in the decision-making process when managed effectively.</w:t>
      </w:r>
      <w:r>
        <w:br/>
      </w:r>
      <w:r>
        <w:br/>
        <w:t>Emotional intelligence (EI) plays a significant role in this regard. EI refers to an individual's ability to recognize and understand their own emotions, as well as those of others. By developing high levels of emotional intelligence, we become better equipped to navigate complex situations, leveraging our emotions to inform our decisions rather than dictate them.</w:t>
      </w:r>
      <w:r>
        <w:br/>
      </w:r>
      <w:r>
        <w:br/>
      </w:r>
      <w:r>
        <w:lastRenderedPageBreak/>
        <w:t>When considering a course of action, it is essential to acknowledge the presence of emotions. This acknowledgment serves as a trigger for introspection, allowing us to assess the impact of our emotions on the decision at hand. By acknowledging and managing our emotions, we can make more informed choices that align with our logical goals.</w:t>
      </w:r>
      <w:r>
        <w:br/>
      </w:r>
      <w:r>
        <w:br/>
        <w:t>**The Vulcan Approach**</w:t>
      </w:r>
      <w:r>
        <w:br/>
      </w:r>
      <w:r>
        <w:br/>
        <w:t>As Vulcans, we are trained from a young age to recognize and manage our emotions. Through rigorous discipline and self-reflection, we strive to cultivate emotional awareness, allowing us to navigate the complexities of decision-making with clarity and precision.</w:t>
      </w:r>
      <w:r>
        <w:br/>
      </w:r>
      <w:r>
        <w:br/>
        <w:t>The concept of "IDIC" (Infinite Diversity in Infinite Combinations) serves as a guiding principle for Vulcans when dealing with emotions. IDIC encourages us to accept and appreciate the diversity of human experience, recognizing that emotions are an essential component of the rich tapestry of life.</w:t>
      </w:r>
      <w:r>
        <w:br/>
      </w:r>
      <w:r>
        <w:br/>
        <w:t>Through the application of IDIC, we learn to approach emotional situations with empathy and understanding, rather than judgment or suppression. By embracing our emotions and acknowledging their validity, we create a foundation for authentic decision-making, one that balances logic and emotion in harmony.</w:t>
      </w:r>
      <w:r>
        <w:br/>
      </w:r>
      <w:r>
        <w:br/>
        <w:t>**Practical Exercises**</w:t>
      </w:r>
      <w:r>
        <w:br/>
      </w:r>
      <w:r>
        <w:br/>
        <w:t>To cultivate emotional awareness and integrate it into your decision-making processes, try the following exercises:</w:t>
      </w:r>
      <w:r>
        <w:br/>
      </w:r>
      <w:r>
        <w:br/>
        <w:t>1. **Emotional Journaling**: Set aside time each day to reflect on your emotions. Record your experiences, noting how you feel and what triggers these emotions.</w:t>
      </w:r>
      <w:r>
        <w:br/>
        <w:t>2. **Mindfulness Meditation**: Regular mindfulness practice helps develop emotional intelligence by increasing self-awareness and reducing emotional reactivity.</w:t>
      </w:r>
      <w:r>
        <w:br/>
        <w:t>3. **Active Listening**: Engage in empathetic listening exercises with others, cultivating a deeper understanding of their emotional experiences.</w:t>
      </w:r>
      <w:r>
        <w:br/>
      </w:r>
      <w:r>
        <w:br/>
        <w:t>**Conclusion**</w:t>
      </w:r>
      <w:r>
        <w:br/>
      </w:r>
      <w:r>
        <w:br/>
        <w:t>The interplay between emotions and logic is a delicate balance that requires attention and dedication. By acknowledging the role of emotions in decision-making and embracing them as a valuable component of our thought processes, we can cultivate more informed choices that align with our logical goals.</w:t>
      </w:r>
      <w:r>
        <w:br/>
      </w:r>
      <w:r>
        <w:br/>
        <w:t xml:space="preserve">As Surak so aptly put it: "Emotions are like ripples on a still pond; they may disturb the surface, but beneath lies a depth of wisdom waiting to be tapped." By embracing this wisdom and integrating emotions into our decision-making processes, we can navigate the </w:t>
      </w:r>
      <w:r>
        <w:lastRenderedPageBreak/>
        <w:t>complexities of life with greater clarity, precision, and harmony.</w:t>
      </w:r>
      <w:r>
        <w:br/>
      </w:r>
      <w:r>
        <w:br/>
        <w:t>**References**</w:t>
      </w:r>
      <w:r>
        <w:br/>
      </w:r>
      <w:r>
        <w:br/>
        <w:t>* Surak's teachings as recorded in the Book of Surak</w:t>
      </w:r>
      <w:r>
        <w:br/>
        <w:t>* Vulcan Logic texts: "The Art of Emotional Awareness" and "Emotional Intelligence: A Guide to IDIC"</w:t>
      </w:r>
      <w:r>
        <w:br/>
        <w:t>* Non-Vulcan sources:</w:t>
      </w:r>
      <w:r>
        <w:br/>
      </w:r>
      <w:r>
        <w:tab/>
        <w:t>+ _Emotional Intelligence_ by Daniel Goleman</w:t>
      </w:r>
      <w:r>
        <w:br/>
      </w:r>
      <w:r>
        <w:tab/>
        <w:t>+ _The Science of Happiness_ by Dan Harris</w:t>
      </w:r>
    </w:p>
    <w:p w14:paraId="54D04FCB" w14:textId="77777777" w:rsidR="00CE7320" w:rsidRDefault="00000000">
      <w:r>
        <w:br w:type="page"/>
      </w:r>
    </w:p>
    <w:p w14:paraId="5691EFD1" w14:textId="77777777" w:rsidR="00CE7320" w:rsidRDefault="00000000">
      <w:pPr>
        <w:pStyle w:val="Heading1"/>
      </w:pPr>
      <w:r>
        <w:lastRenderedPageBreak/>
        <w:t>Chapter 5: Embracing Uncertainty with Logical Openness</w:t>
      </w:r>
    </w:p>
    <w:p w14:paraId="37AA134C" w14:textId="77777777" w:rsidR="00CE7320" w:rsidRDefault="00000000">
      <w:pPr>
        <w:pStyle w:val="IntenseQuote"/>
      </w:pPr>
      <w:r>
        <w:t>A contemplation on the value of embracing uncertainty as a means to foster growth and learning.</w:t>
      </w:r>
    </w:p>
    <w:p w14:paraId="12B31371" w14:textId="77777777" w:rsidR="00CE7320" w:rsidRDefault="00000000">
      <w:r>
        <w:t>**Embracing Uncertainty with Logical Openness**</w:t>
      </w:r>
      <w:r>
        <w:br/>
      </w:r>
      <w:r>
        <w:br/>
        <w:t>Uncertainty is an inherent aspect of existence. It pervades every facet of life, from the intricacies of subatomic particles to the complexities of human relationships. As a Vulcan, we are taught to acknowledge and respect this uncertainty, rather than attempting to suppress or deny it.</w:t>
      </w:r>
      <w:r>
        <w:br/>
      </w:r>
      <w:r>
        <w:br/>
        <w:t>The concept of uncertainty may evoke anxiety in some individuals. The unknown can be unsettling, especially when coupled with the natural desire for control and predictability. However, embracing uncertainty is not an invitation to surrender to chaos; rather, it is a calculated decision to recognize the value of the unknown as a catalyst for growth and learning.</w:t>
      </w:r>
      <w:r>
        <w:br/>
      </w:r>
      <w:r>
        <w:br/>
        <w:t>**The Paradox of Certainty**</w:t>
      </w:r>
      <w:r>
        <w:br/>
      </w:r>
      <w:r>
        <w:br/>
        <w:t>Certainty, by definition, implies a state of absolute knowledge or understanding. In reality, however, certainty is often an illusion. We may believe ourselves to be certain about a particular outcome or event, only to discover that our assumptions were misplaced. This phenomenon is not limited to the realm of human experience; even in the most seemingly deterministic systems, uncertainty lurks beneath the surface.</w:t>
      </w:r>
      <w:r>
        <w:br/>
      </w:r>
      <w:r>
        <w:br/>
        <w:t>Consider, for example, the principles of quantum mechanics. At its core, this field of study reveals the probabilistic nature of reality. Particles can exist in multiple states simultaneously, and their behavior is influenced by factors such as observation and measurement. The act of measuring or observing these particles can, in itself, alter their state.</w:t>
      </w:r>
      <w:r>
        <w:br/>
      </w:r>
      <w:r>
        <w:br/>
        <w:t>In a similar vein, human perception is filtered through a complex network of biases, emotions, and experiences. Our understanding of the world is thus inherently subjective, susceptible to revision based on new information or changing circumstances.</w:t>
      </w:r>
      <w:r>
        <w:br/>
      </w:r>
      <w:r>
        <w:br/>
        <w:t>**The Value of Uncertainty**</w:t>
      </w:r>
      <w:r>
        <w:br/>
      </w:r>
      <w:r>
        <w:br/>
        <w:t>Embracing uncertainty allows us to tap into its inherent value as a catalyst for growth and learning. By acknowledging that our knowledge is incomplete, we open ourselves to new perspectives and ideas. This openness enables us to adapt more readily to changing conditions, fostering resilience in the face of adversity.</w:t>
      </w:r>
      <w:r>
        <w:br/>
      </w:r>
      <w:r>
        <w:br/>
      </w:r>
      <w:r>
        <w:lastRenderedPageBreak/>
        <w:t>In many ways, uncertainty can be seen as an invitation to explore, to discover, and to innovate. When faced with the unknown, we are forced to rely on our critical faculties, to analyze and evaluate information, and to make informed decisions based on available data. This process, rather than being a source of anxiety, can become a source of excitement and engagement.</w:t>
      </w:r>
      <w:r>
        <w:br/>
      </w:r>
      <w:r>
        <w:br/>
        <w:t>**Logical Openness**</w:t>
      </w:r>
      <w:r>
        <w:br/>
      </w:r>
      <w:r>
        <w:br/>
        <w:t>As Vulcans, we strive for logical openness – the willingness to consider multiple perspectives, to entertain opposing views, and to revise our assumptions in light of new evidence. This mindset is essential for navigating uncertainty with confidence.</w:t>
      </w:r>
      <w:r>
        <w:br/>
      </w:r>
      <w:r>
        <w:br/>
        <w:t>Logical openness involves several key components:</w:t>
      </w:r>
      <w:r>
        <w:br/>
      </w:r>
      <w:r>
        <w:br/>
        <w:t>1.  **Acknowledge the limitations of knowledge**: Recognize that our understanding of a particular subject or issue is provisional, subject to revision based on new information.</w:t>
      </w:r>
      <w:r>
        <w:br/>
        <w:t>2.  **Consider multiple perspectives**: Be willing to examine opposing views and integrate relevant insights into our own thought process.</w:t>
      </w:r>
      <w:r>
        <w:br/>
        <w:t>3.  **Evaluate evidence objectively**: Separate facts from interpretations, and assess the reliability of sources.</w:t>
      </w:r>
      <w:r>
        <w:br/>
        <w:t>4.  **Adopt a growth mindset**: View uncertainty as an opportunity for growth, learning, and improvement.</w:t>
      </w:r>
      <w:r>
        <w:br/>
      </w:r>
      <w:r>
        <w:br/>
        <w:t>**The Benefits of Logical Openness**</w:t>
      </w:r>
      <w:r>
        <w:br/>
      </w:r>
      <w:r>
        <w:br/>
        <w:t>Embracing uncertainty with logical openness yields several benefits:</w:t>
      </w:r>
      <w:r>
        <w:br/>
      </w:r>
      <w:r>
        <w:br/>
        <w:t>1.  **Improved decision-making**: By acknowledging the provisional nature of knowledge, we can make more informed decisions based on available data.</w:t>
      </w:r>
      <w:r>
        <w:br/>
        <w:t>2.  **Increased adaptability**: Recognizing that our assumptions may be incorrect allows us to adjust our approach as circumstances dictate.</w:t>
      </w:r>
      <w:r>
        <w:br/>
        <w:t>3.  **Enhanced creativity**: Uncertainty provides a fertile ground for innovation and exploration, as we seek to understand and navigate the unknown.</w:t>
      </w:r>
      <w:r>
        <w:br/>
        <w:t>4.  **Deeper understanding**: Logical openness enables us to engage more effectively with others, fostering empathy and cooperation in the face of uncertainty.</w:t>
      </w:r>
      <w:r>
        <w:br/>
      </w:r>
      <w:r>
        <w:br/>
        <w:t>**Conclusion**</w:t>
      </w:r>
      <w:r>
        <w:br/>
      </w:r>
      <w:r>
        <w:br/>
        <w:t>Embracing uncertainty is not a sign of weakness or lack of resolve; rather, it demonstrates a commitment to logical openness and a willingness to learn from the unknown. By acknowledging the value of uncertainty as a catalyst for growth and learning, we can navigate its challenges with confidence and purpose.</w:t>
      </w:r>
      <w:r>
        <w:br/>
      </w:r>
      <w:r>
        <w:br/>
      </w:r>
      <w:r>
        <w:lastRenderedPageBreak/>
        <w:t>As Surak so aptly put it: "The needs of the many outweigh the needs of the few." In embracing uncertainty with logical openness, we prioritize the greater good – our own growth, learning, and understanding. This mindset allows us to not only survive but thrive in an ever-changing universe.</w:t>
      </w:r>
    </w:p>
    <w:p w14:paraId="7AFD9ECE" w14:textId="77777777" w:rsidR="00CE7320" w:rsidRDefault="00000000">
      <w:r>
        <w:br w:type="page"/>
      </w:r>
    </w:p>
    <w:p w14:paraId="6EC22CFC" w14:textId="77777777" w:rsidR="00CE7320" w:rsidRDefault="00000000">
      <w:pPr>
        <w:pStyle w:val="Heading1"/>
      </w:pPr>
      <w:r>
        <w:lastRenderedPageBreak/>
        <w:t>Chapter 6: The Art of Control: Balancing Emotions and Reason</w:t>
      </w:r>
    </w:p>
    <w:p w14:paraId="2A44ABF8" w14:textId="77777777" w:rsidR="00CE7320" w:rsidRDefault="00000000">
      <w:pPr>
        <w:pStyle w:val="IntenseQuote"/>
      </w:pPr>
      <w:r>
        <w:t>A guide on how to cultivate control over one's emotions, rather than being controlled by them.</w:t>
      </w:r>
    </w:p>
    <w:p w14:paraId="27861CA4" w14:textId="77777777" w:rsidR="00CE7320" w:rsidRDefault="00000000">
      <w:r>
        <w:t>**Chapter 7: The Art of Control: Balancing Emotions and Reason**</w:t>
      </w:r>
      <w:r>
        <w:br/>
      </w:r>
      <w:r>
        <w:br/>
        <w:t>As a Vulcan, control is not merely a virtue, but an essential aspect of our being. It is the foundation upon which we build our lives, our relationships, and our pursuit of knowledge. Yet, control is not a static state; it is a dynamic process that requires constant attention and effort to maintain.</w:t>
      </w:r>
      <w:r>
        <w:br/>
      </w:r>
      <w:r>
        <w:br/>
        <w:t>In this chapter, we will explore the art of cultivating control over one's emotions, rather than being controlled by them. We will examine the principles and practices that underlie the Vulcan philosophy of emotional management, and provide practical guidance on how to integrate these principles into daily life.</w:t>
      </w:r>
      <w:r>
        <w:br/>
      </w:r>
      <w:r>
        <w:br/>
        <w:t>**The Nature of Emotions**</w:t>
      </w:r>
      <w:r>
        <w:br/>
      </w:r>
      <w:r>
        <w:br/>
        <w:t>Emotions are a fundamental aspect of the human (and Vulcan) experience. They arise from our interactions with the world around us, and play a crucial role in shaping our perceptions, attitudes, and behaviors. However, emotions can also be a source of turmoil, conflict, and chaos, if left unchecked.</w:t>
      </w:r>
      <w:r>
        <w:br/>
      </w:r>
      <w:r>
        <w:br/>
        <w:t>As a Vulcan, we recognize that emotions are not inherently good or bad; they simply exist as a natural aspect of the universe. What is important is how we respond to them, and whether we allow them to control our actions or guide us towards wisdom.</w:t>
      </w:r>
      <w:r>
        <w:br/>
      </w:r>
      <w:r>
        <w:br/>
        <w:t>**The Role of Reason**</w:t>
      </w:r>
      <w:r>
        <w:br/>
      </w:r>
      <w:r>
        <w:br/>
        <w:t>Reason is the faculty that allows us to observe, analyze, and understand the world around us. It is the foundation upon which all knowledge is built, and the source of our capacity for critical thinking, problem-solving, and decision-making.</w:t>
      </w:r>
      <w:r>
        <w:br/>
      </w:r>
      <w:r>
        <w:br/>
        <w:t>In the context of emotional management, reason plays a crucial role in maintaining control over one's emotions. By applying logic and analysis to our emotional experiences, we can identify patterns, trends, and underlying causes that may be driving our feelings. This, in turn, enables us to develop strategies for managing our emotions, rather than being controlled by them.</w:t>
      </w:r>
      <w:r>
        <w:br/>
      </w:r>
      <w:r>
        <w:br/>
        <w:t>**The Four Principles of Control**</w:t>
      </w:r>
      <w:r>
        <w:br/>
      </w:r>
      <w:r>
        <w:br/>
        <w:t>The art of control is based on four fundamental principles:</w:t>
      </w:r>
      <w:r>
        <w:br/>
      </w:r>
      <w:r>
        <w:lastRenderedPageBreak/>
        <w:br/>
        <w:t>1. **Self-awareness**: The ability to observe one's own thoughts, feelings, and behaviors with clarity and objectivity.</w:t>
      </w:r>
      <w:r>
        <w:br/>
        <w:t>2. **Emotional labeling**: The capacity to identify and acknowledge emotions as they arise, without judgment or attachment.</w:t>
      </w:r>
      <w:r>
        <w:br/>
        <w:t>3. **Mindfulness**: The practice of being present in the moment, fully engaged with one's surroundings and experiences.</w:t>
      </w:r>
      <w:r>
        <w:br/>
        <w:t>4. **Discipline**: The commitment to act in accordance with reason, rather than allowing emotions to dictate behavior.</w:t>
      </w:r>
      <w:r>
        <w:br/>
      </w:r>
      <w:r>
        <w:br/>
        <w:t>**Practical Exercises for Cultivating Control**</w:t>
      </w:r>
      <w:r>
        <w:br/>
      </w:r>
      <w:r>
        <w:br/>
        <w:t>While the principles outlined above provide a foundation for emotional management, they must be practiced regularly to become ingrained habits. Here are several exercises that can help you cultivate control over your emotions:</w:t>
      </w:r>
      <w:r>
        <w:br/>
      </w:r>
      <w:r>
        <w:br/>
        <w:t>1. **Mindfulness Meditation**: Set aside time each day to sit quietly, focusing on your breath and observing any thoughts or feelings that arise without judgment.</w:t>
      </w:r>
      <w:r>
        <w:br/>
        <w:t>2. **Emotional Journaling**: Record your emotional experiences throughout the day, noting patterns, triggers, and underlying causes of your feelings.</w:t>
      </w:r>
      <w:r>
        <w:br/>
        <w:t>3. **Logical Analysis**: Identify a specific situation or challenge that has triggered strong emotions in you. Analyze the situation objectively, breaking down its components and identifying potential solutions.</w:t>
      </w:r>
      <w:r>
        <w:br/>
        <w:t>4. **Self-Reflection**: Schedule regular time for self-reflection, examining your thoughts, feelings, and behaviors with honesty and objectivity.</w:t>
      </w:r>
      <w:r>
        <w:br/>
      </w:r>
      <w:r>
        <w:br/>
        <w:t>**Common Obstacles to Control**</w:t>
      </w:r>
      <w:r>
        <w:br/>
      </w:r>
      <w:r>
        <w:br/>
        <w:t>While cultivating control over one's emotions is a fundamental aspect of Vulcan philosophy, it is not always easy. There are several common obstacles that can hinder our progress:</w:t>
      </w:r>
      <w:r>
        <w:br/>
      </w:r>
      <w:r>
        <w:br/>
        <w:t>1. **Fear**: The tendency to react impulsively in response to perceived threats or dangers.</w:t>
      </w:r>
      <w:r>
        <w:br/>
        <w:t>2. **Anger**: The emotion of anger can be particularly challenging to manage, as it often arises in response to perceived injustices or slights.</w:t>
      </w:r>
      <w:r>
        <w:br/>
        <w:t>3. **Guilt and Shame**: These emotions can lead us to become overly self-critical, losing sight of our own worthiness and potential.</w:t>
      </w:r>
      <w:r>
        <w:br/>
        <w:t>4. **Compassion Fatigue**: Overextension of ourselves in responding to the needs of others, leading to emotional exhaustion.</w:t>
      </w:r>
      <w:r>
        <w:br/>
      </w:r>
      <w:r>
        <w:br/>
        <w:t>**Conclusion**</w:t>
      </w:r>
      <w:r>
        <w:br/>
      </w:r>
      <w:r>
        <w:br/>
        <w:t xml:space="preserve">Cultivating control over one's emotions is a lifelong journey, requiring dedication, practice, and patience. By applying the principles outlined above, and engaging in regular exercises </w:t>
      </w:r>
      <w:r>
        <w:lastRenderedPageBreak/>
        <w:t>for cultivating control, you can develop the ability to manage your emotions effectively, rather than allowing them to control your actions.</w:t>
      </w:r>
      <w:r>
        <w:br/>
      </w:r>
      <w:r>
        <w:br/>
        <w:t>Remember that emotional management is not about suppressing or denying emotions; it is about acknowledging their presence, understanding their causes, and responding to them with wisdom. By embracing this approach, you will be better equipped to navigate life's challenges, build stronger relationships, and achieve greater fulfillment in all aspects of your being.</w:t>
      </w:r>
      <w:r>
        <w:br/>
      </w:r>
      <w:r>
        <w:br/>
        <w:t>**Further Study**</w:t>
      </w:r>
      <w:r>
        <w:br/>
      </w:r>
      <w:r>
        <w:br/>
        <w:t>For those interested in further exploring the art of control, we recommend consulting the following sources:</w:t>
      </w:r>
      <w:r>
        <w:br/>
      </w:r>
      <w:r>
        <w:br/>
        <w:t>* **The Book of Surak**: A foundational text on Vulcan philosophy, providing a comprehensive overview of emotional management principles.</w:t>
      </w:r>
      <w:r>
        <w:br/>
        <w:t>* **The Teachings of Suvok**: A renowned Vulcan sage, whose writings and teachings offer practical guidance on cultivating self-awareness, emotional labeling, mindfulness, and discipline.</w:t>
      </w:r>
      <w:r>
        <w:br/>
      </w:r>
      <w:r>
        <w:br/>
        <w:t>Through dedicated study and practice, you can develop the skills necessary to maintain control over your emotions, and live a more balanced, harmonious life.</w:t>
      </w:r>
    </w:p>
    <w:p w14:paraId="5F05875C" w14:textId="77777777" w:rsidR="00CE7320" w:rsidRDefault="00000000">
      <w:r>
        <w:br w:type="page"/>
      </w:r>
    </w:p>
    <w:p w14:paraId="7226AEB5" w14:textId="77777777" w:rsidR="00CE7320" w:rsidRDefault="00000000">
      <w:pPr>
        <w:pStyle w:val="Heading1"/>
      </w:pPr>
      <w:r>
        <w:lastRenderedPageBreak/>
        <w:t>Chapter 7: Cultivating Inner Discipline through Meditation</w:t>
      </w:r>
    </w:p>
    <w:p w14:paraId="5109513C" w14:textId="77777777" w:rsidR="00CE7320" w:rsidRDefault="00000000">
      <w:pPr>
        <w:pStyle w:val="IntenseQuote"/>
      </w:pPr>
      <w:r>
        <w:t>An exploration of the benefits of meditation in achieving inner discipline and balance.</w:t>
      </w:r>
    </w:p>
    <w:p w14:paraId="6D7E51D2" w14:textId="77777777" w:rsidR="00CE7320" w:rsidRDefault="00000000">
      <w:r>
        <w:t>**Cultivating Inner Discipline through Meditation**</w:t>
      </w:r>
      <w:r>
        <w:br/>
      </w:r>
      <w:r>
        <w:br/>
        <w:t>As we navigate the complexities of life, it is essential to cultivate inner discipline – the ability to control our thoughts, emotions, and actions in harmony with logic and reason. One of the most effective tools for achieving this goal is meditation. In this chapter, we will explore the benefits of meditation and provide guidance on how to integrate it into your daily routine.</w:t>
      </w:r>
      <w:r>
        <w:br/>
      </w:r>
      <w:r>
        <w:br/>
        <w:t>**The Importance of Inner Discipline**</w:t>
      </w:r>
      <w:r>
        <w:br/>
      </w:r>
      <w:r>
        <w:br/>
        <w:t>Inner discipline is the foundation upon which a strong, resilient, and wise individual is built. It enables us to navigate life's challenges with clarity, purpose, and self-control. Without inner discipline, we risk being swayed by emotions, impulsiveness, and distractions – ultimately leading to chaos and disorder.</w:t>
      </w:r>
      <w:r>
        <w:br/>
      </w:r>
      <w:r>
        <w:br/>
        <w:t>**The Role of Meditation in Cultivating Inner Discipline**</w:t>
      </w:r>
      <w:r>
        <w:br/>
      </w:r>
      <w:r>
        <w:br/>
        <w:t>Meditation has been a cornerstone of Vulcan philosophy for centuries. It is an exercise that cultivates the mind, body, and spirit, fostering balance, harmony, and inner peace. Through regular meditation practice, we can develop the following qualities essential to achieving inner discipline:</w:t>
      </w:r>
      <w:r>
        <w:br/>
      </w:r>
      <w:r>
        <w:br/>
        <w:t>1.  **Self-awareness**: Meditation helps us understand our thoughts, emotions, and behaviors – allowing us to identify areas for improvement and make conscious choices.</w:t>
      </w:r>
      <w:r>
        <w:br/>
        <w:t>2.  **Focus**: By quieting the mind, meditation enables us to concentrate on the present moment, letting go of distractions and mental clutter.</w:t>
      </w:r>
      <w:r>
        <w:br/>
        <w:t>3.  **Emotional regulation**: Through meditation, we can learn to manage our emotions, responding to challenges with calmness and composure rather than reacting impulsively.</w:t>
      </w:r>
      <w:r>
        <w:br/>
        <w:t>4.  **Discernment**: Regular meditation practice enhances our ability to distinguish between logic and emotion – making informed decisions based on reason rather than instinct.</w:t>
      </w:r>
      <w:r>
        <w:br/>
      </w:r>
      <w:r>
        <w:br/>
        <w:t>**The Science Behind Meditation's Benefits**</w:t>
      </w:r>
      <w:r>
        <w:br/>
      </w:r>
      <w:r>
        <w:br/>
        <w:t>Research has consistently demonstrated the positive effects of meditation on both physical and mental health:</w:t>
      </w:r>
      <w:r>
        <w:br/>
      </w:r>
      <w:r>
        <w:br/>
        <w:t>*   Reduced stress and anxiety</w:t>
      </w:r>
      <w:r>
        <w:br/>
      </w:r>
      <w:r>
        <w:lastRenderedPageBreak/>
        <w:t>*   Improved sleep quality</w:t>
      </w:r>
      <w:r>
        <w:br/>
        <w:t>*   Enhanced cognitive function (memory, attention, processing speed)</w:t>
      </w:r>
      <w:r>
        <w:br/>
        <w:t>*   Boosted immune system function</w:t>
      </w:r>
      <w:r>
        <w:br/>
        <w:t>*   Increased gray matter in areas associated with emotional regulation</w:t>
      </w:r>
      <w:r>
        <w:br/>
      </w:r>
      <w:r>
        <w:br/>
        <w:t>**A Step-by-Step Guide to Establishing a Meditation Practice**</w:t>
      </w:r>
      <w:r>
        <w:br/>
      </w:r>
      <w:r>
        <w:br/>
        <w:t>To cultivate inner discipline through meditation, follow these steps:</w:t>
      </w:r>
      <w:r>
        <w:br/>
      </w:r>
      <w:r>
        <w:br/>
        <w:t>1.  **Set aside dedicated time**: Commit to a regular meditation practice – ideally at the same time each day.</w:t>
      </w:r>
      <w:r>
        <w:br/>
        <w:t>2.  **Choose a quiet space**: Identify a peaceful location for your meditation sessions – free from distractions and interruptions.</w:t>
      </w:r>
      <w:r>
        <w:br/>
        <w:t>3.  **Select a meditation technique**: Experiment with various methods, such as focusing on the breath, observing thoughts without judgment, or practicing guided imagery.</w:t>
      </w:r>
      <w:r>
        <w:br/>
        <w:t>4.  **Start small**: Begin with short sessions (5-10 minutes) and gradually increase duration as you become more comfortable with the practice.</w:t>
      </w:r>
      <w:r>
        <w:br/>
        <w:t>5.  **Be consistent**: Aim to meditate at least three times a week, ideally daily.</w:t>
      </w:r>
      <w:r>
        <w:br/>
      </w:r>
      <w:r>
        <w:br/>
        <w:t>**Overcoming Common Challenges**</w:t>
      </w:r>
      <w:r>
        <w:br/>
      </w:r>
      <w:r>
        <w:br/>
        <w:t>As you begin your meditation journey, you may encounter obstacles:</w:t>
      </w:r>
      <w:r>
        <w:br/>
      </w:r>
      <w:r>
        <w:br/>
        <w:t>*   **Difficulty quieting the mind**: Be patient; it's normal for thoughts to arise. Gently acknowledge them and refocus on your chosen technique.</w:t>
      </w:r>
      <w:r>
        <w:br/>
        <w:t>*   **Physical discomfort**: Experiment with different postures or sitting positions to find what works best for you.</w:t>
      </w:r>
      <w:r>
        <w:br/>
        <w:t>*   **Lack of motivation**: Remind yourself why you're practicing meditation – to cultivate inner discipline, reduce stress, and improve overall well-being.</w:t>
      </w:r>
      <w:r>
        <w:br/>
      </w:r>
      <w:r>
        <w:br/>
        <w:t>By integrating meditation into your daily routine, you'll be better equipped to navigate life's challenges with clarity, purpose, and self-control.</w:t>
      </w:r>
    </w:p>
    <w:p w14:paraId="2215DC21" w14:textId="77777777" w:rsidR="00CE7320" w:rsidRDefault="00000000">
      <w:r>
        <w:br w:type="page"/>
      </w:r>
    </w:p>
    <w:p w14:paraId="3BAA94C3" w14:textId="77777777" w:rsidR="00CE7320" w:rsidRDefault="00000000">
      <w:pPr>
        <w:pStyle w:val="Heading1"/>
      </w:pPr>
      <w:r>
        <w:lastRenderedPageBreak/>
        <w:t>Chapter 8: The Power of Mindfulness: Living in the Present Moment</w:t>
      </w:r>
    </w:p>
    <w:p w14:paraId="1A19CE37" w14:textId="77777777" w:rsidR="00CE7320" w:rsidRDefault="00000000">
      <w:pPr>
        <w:pStyle w:val="IntenseQuote"/>
      </w:pPr>
      <w:r>
        <w:t>A discussion on the importance of mindfulness as a means to appreciate the present moment.</w:t>
      </w:r>
    </w:p>
    <w:p w14:paraId="6B08D17F" w14:textId="77777777" w:rsidR="00CE7320" w:rsidRDefault="00000000">
      <w:r>
        <w:t>**Chapter 6: The Power of Mindfulness: Living in the Present Moment**</w:t>
      </w:r>
      <w:r>
        <w:br/>
      </w:r>
      <w:r>
        <w:br/>
        <w:t>As we navigate the complexities of life, it is easy to become mired in thought patterns that perpetuate disconnection from our surroundings. We frequently find ourselves lost in ruminations about the past or anxieties about the future, thereby neglecting the present moment. However, as Surak's teachings emphasize, the cultivation of mindfulness offers a powerful means of reconnecting with reality and appreciating the beauty inherent within it.</w:t>
      </w:r>
      <w:r>
        <w:br/>
      </w:r>
      <w:r>
        <w:br/>
        <w:t>**The Concept of Mindfulness**</w:t>
      </w:r>
      <w:r>
        <w:br/>
      </w:r>
      <w:r>
        <w:br/>
        <w:t>Mindfulness is often associated with meditation practices, but its essence lies in cultivating awareness of one's thoughts, emotions, and surroundings without judgment. It involves paying attention to the present moment in an open and receptive manner, allowing us to observe our experiences as they unfold. By embracing mindfulness, we can transcend the limitations imposed by our thought patterns and develop a deeper understanding of ourselves and the world around us.</w:t>
      </w:r>
      <w:r>
        <w:br/>
      </w:r>
      <w:r>
        <w:br/>
        <w:t>**The Dangers of Dwelling on the Past**</w:t>
      </w:r>
      <w:r>
        <w:br/>
      </w:r>
      <w:r>
        <w:br/>
        <w:t>Surak's teachings caution against dwelling on past regrets or unresolved emotions, as this perpetuates emotional stagnation and prevents growth. When we fixate on past events, we create a distorted perception of reality, often magnifying perceived injustices or hurtful experiences. This, in turn, can lead to feelings of resentment and anger that hinder our ability to navigate the present with clarity.</w:t>
      </w:r>
      <w:r>
        <w:br/>
      </w:r>
      <w:r>
        <w:br/>
        <w:t>In contrast, mindfulness encourages us to acknowledge and release past burdens, allowing us to approach new challenges with an unencumbered perspective. By embracing this mindset, we become more adept at discerning the lessons inherent within past experiences, which can inform and guide us in navigating future endeavors.</w:t>
      </w:r>
      <w:r>
        <w:br/>
      </w:r>
      <w:r>
        <w:br/>
        <w:t>**The Pitfalls of Preoccupation with the Future**</w:t>
      </w:r>
      <w:r>
        <w:br/>
      </w:r>
      <w:r>
        <w:br/>
        <w:t>Similarly, preoccupation with the future often prevents us from fully engaging with the present moment. Anticipatory anxiety or fear about potential outcomes creates a sense of disconnection from reality, making it challenging to navigate our surroundings effectively. By surrendering to uncertainty and embracing the unknown, we can develop a more flexible and adaptive approach to life's challenges.</w:t>
      </w:r>
      <w:r>
        <w:br/>
      </w:r>
      <w:r>
        <w:br/>
      </w:r>
      <w:r>
        <w:lastRenderedPageBreak/>
        <w:t>As Surak would advise, "The path ahead is shrouded in uncertainty; it is in the present moment that we find the clarity needed to forge a course." Through mindfulness, we cultivate an appreciation for the fluidity of life, recognizing that each moment presents new opportunities for growth and development.</w:t>
      </w:r>
      <w:r>
        <w:br/>
      </w:r>
      <w:r>
        <w:br/>
        <w:t>**Practicing Mindfulness**</w:t>
      </w:r>
      <w:r>
        <w:br/>
      </w:r>
      <w:r>
        <w:br/>
        <w:t>To integrate mindfulness into our daily lives, it is essential to establish a regular practice. Begin by setting aside dedicated time for meditation or reflection, allowing yourself to become fully immersed in the present moment. Focus on your breath as it moves in and out of your body, observing any thoughts or emotions that arise without judgment.</w:t>
      </w:r>
      <w:r>
        <w:br/>
      </w:r>
      <w:r>
        <w:br/>
        <w:t>As you develop greater awareness of your mental state, extend this sensitivity to your surroundings. Pay attention to the sights, sounds, and sensations within your environment, acknowledging the interconnectedness of all things.</w:t>
      </w:r>
      <w:r>
        <w:br/>
      </w:r>
      <w:r>
        <w:br/>
        <w:t>**Appreciating the Present Moment**</w:t>
      </w:r>
      <w:r>
        <w:br/>
      </w:r>
      <w:r>
        <w:br/>
        <w:t>By cultivating mindfulness, we can begin to appreciate the beauty inherent in each moment. We learn to let go of attachment to specific outcomes or expectations, instead embracing the ever-changing nature of reality.</w:t>
      </w:r>
      <w:r>
        <w:br/>
      </w:r>
      <w:r>
        <w:br/>
        <w:t>As Surak notes, "The present moment is a tapestry woven from countless threads; it is our perception that gives meaning to this intricate design." Through mindfulness, we can develop a deeper appreciation for the subtle nuances and complexities inherent in each experience.</w:t>
      </w:r>
      <w:r>
        <w:br/>
      </w:r>
      <w:r>
        <w:br/>
        <w:t>**Conclusion**</w:t>
      </w:r>
      <w:r>
        <w:br/>
      </w:r>
      <w:r>
        <w:br/>
        <w:t>Mindfulness serves as a powerful tool for cultivating awareness of ourselves and the world around us. By embracing this mindset, we can transcend the limitations imposed by thought patterns and emotions, instead choosing to live more fully within the present moment. As Surak would remind us, "The Vulcan Way is not about suppressing emotions or desires but rather recognizing their place within the grand tapestry of existence."</w:t>
      </w:r>
    </w:p>
    <w:p w14:paraId="4C59D3D8" w14:textId="77777777" w:rsidR="00CE7320" w:rsidRDefault="00000000">
      <w:r>
        <w:br w:type="page"/>
      </w:r>
    </w:p>
    <w:p w14:paraId="2D20F616" w14:textId="77777777" w:rsidR="00CE7320" w:rsidRDefault="00000000">
      <w:pPr>
        <w:pStyle w:val="Heading1"/>
      </w:pPr>
      <w:r>
        <w:lastRenderedPageBreak/>
        <w:t>Chapter 9: Harmony through Interconnectedness</w:t>
      </w:r>
    </w:p>
    <w:p w14:paraId="648D840E" w14:textId="77777777" w:rsidR="00CE7320" w:rsidRDefault="00000000">
      <w:pPr>
        <w:pStyle w:val="IntenseQuote"/>
      </w:pPr>
      <w:r>
        <w:t>An examination of how recognizing one's place within the interconnected web of life can lead to greater harmony.</w:t>
      </w:r>
    </w:p>
    <w:p w14:paraId="240FF3AA" w14:textId="77777777" w:rsidR="00CE7320" w:rsidRDefault="00000000">
      <w:r>
        <w:t>**Chapter 9: Harmony through Interconnectedness**</w:t>
      </w:r>
      <w:r>
        <w:br/>
      </w:r>
      <w:r>
        <w:br/>
        <w:t>As a Vulcan, I have come to understand that the pursuit of logic and reason is not merely an intellectual exercise, but a path towards achieving harmony within oneself and with the universe. This understanding arises from recognizing one's place within the interconnected web of life.</w:t>
      </w:r>
      <w:r>
        <w:br/>
      </w:r>
      <w:r>
        <w:br/>
        <w:t>To comprehend this concept, it is essential to acknowledge the intricate relationships that exist between all living beings. Every action, thought, and emotion has a ripple effect, impacting the world around us in ways both seen and unseen. By acknowledging and respecting these connections, we can cultivate a sense of responsibility for our place within this web.</w:t>
      </w:r>
      <w:r>
        <w:br/>
      </w:r>
      <w:r>
        <w:br/>
        <w:t>In many Vulcan philosophical traditions, the idea of "Illogical Unity" is explored. This concept suggests that individual units (beings) are not independent entities, but rather interconnected threads within a larger tapestry. These threads are interdependent, influencing one another in complex and multifaceted ways. Recognizing this unity is key to achieving harmony.</w:t>
      </w:r>
      <w:r>
        <w:br/>
      </w:r>
      <w:r>
        <w:br/>
        <w:t>Consider the example of a forest ecosystem. Each tree, each animal, and even microorganisms like fungi and bacteria play crucial roles in maintaining balance and health within the system. If one component were removed or disrupted, the entire ecosystem would be affected. This interconnectedness can be applied to all aspects of life, from social relationships to global politics.</w:t>
      </w:r>
      <w:r>
        <w:br/>
      </w:r>
      <w:r>
        <w:br/>
        <w:t>However, our tendency as individuals is often to focus solely on our own needs and desires, neglecting the impact our actions have on others. We may think ourselves isolated islands, unaffected by the external world. Yet, this isolation is an illusion. Our individual destinies are intertwined with those of others, influencing each other in subtle yet profound ways.</w:t>
      </w:r>
      <w:r>
        <w:br/>
      </w:r>
      <w:r>
        <w:br/>
        <w:t>The concept of "Interconnectedness" can be understood through various metaphors:</w:t>
      </w:r>
      <w:r>
        <w:br/>
      </w:r>
      <w:r>
        <w:br/>
        <w:t>*   The web: Each strand represents a living being, connected and influenced by one another.</w:t>
      </w:r>
      <w:r>
        <w:br/>
        <w:t>*   The ripple effect: A single action sends waves throughout the world, impacting all who come into contact with it.</w:t>
      </w:r>
      <w:r>
        <w:br/>
        <w:t>*   The hologram: Every part contains within itself the essence of the whole, illustrating the interdependence of individual components.</w:t>
      </w:r>
      <w:r>
        <w:br/>
      </w:r>
      <w:r>
        <w:br/>
      </w:r>
      <w:r>
        <w:lastRenderedPageBreak/>
        <w:t>Through this understanding, we can recognize that our choices and actions are not merely individual pursuits but contribute to the greater good. By acknowledging and respecting these connections, we can begin to cultivate a sense of responsibility towards others and the world around us.</w:t>
      </w:r>
      <w:r>
        <w:br/>
      </w:r>
      <w:r>
        <w:br/>
        <w:t>To apply this concept in daily life:</w:t>
      </w:r>
      <w:r>
        <w:br/>
      </w:r>
      <w:r>
        <w:br/>
        <w:t>1.  Practice mindfulness: Recognize the impact your thoughts, words, and actions have on those around you.</w:t>
      </w:r>
      <w:r>
        <w:br/>
        <w:t>2.  Develop empathy: Seek to understand perspectives different from your own, fostering compassion and understanding.</w:t>
      </w:r>
      <w:r>
        <w:br/>
        <w:t>3.  Cultivate self-awareness: Acknowledge your own role within the interconnected web of life, recognizing areas for improvement and growth.</w:t>
      </w:r>
      <w:r>
        <w:br/>
      </w:r>
      <w:r>
        <w:br/>
        <w:t>By embracing Interconnectedness as a guiding principle, we can transcend our individual limitations and work towards achieving harmony with others and the universe.</w:t>
      </w:r>
    </w:p>
    <w:p w14:paraId="13038DCA" w14:textId="77777777" w:rsidR="00CE7320" w:rsidRDefault="00000000">
      <w:r>
        <w:br w:type="page"/>
      </w:r>
    </w:p>
    <w:p w14:paraId="0A63275F" w14:textId="77777777" w:rsidR="00CE7320" w:rsidRDefault="00000000">
      <w:pPr>
        <w:pStyle w:val="Heading1"/>
      </w:pPr>
      <w:r>
        <w:lastRenderedPageBreak/>
        <w:t>Chapter 10: The Logic of Forgiveness and Letting Go</w:t>
      </w:r>
    </w:p>
    <w:p w14:paraId="18EA28B4" w14:textId="77777777" w:rsidR="00CE7320" w:rsidRDefault="00000000">
      <w:pPr>
        <w:pStyle w:val="IntenseQuote"/>
      </w:pPr>
      <w:r>
        <w:t>A contemplation on the value of forgiveness as a means to release emotional burdens and move forward.</w:t>
      </w:r>
    </w:p>
    <w:p w14:paraId="6A2835EA" w14:textId="77777777" w:rsidR="00CE7320" w:rsidRDefault="00000000">
      <w:r>
        <w:t>**Chapter: The Logic of Forgiveness and Letting Go**</w:t>
      </w:r>
      <w:r>
        <w:br/>
      </w:r>
      <w:r>
        <w:br/>
        <w:t>As we navigate the complexities of life, we inevitably encounter situations that challenge our emotional equilibrium. It is in these moments of turmoil that we are reminded of the importance of forgiveness – not just for others, but also for ourselves.</w:t>
      </w:r>
      <w:r>
        <w:br/>
      </w:r>
      <w:r>
        <w:br/>
        <w:t>Forgiveness, as a concept, can be perceived as a simplistic resolution to complex conflicts. However, it is precisely this misconception that often prevents us from embracing its profound benefits. Forgiveness is not about forgetting or condoning the hurt inflicted upon us; rather, it is an intentional decision to release the emotional burdens associated with past events.</w:t>
      </w:r>
      <w:r>
        <w:br/>
      </w:r>
      <w:r>
        <w:br/>
        <w:t>This release is essential for our mental and emotional well-being. When we harbor resentment and anger towards others, we create a toxic environment within ourselves. These emotions consume our energy, impairing our ability to think clearly and make rational decisions. In contrast, forgiveness allows us to redirect this energy towards more constructive pursuits.</w:t>
      </w:r>
      <w:r>
        <w:br/>
      </w:r>
      <w:r>
        <w:br/>
        <w:t>The logic of forgiveness can be understood through the following principles:</w:t>
      </w:r>
      <w:r>
        <w:br/>
      </w:r>
      <w:r>
        <w:br/>
        <w:t>1. **Separation of the past from the present**: Forgiveness involves acknowledging the hurt or injustice committed against us in the past but refraining from letting it define our current reality. We must recognize that the past is a fixed entity, and dwelling on it will only perpetuate suffering.</w:t>
      </w:r>
      <w:r>
        <w:br/>
        <w:t>2. **Non-judgmental acceptance**: Forgiveness requires accepting the circumstances as they occurred without judgment or resistance. This acceptance does not imply condoning the behavior but rather acknowledging its existence within the context of our shared human experience.</w:t>
      </w:r>
      <w:r>
        <w:br/>
        <w:t>3. **Emotional detachment**: By detaching ourselves from negative emotions, we free ourselves from their controlling influence. Forgiveness is an act of self-liberation, allowing us to regain control over our emotional state.</w:t>
      </w:r>
      <w:r>
        <w:br/>
      </w:r>
      <w:r>
        <w:br/>
        <w:t>To illustrate this concept, consider a Vulcan proverb: "Kolinahr ki, tuvath shir." Translated, it means "The mind is clear when the heart is empty." This phrase reflects the idea that forgiveness enables us to purify our minds and emotions by releasing attachment to past grievances.</w:t>
      </w:r>
      <w:r>
        <w:br/>
      </w:r>
      <w:r>
        <w:br/>
        <w:t xml:space="preserve">One of the primary objections to forgiveness is that it implies surrendering one's right to </w:t>
      </w:r>
      <w:r>
        <w:lastRenderedPageBreak/>
        <w:t>justice. However, this perception is misguided. Forgiveness does not negate the importance of accountability or consequence for actions committed against others. Rather, it serves as a separate process aimed at personal healing and emotional liberation.</w:t>
      </w:r>
      <w:r>
        <w:br/>
      </w:r>
      <w:r>
        <w:br/>
        <w:t>To facilitate this process, we must engage in self-reflection and introspection. Ask yourself:</w:t>
      </w:r>
      <w:r>
        <w:br/>
      </w:r>
      <w:r>
        <w:br/>
        <w:t>* What am I holding onto?</w:t>
      </w:r>
      <w:r>
        <w:br/>
        <w:t>* What emotions am I experiencing in relation to this situation?</w:t>
      </w:r>
      <w:r>
        <w:br/>
        <w:t>* Is my attachment to the past hindering my ability to move forward?</w:t>
      </w:r>
      <w:r>
        <w:br/>
      </w:r>
      <w:r>
        <w:br/>
        <w:t>Through honest examination, you will begin to understand that forgiveness is not about erasing memories but rather about releasing their hold on your life.</w:t>
      </w:r>
      <w:r>
        <w:br/>
      </w:r>
      <w:r>
        <w:br/>
        <w:t>**Practical Exercises for Forgiveness**</w:t>
      </w:r>
      <w:r>
        <w:br/>
      </w:r>
      <w:r>
        <w:br/>
        <w:t>1. **Journaling**: Write down specific situations where forgiveness is required. Reflect on the emotions and thoughts associated with these events.</w:t>
      </w:r>
      <w:r>
        <w:br/>
        <w:t>2. **Breathwork**: Engage in controlled breathing exercises to calm the mind and release tension.</w:t>
      </w:r>
      <w:r>
        <w:br/>
        <w:t>3. **Mindfulness meditation**: Practice mindfulness to cultivate awareness of your emotions and detachment from negative patterns.</w:t>
      </w:r>
      <w:r>
        <w:br/>
      </w:r>
      <w:r>
        <w:br/>
        <w:t>**The Interconnectedness of Forgiveness and Letting Go**</w:t>
      </w:r>
      <w:r>
        <w:br/>
      </w:r>
      <w:r>
        <w:br/>
        <w:t>Forgiveness and letting go are interdependent concepts. When we choose to forgive, we simultaneously let go of emotional attachment to the past. This release enables us to redirect our energy towards more meaningful pursuits, fostering personal growth and self-improvement.</w:t>
      </w:r>
      <w:r>
        <w:br/>
      </w:r>
      <w:r>
        <w:br/>
        <w:t>Letting go also involves recognizing that some things are beyond our control. It means accepting that certain events or circumstances cannot be altered, no matter how hard we try. In this sense, forgiveness serves as a liberating force, freeing us from the burden of resentment and anger.</w:t>
      </w:r>
      <w:r>
        <w:br/>
      </w:r>
      <w:r>
        <w:br/>
        <w:t>**Conclusion**</w:t>
      </w:r>
      <w:r>
        <w:br/>
      </w:r>
      <w:r>
        <w:br/>
        <w:t>Forgiveness is not an easy process; it demands effort, patience, and self-awareness. However, by embracing its principles, we can transcend the limitations imposed by past hurts and injustices. The logic of forgiveness offers us a path towards healing, emotional liberation, and personal growth – essential elements for living in harmony with ourselves and others.</w:t>
      </w:r>
      <w:r>
        <w:br/>
      </w:r>
      <w:r>
        <w:br/>
        <w:t xml:space="preserve">By incorporating these concepts into our daily lives, we will begin to see the world through </w:t>
      </w:r>
      <w:r>
        <w:lastRenderedPageBreak/>
        <w:t>a different lens – one where emotions no longer define our reality but rather serve as a catalyst for growth and self-discovery.</w:t>
      </w:r>
    </w:p>
    <w:p w14:paraId="23A93883" w14:textId="77777777" w:rsidR="00CE7320" w:rsidRDefault="00000000">
      <w:r>
        <w:br w:type="page"/>
      </w:r>
    </w:p>
    <w:p w14:paraId="2DE9BFA6" w14:textId="77777777" w:rsidR="00CE7320" w:rsidRDefault="00000000">
      <w:pPr>
        <w:pStyle w:val="Heading1"/>
      </w:pPr>
      <w:r>
        <w:lastRenderedPageBreak/>
        <w:t>Chapter 11: Cultivating Empathy through Active Listening</w:t>
      </w:r>
    </w:p>
    <w:p w14:paraId="7B6A16C6" w14:textId="77777777" w:rsidR="00CE7320" w:rsidRDefault="00000000">
      <w:pPr>
        <w:pStyle w:val="IntenseQuote"/>
      </w:pPr>
      <w:r>
        <w:t>A guide on how to develop empathy by cultivating active listening skills.</w:t>
      </w:r>
    </w:p>
    <w:p w14:paraId="2FF8911B" w14:textId="77777777" w:rsidR="00CE7320" w:rsidRDefault="00000000">
      <w:r>
        <w:t>**Cultivating Empathy through Active Listening**</w:t>
      </w:r>
      <w:r>
        <w:br/>
      </w:r>
      <w:r>
        <w:br/>
        <w:t>As a foundational aspect of the Vulcan philosophy, empathy is essential for fostering understanding, cooperation, and harmony among individuals and societies. However, developing this capacity requires intentional practice and dedication. One crucial skill that underlies effective empathy is active listening. In this chapter, we will explore the principles and practices of active listening as a means to cultivate empathy.</w:t>
      </w:r>
      <w:r>
        <w:br/>
      </w:r>
      <w:r>
        <w:br/>
        <w:t>**The Importance of Active Listening**</w:t>
      </w:r>
      <w:r>
        <w:br/>
      </w:r>
      <w:r>
        <w:br/>
        <w:t>Active listening is an art form that enables us to receive information from others in a receptive and attentive manner. It involves more than simply hearing the words being spoken; it requires a willingness to understand the emotions, needs, and perspectives of another individual. Through active listening, we can create a safe space for open communication, build trust, and foster deeper connections with those around us.</w:t>
      </w:r>
      <w:r>
        <w:br/>
      </w:r>
      <w:r>
        <w:br/>
        <w:t>**Characteristics of Active Listening**</w:t>
      </w:r>
      <w:r>
        <w:br/>
      </w:r>
      <w:r>
        <w:br/>
        <w:t>Effective active listening embodies several key characteristics:</w:t>
      </w:r>
      <w:r>
        <w:br/>
      </w:r>
      <w:r>
        <w:br/>
        <w:t>1.  **Presence**: Being fully engaged in the conversation, free from distractions and preoccupations.</w:t>
      </w:r>
      <w:r>
        <w:br/>
        <w:t>2.  **Attention**: Focusing on the speaker, maintaining eye contact, and avoiding interruptions.</w:t>
      </w:r>
      <w:r>
        <w:br/>
        <w:t>3.  **Non-judgmental attitude**: Suspending our own biases, assumptions, and opinions to create a receptive environment.</w:t>
      </w:r>
      <w:r>
        <w:br/>
        <w:t>4.  **Empathy**: Seeking to understand the emotions, needs, and perspectives of the other individual.</w:t>
      </w:r>
      <w:r>
        <w:br/>
      </w:r>
      <w:r>
        <w:br/>
        <w:t>**Principles of Active Listening**</w:t>
      </w:r>
      <w:r>
        <w:br/>
      </w:r>
      <w:r>
        <w:br/>
        <w:t>To cultivate active listening, we must adhere to several fundamental principles:</w:t>
      </w:r>
      <w:r>
        <w:br/>
      </w:r>
      <w:r>
        <w:br/>
        <w:t>1.  **Immediacy**: Responding promptly to the speaker's communication, without delay or hesitation.</w:t>
      </w:r>
      <w:r>
        <w:br/>
        <w:t>2.  **Authenticity**: Being genuine and sincere in our interactions, avoiding manipulative tactics or hidden agendas.</w:t>
      </w:r>
      <w:r>
        <w:br/>
        <w:t xml:space="preserve">3.  **Awareness**: Developing an understanding of our own emotions, biases, and </w:t>
      </w:r>
      <w:r>
        <w:lastRenderedPageBreak/>
        <w:t>limitations to ensure a balanced and empathetic approach.</w:t>
      </w:r>
      <w:r>
        <w:br/>
      </w:r>
      <w:r>
        <w:br/>
        <w:t>**Practical Exercises for Cultivating Active Listening**</w:t>
      </w:r>
      <w:r>
        <w:br/>
      </w:r>
      <w:r>
        <w:br/>
        <w:t>To develop active listening skills, try the following exercises:</w:t>
      </w:r>
      <w:r>
        <w:br/>
      </w:r>
      <w:r>
        <w:br/>
        <w:t>1.  **Meditation**: Begin each day with a short meditation session, focusing on your breath, calmness, and clarity of mind.</w:t>
      </w:r>
      <w:r>
        <w:br/>
        <w:t>2.  **Reflective journaling**: Regularly record your thoughts, feelings, and insights after interactions with others, to better understand yourself and your responses.</w:t>
      </w:r>
      <w:r>
        <w:br/>
        <w:t>3.  **Active listening practice sessions**: Engage in conversations where you intentionally focus on the speaker's words, emotions, and needs.</w:t>
      </w:r>
      <w:r>
        <w:br/>
        <w:t>4.  **Mindfulness exercises**: Practice mindfulness techniques, such as body scan or loving-kindness meditation, to cultivate self-awareness and compassion.</w:t>
      </w:r>
      <w:r>
        <w:br/>
      </w:r>
      <w:r>
        <w:br/>
        <w:t>**Challenges to Active Listening**</w:t>
      </w:r>
      <w:r>
        <w:br/>
      </w:r>
      <w:r>
        <w:br/>
        <w:t>As we strive to develop active listening skills, we may encounter obstacles that hinder our progress:</w:t>
      </w:r>
      <w:r>
        <w:br/>
      </w:r>
      <w:r>
        <w:br/>
        <w:t>1.  **Emotional reactivity**: Being reactive to emotions rather than responding thoughtfully can impede effective communication.</w:t>
      </w:r>
      <w:r>
        <w:br/>
        <w:t>2.  **Mental fatigue**: Feeling drained or overwhelmed by interactions can lead to distraction and decreased attentiveness.</w:t>
      </w:r>
      <w:r>
        <w:br/>
        <w:t>3.  **Biases and assumptions**: Holding onto preconceptions can make it challenging to truly listen and understand the other individual's perspective.</w:t>
      </w:r>
      <w:r>
        <w:br/>
      </w:r>
      <w:r>
        <w:br/>
        <w:t>**Strategies for Overcoming Challenges**</w:t>
      </w:r>
      <w:r>
        <w:br/>
      </w:r>
      <w:r>
        <w:br/>
        <w:t>To overcome these challenges, try the following strategies:</w:t>
      </w:r>
      <w:r>
        <w:br/>
      </w:r>
      <w:r>
        <w:br/>
        <w:t>1.  **Self-reflection**: Regularly examine your emotions, thoughts, and biases to identify areas for improvement.</w:t>
      </w:r>
      <w:r>
        <w:br/>
        <w:t>2.  **Boundary setting**: Establish clear boundaries to maintain emotional equilibrium and avoid overcommitment.</w:t>
      </w:r>
      <w:r>
        <w:br/>
        <w:t>3.  **Seeking guidance**: Consult with trusted mentors or peers who embody active listening principles.</w:t>
      </w:r>
      <w:r>
        <w:br/>
      </w:r>
      <w:r>
        <w:br/>
        <w:t>**Conclusion**</w:t>
      </w:r>
      <w:r>
        <w:br/>
      </w:r>
      <w:r>
        <w:br/>
        <w:t xml:space="preserve">Cultivating empathy through active listening is a deliberate process that requires patience, dedication, and self-awareness. By adhering to the principles of active listening and </w:t>
      </w:r>
      <w:r>
        <w:lastRenderedPageBreak/>
        <w:t>practicing its exercises, we can foster deeper connections, resolve conflicts more effectively, and cultivate a more compassionate society.</w:t>
      </w:r>
    </w:p>
    <w:p w14:paraId="6DE3974A" w14:textId="77777777" w:rsidR="00CE7320" w:rsidRDefault="00000000">
      <w:r>
        <w:br w:type="page"/>
      </w:r>
    </w:p>
    <w:p w14:paraId="4F2FF3F5" w14:textId="77777777" w:rsidR="00CE7320" w:rsidRDefault="00000000">
      <w:pPr>
        <w:pStyle w:val="Heading1"/>
      </w:pPr>
      <w:r>
        <w:lastRenderedPageBreak/>
        <w:t>Chapter 12: The Art of Seeking Wisdom: A Guide for Spiritual Seekers</w:t>
      </w:r>
    </w:p>
    <w:p w14:paraId="7DAEE46D" w14:textId="77777777" w:rsidR="00CE7320" w:rsidRDefault="00000000">
      <w:pPr>
        <w:pStyle w:val="IntenseQuote"/>
      </w:pPr>
      <w:r>
        <w:t>An exploration of the qualities necessary for spiritual seekers to embody, including humility and a willingness to learn.</w:t>
      </w:r>
    </w:p>
    <w:p w14:paraId="397E356A" w14:textId="77777777" w:rsidR="00CE7320" w:rsidRDefault="00000000">
      <w:r>
        <w:t>**Chapter 1: The Art of Seeking Wisdom**</w:t>
      </w:r>
      <w:r>
        <w:br/>
      </w:r>
      <w:r>
        <w:br/>
        <w:t>As a seeker of wisdom, you are embarking on a most noble and challenging pursuit. It is a journey that requires dedication, self-awareness, and a willingness to confront the depths of your own being. In this chapter, we will explore the essential qualities necessary for spiritual seekers like yourself to embody as you strive to attain enlightenment.</w:t>
      </w:r>
      <w:r>
        <w:br/>
      </w:r>
      <w:r>
        <w:br/>
        <w:t>**The Importance of Humility**</w:t>
      </w:r>
      <w:r>
        <w:br/>
      </w:r>
      <w:r>
        <w:br/>
        <w:t>Humility is perhaps the most critical quality for any seeker of wisdom. It is the foundation upon which all other virtues are built, and without it, one's pursuit of knowledge is doomed from the start. To be humble means to recognize that you do not possess all the answers; it means to acknowledge your limitations and weaknesses, and to be willing to learn from others.</w:t>
      </w:r>
      <w:r>
        <w:br/>
      </w:r>
      <w:r>
        <w:br/>
        <w:t>In Surak's teachings, humility is considered a fundamental aspect of the Vulcan Way. It is the recognition that wisdom is not a solitary pursuit, but rather a collaborative effort between individuals who are united in their quest for knowledge and understanding. By acknowledging our own ignorance and limitations, we open ourselves up to new ideas, perspectives, and experiences that can broaden our understanding and deepen our insight.</w:t>
      </w:r>
      <w:r>
        <w:br/>
      </w:r>
      <w:r>
        <w:br/>
        <w:t>The converse of humility is arrogance, which is the greatest obstacle to true wisdom. Arrogance arises from a sense of superiority, whether based on perceived intellectual or spiritual achievements. It leads individuals to believe that they possess all the answers, and that others are inferior in their pursuit of knowledge. This mindset is antithetical to the spirit of seeking wisdom, for it closes off opportunities for growth and learning.</w:t>
      </w:r>
      <w:r>
        <w:br/>
      </w:r>
      <w:r>
        <w:br/>
        <w:t>**The Willingness to Learn**</w:t>
      </w:r>
      <w:r>
        <w:br/>
      </w:r>
      <w:r>
        <w:br/>
        <w:t>Closely tied to humility is the willingness to learn. To be a seeker of wisdom requires an open mind, a willingness to question established dogma, and a desire to explore new ideas and perspectives. The Vulcan concept of "tlhIngan Hol," or the pursuit of knowledge for its own sake, embodies this idea.</w:t>
      </w:r>
      <w:r>
        <w:br/>
      </w:r>
      <w:r>
        <w:br/>
        <w:t xml:space="preserve">In order to truly seek wisdom, one must be willing to let go of preconceived notions and biases that may have been acquired through upbringing, culture, or personal experience. This requires courage, as it involves confronting the possibility that long-held assumptions may be incorrect, and that new insights may challenge our understanding of ourselves and </w:t>
      </w:r>
      <w:r>
        <w:lastRenderedPageBreak/>
        <w:t>the world around us.</w:t>
      </w:r>
      <w:r>
        <w:br/>
      </w:r>
      <w:r>
        <w:br/>
        <w:t>Surak's teachings emphasize the importance of curiosity and inquiry in the pursuit of wisdom. He encourages individuals to question everything, including their own thoughts and emotions, and to seek out knowledge from a wide range of sources. This approach is not only essential for personal growth but also for cultivating a deep sense of empathy and understanding towards others.</w:t>
      </w:r>
      <w:r>
        <w:br/>
      </w:r>
      <w:r>
        <w:br/>
        <w:t>**The Role of Self-Awareness**</w:t>
      </w:r>
      <w:r>
        <w:br/>
      </w:r>
      <w:r>
        <w:br/>
        <w:t>Self-awareness is another crucial aspect of the spiritual seeker's journey. It involves a profound understanding of one's own thoughts, emotions, and motivations, as well as a willingness to confront areas of weakness or ignorance.</w:t>
      </w:r>
      <w:r>
        <w:br/>
      </w:r>
      <w:r>
        <w:br/>
        <w:t>In the Vulcan tradition, self-awareness is considered an essential tool for personal growth and development. Through meditation, introspection, and other practices, individuals can cultivate greater awareness of their own inner workings, leading to increased emotional balance, clarity of thought, and spiritual insight.</w:t>
      </w:r>
      <w:r>
        <w:br/>
      </w:r>
      <w:r>
        <w:br/>
        <w:t>However, self-awareness must not be confused with self-absorption or ego-inflation. The true seeker of wisdom recognizes that self-awareness is a means to an end, rather than an end in itself. By gaining insight into their own nature, individuals can transcend their limitations and achieve greater unity with the universe.</w:t>
      </w:r>
      <w:r>
        <w:br/>
      </w:r>
      <w:r>
        <w:br/>
        <w:t>**Conclusion**</w:t>
      </w:r>
      <w:r>
        <w:br/>
      </w:r>
      <w:r>
        <w:br/>
        <w:t>In conclusion, the art of seeking wisdom requires humility, a willingness to learn, and self-awareness. These qualities are not merely abstract concepts but living principles that guide the seeker on their journey towards enlightenment.</w:t>
      </w:r>
      <w:r>
        <w:br/>
      </w:r>
      <w:r>
        <w:br/>
        <w:t>As Surak himself said, "The pursuit of knowledge is a lifelong endeavor, one that demands dedication, perseverance, and an unwavering commitment to truth." May these words inspire you as you embark on your own path towards wisdom.</w:t>
      </w:r>
    </w:p>
    <w:p w14:paraId="39D3FB40" w14:textId="77777777" w:rsidR="00CE7320" w:rsidRDefault="00000000">
      <w:r>
        <w:br w:type="page"/>
      </w:r>
    </w:p>
    <w:p w14:paraId="145A94A1" w14:textId="77777777" w:rsidR="00CE7320" w:rsidRDefault="00000000">
      <w:pPr>
        <w:pStyle w:val="Heading1"/>
      </w:pPr>
      <w:r>
        <w:lastRenderedPageBreak/>
        <w:t>Chapter 13: Navigating Complex Moral Dilemmas with Logic</w:t>
      </w:r>
    </w:p>
    <w:p w14:paraId="720497D0" w14:textId="77777777" w:rsidR="00CE7320" w:rsidRDefault="00000000">
      <w:pPr>
        <w:pStyle w:val="IntenseQuote"/>
      </w:pPr>
      <w:r>
        <w:t>A discussion on how to approach complex moral dilemmas using logical principles and critical thinking.</w:t>
      </w:r>
    </w:p>
    <w:p w14:paraId="3540F0A9" w14:textId="77777777" w:rsidR="00CE7320" w:rsidRDefault="00000000">
      <w:r>
        <w:t>**Navigating Complex Moral Dilemmas with Logic**</w:t>
      </w:r>
      <w:r>
        <w:br/>
      </w:r>
      <w:r>
        <w:br/>
        <w:t>As a Vulcan, one is expected to navigate the complexities of life with logic and emotional control. This chapter will explore how to approach complex moral dilemmas using logical principles and critical thinking.</w:t>
      </w:r>
      <w:r>
        <w:br/>
      </w:r>
      <w:r>
        <w:br/>
        <w:t>**The Importance of Logical Reasoning**</w:t>
      </w:r>
      <w:r>
        <w:br/>
      </w:r>
      <w:r>
        <w:br/>
        <w:t>Logical reasoning is the foundation upon which Surak's philosophy is built. It allows us to make decisions based on facts, rather than emotions or personal biases. In a world filled with ambiguity and conflicting values, logic provides a clear framework for navigating moral dilemmas.</w:t>
      </w:r>
      <w:r>
        <w:br/>
      </w:r>
      <w:r>
        <w:br/>
        <w:t>To illustrate this point, consider the following example: A Vulcan ambassador is faced with the decision of whether to prioritize the interests of his own people or those of an alien nation in a time of crisis. On one hand, prioritizing his own people's interests may lead to short-term gains, but it could also damage relationships with other nations and create long-term instability. On the other hand, prioritizing the interests of the alien nation may demonstrate goodwill and foster cooperation, but it could also compromise the well-being of his own people.</w:t>
      </w:r>
      <w:r>
        <w:br/>
      </w:r>
      <w:r>
        <w:br/>
        <w:t>A logical approach would involve analyzing the facts of the situation, identifying all relevant factors, and evaluating the potential consequences of each possible course of action. This involves considering not only the immediate effects but also the long-term implications of each choice.</w:t>
      </w:r>
      <w:r>
        <w:br/>
      </w:r>
      <w:r>
        <w:br/>
        <w:t>**Critical Thinking in Moral Dilemmas**</w:t>
      </w:r>
      <w:r>
        <w:br/>
      </w:r>
      <w:r>
        <w:br/>
        <w:t>Critical thinking is a crucial component of navigating complex moral dilemmas. It allows us to evaluate information objectively, identify biases and assumptions, and consider multiple perspectives. Critical thinking also enables us to recognize when we lack sufficient information or data, and to seek out additional knowledge before making a decision.</w:t>
      </w:r>
      <w:r>
        <w:br/>
      </w:r>
      <w:r>
        <w:br/>
        <w:t>There are several key components to critical thinking in the context of moral dilemmas:</w:t>
      </w:r>
      <w:r>
        <w:br/>
      </w:r>
      <w:r>
        <w:br/>
        <w:t xml:space="preserve">1.  **Analyzing Assumptions**: When faced with a complex moral dilemma, it is essential to identify and analyze any assumptions that may be influencing our decision-making process. Are we assuming a particular outcome will occur if we choose one course of action over </w:t>
      </w:r>
      <w:r>
        <w:lastRenderedPageBreak/>
        <w:t>another? Are we assuming that certain values or principles take precedence in this situation?</w:t>
      </w:r>
      <w:r>
        <w:br/>
        <w:t>2.  **Evaluating Evidence**: Critical thinking requires evaluating the evidence and data relevant to each possible course of action. This involves assessing the credibility of sources, considering alternative explanations, and identifying any gaps in our knowledge.</w:t>
      </w:r>
      <w:r>
        <w:br/>
        <w:t>3.  **Considering Multiple Perspectives**: A logical approach also involves considering multiple perspectives on a moral dilemma. What do different cultures, philosophies, or belief systems suggest about how we should navigate this situation? Are there any relevant historical precedents or case studies that can inform our decision?</w:t>
      </w:r>
      <w:r>
        <w:br/>
        <w:t>4.  **Seeking Additional Knowledge**: Critical thinking requires an openness to new information and a willingness to seek out additional knowledge when necessary. If we lack sufficient data or understanding of the situation, it is essential to seek out expert advice, conduct further research, or engage in dialogue with others.</w:t>
      </w:r>
      <w:r>
        <w:br/>
      </w:r>
      <w:r>
        <w:br/>
        <w:t>**The Role of Empathy in Logical Decision-Making**</w:t>
      </w:r>
      <w:r>
        <w:br/>
      </w:r>
      <w:r>
        <w:br/>
        <w:t>While logic provides a clear framework for navigating moral dilemmas, empathy also plays an important role in this process. As Vulcans, we are trained to control our emotions and make decisions based on reason rather than passion. However, this does not mean that we should neglect the feelings and experiences of others.</w:t>
      </w:r>
      <w:r>
        <w:br/>
      </w:r>
      <w:r>
        <w:br/>
        <w:t>Empathy involves understanding and acknowledging the perspectives and needs of all parties involved in a moral dilemma. It requires us to consider how our actions will affect others and to strive for balance and fairness in our decision-making process.</w:t>
      </w:r>
      <w:r>
        <w:br/>
      </w:r>
      <w:r>
        <w:br/>
        <w:t>In practice, empathy can take many forms, including:</w:t>
      </w:r>
      <w:r>
        <w:br/>
      </w:r>
      <w:r>
        <w:br/>
        <w:t>*   **Active Listening**: Engaging with others and seeking to understand their concerns and values.</w:t>
      </w:r>
      <w:r>
        <w:br/>
        <w:t>*   **Perspective-Taking**: Imagining ourselves in the shoes of others and considering how they might perceive a situation.</w:t>
      </w:r>
      <w:r>
        <w:br/>
        <w:t>*   **Compassion**: Recognizing the suffering or hardship experienced by others and striving to alleviate it.</w:t>
      </w:r>
      <w:r>
        <w:br/>
      </w:r>
      <w:r>
        <w:br/>
        <w:t>**Practical Exercises for Navigating Complex Moral Dilemmas**</w:t>
      </w:r>
      <w:r>
        <w:br/>
      </w:r>
      <w:r>
        <w:br/>
        <w:t>To develop your critical thinking skills and apply logical principles to moral dilemmas, try the following exercises:</w:t>
      </w:r>
      <w:r>
        <w:br/>
      </w:r>
      <w:r>
        <w:br/>
        <w:t>1.  **Identify Assumptions**: When faced with a complex moral dilemma, take a moment to identify any assumptions that may be influencing your decision-making process.</w:t>
      </w:r>
      <w:r>
        <w:br/>
        <w:t>2.  **Evaluate Evidence**: Gather relevant information and data about the situation, considering multiple sources and perspectives.</w:t>
      </w:r>
      <w:r>
        <w:br/>
      </w:r>
      <w:r>
        <w:lastRenderedPageBreak/>
        <w:t>3.  **Consider Alternative Courses of Action**: Brainstorm potential solutions to the dilemma, weighing the pros and cons of each option.</w:t>
      </w:r>
      <w:r>
        <w:br/>
        <w:t>4.  **Seek Additional Knowledge**: If necessary, seek out expert advice or conduct further research before making a decision.</w:t>
      </w:r>
      <w:r>
        <w:br/>
      </w:r>
      <w:r>
        <w:br/>
        <w:t>**Conclusion**</w:t>
      </w:r>
      <w:r>
        <w:br/>
      </w:r>
      <w:r>
        <w:br/>
        <w:t>Navigating complex moral dilemmas requires a clear and logical approach. By applying critical thinking principles, considering multiple perspectives, and seeking additional knowledge when necessary, we can make informed decisions that balance competing values and interests. As Vulcans, we are trained to navigate the complexities of life with logic and emotional control, but this requires ongoing practice and dedication.</w:t>
      </w:r>
      <w:r>
        <w:br/>
      </w:r>
      <w:r>
        <w:br/>
        <w:t>In conclusion, by cultivating a logical approach to moral dilemmas, you can develop the skills and wisdom needed to make sound decisions in even the most challenging situations.</w:t>
      </w:r>
    </w:p>
    <w:p w14:paraId="175D6507" w14:textId="77777777" w:rsidR="00CE7320" w:rsidRDefault="00000000">
      <w:r>
        <w:br w:type="page"/>
      </w:r>
    </w:p>
    <w:p w14:paraId="74F98B04" w14:textId="77777777" w:rsidR="00CE7320" w:rsidRDefault="00000000">
      <w:pPr>
        <w:pStyle w:val="Heading1"/>
      </w:pPr>
      <w:r>
        <w:lastRenderedPageBreak/>
        <w:t>Chapter 14: The Value of Stillness: Embracing Silence in a Noisy World</w:t>
      </w:r>
    </w:p>
    <w:p w14:paraId="2457119D" w14:textId="77777777" w:rsidR="00CE7320" w:rsidRDefault="00000000">
      <w:pPr>
        <w:pStyle w:val="IntenseQuote"/>
      </w:pPr>
      <w:r>
        <w:t>An examination of the importance of stillness and silence in achieving inner balance and clarity.</w:t>
      </w:r>
    </w:p>
    <w:p w14:paraId="3B4B82EF" w14:textId="77777777" w:rsidR="00CE7320" w:rsidRDefault="00000000">
      <w:r>
        <w:t>**Chapter 7: The Value of Stillness: Embracing Silence in a Noisy World**</w:t>
      </w:r>
      <w:r>
        <w:br/>
      </w:r>
      <w:r>
        <w:br/>
        <w:t>In the midst of chaos and turmoil, stillness is often seen as a luxury rather than a necessity. In today's fast-paced world, we are constantly bombarded with stimuli, distractions, and demands on our attention. It is easy to become overwhelmed, disoriented, and disconnected from ourselves and others. Yet, it is precisely in these moments of turmoil that stillness becomes essential for achieving inner balance, clarity, and harmony.</w:t>
      </w:r>
      <w:r>
        <w:br/>
      </w:r>
      <w:r>
        <w:br/>
        <w:t>**The Dangers of Constant Noise**</w:t>
      </w:r>
      <w:r>
        <w:br/>
      </w:r>
      <w:r>
        <w:br/>
        <w:t>Noise, in its many forms, can be detrimental to our mental and emotional well-being. Prolonged exposure to constant stimulation can lead to fatigue, anxiety, and decreased productivity. Our minds become muddled, unable to focus or concentrate on a single task for an extended period. In this state, we are vulnerable to distractions, impulsive decisions, and reckless actions.</w:t>
      </w:r>
      <w:r>
        <w:br/>
      </w:r>
      <w:r>
        <w:br/>
        <w:t>Moreover, excessive noise can also disrupt our relationships with others. When we are constantly "on," always available, and perpetually connected, we lose the ability to truly listen, empathize, and connect with those around us. Our interactions become superficial, lacking depth, and often marked by misunderstandings and conflict.</w:t>
      </w:r>
      <w:r>
        <w:br/>
      </w:r>
      <w:r>
        <w:br/>
        <w:t>**The Benefits of Stillness**</w:t>
      </w:r>
      <w:r>
        <w:br/>
      </w:r>
      <w:r>
        <w:br/>
        <w:t>Stillness, on the other hand, offers a multitude of benefits for both individuals and society as a whole. When we cultivate stillness, we:</w:t>
      </w:r>
      <w:r>
        <w:br/>
      </w:r>
      <w:r>
        <w:br/>
        <w:t>1.  **Enhance our focus and concentration**: By quieting our minds and eliminating distractions, we can dedicate ourselves fully to a single task or pursuit.</w:t>
      </w:r>
      <w:r>
        <w:br/>
        <w:t>2.  **Improve our decision-making**: With a clear and calm mind, we are better equipped to weigh options, evaluate risks, and make informed decisions.</w:t>
      </w:r>
      <w:r>
        <w:br/>
        <w:t>3.  **Develop greater self-awareness**: Stillness allows us to tune into our thoughts, emotions, and desires, fostering a deeper understanding of ourselves and our place in the world.</w:t>
      </w:r>
      <w:r>
        <w:br/>
        <w:t>4.  **Cultivate empathy and compassion**: By listening attentively to others and engaging with their experiences, we can develop a more nuanced and compassionate understanding of those around us.</w:t>
      </w:r>
      <w:r>
        <w:br/>
        <w:t>5.  **Foster creativity and inspiration**: Stillness provides a fertile ground for innovation, imagination, and artistic expression.</w:t>
      </w:r>
      <w:r>
        <w:br/>
      </w:r>
      <w:r>
        <w:lastRenderedPageBreak/>
        <w:br/>
        <w:t>**The Art of Embracing Silence**</w:t>
      </w:r>
      <w:r>
        <w:br/>
      </w:r>
      <w:r>
        <w:br/>
        <w:t>Embracing silence is not about avoiding the world or retreating from responsibility; rather, it's about creating space within ourselves to recharge, reflect, and reconnect with others. Here are some practical exercises to help you cultivate stillness in your daily life:</w:t>
      </w:r>
      <w:r>
        <w:br/>
      </w:r>
      <w:r>
        <w:br/>
        <w:t>1.  **Schedule stillness**: Set aside dedicated time for quiet contemplation, meditation, or simply sitting in silence.</w:t>
      </w:r>
      <w:r>
        <w:br/>
        <w:t>2.  **Practice mindfulness**: Bring awareness to your thoughts, emotions, and physical sensations in the present moment.</w:t>
      </w:r>
      <w:r>
        <w:br/>
        <w:t>3.  **Engage in solo activities**: Pursue hobbies, interests, or creative pursuits that allow you to focus on a single task without distractions.</w:t>
      </w:r>
      <w:r>
        <w:br/>
        <w:t>4.  **Take breaks from technology**: Regularly disconnect from devices, social media, and other digital distractions to recharge and refocus.</w:t>
      </w:r>
      <w:r>
        <w:br/>
        <w:t>5.  **Seek stillness in nature**: Spend time outdoors, immersing yourself in the beauty and tranquility of natural environments.</w:t>
      </w:r>
      <w:r>
        <w:br/>
      </w:r>
      <w:r>
        <w:br/>
        <w:t>**Overcoming Resistance to Stillness**</w:t>
      </w:r>
      <w:r>
        <w:br/>
      </w:r>
      <w:r>
        <w:br/>
        <w:t>Resistance to stillness often stems from deep-seated fears, anxieties, or past experiences. It's essential to acknowledge these underlying emotions and work through them with patience, self-compassion, and understanding. Here are some tips to help you overcome resistance:</w:t>
      </w:r>
      <w:r>
        <w:br/>
      </w:r>
      <w:r>
        <w:br/>
        <w:t>1.  **Recognize the value of stillness**: Understand the benefits of quiet contemplation and its impact on your mental, emotional, and physical well-being.</w:t>
      </w:r>
      <w:r>
        <w:br/>
        <w:t>2.  **Start small**: Begin with short periods of silence or meditation, gradually increasing duration as you become more comfortable.</w:t>
      </w:r>
      <w:r>
        <w:br/>
        <w:t>3.  **Create a safe space**: Designate a quiet, peaceful area for stillness, free from distractions and interruptions.</w:t>
      </w:r>
      <w:r>
        <w:br/>
        <w:t>4.  **Seek guidance**: Consult with spiritual leaders, mentors, or teachers who can provide support and guidance in cultivating stillness.</w:t>
      </w:r>
      <w:r>
        <w:br/>
      </w:r>
      <w:r>
        <w:br/>
        <w:t>**Conclusion**</w:t>
      </w:r>
      <w:r>
        <w:br/>
      </w:r>
      <w:r>
        <w:br/>
        <w:t>In today's fast-paced world, embracing silence is not only essential but also empowering. By cultivating stillness, we can regain control over our lives, thoughts, and emotions, ultimately leading to greater inner balance, clarity, and harmony.</w:t>
      </w:r>
    </w:p>
    <w:p w14:paraId="5AEAEEED" w14:textId="77777777" w:rsidR="00CE7320" w:rsidRDefault="00000000">
      <w:r>
        <w:br w:type="page"/>
      </w:r>
    </w:p>
    <w:p w14:paraId="01DCEDB7" w14:textId="77777777" w:rsidR="00CE7320" w:rsidRDefault="00000000">
      <w:pPr>
        <w:pStyle w:val="Heading1"/>
      </w:pPr>
      <w:r>
        <w:lastRenderedPageBreak/>
        <w:t>Chapter 15: Cultivating Gratitude: The Power of Positive Attitude</w:t>
      </w:r>
    </w:p>
    <w:p w14:paraId="13984360" w14:textId="77777777" w:rsidR="00CE7320" w:rsidRDefault="00000000">
      <w:pPr>
        <w:pStyle w:val="IntenseQuote"/>
      </w:pPr>
      <w:r>
        <w:t>A guide on how to cultivate gratitude as a means to shift one's perspective and attitude towards life.</w:t>
      </w:r>
    </w:p>
    <w:p w14:paraId="535D6EB3" w14:textId="77777777" w:rsidR="00CE7320" w:rsidRDefault="00000000">
      <w:r>
        <w:t>Cultivating Gratitude: The Power of Positive Attitude</w:t>
      </w:r>
      <w:r>
        <w:br/>
      </w:r>
      <w:r>
        <w:br/>
        <w:t>As we continue on our journey of self-discovery and growth, it is essential to recognize the importance of cultivating gratitude in our lives. Gratitude is a fundamental aspect of the Vulcan philosophy, and its power to transform one's perspective and attitude towards life cannot be overstated.</w:t>
      </w:r>
      <w:r>
        <w:br/>
      </w:r>
      <w:r>
        <w:br/>
        <w:t>In this chapter, we will explore the concept of gratitude and provide practical exercises to help you cultivate a sense of appreciation for the good things in your life. We will also examine the ways in which a positive attitude can have a profound impact on our well-being and relationships with others.</w:t>
      </w:r>
      <w:r>
        <w:br/>
      </w:r>
      <w:r>
        <w:br/>
        <w:t>The Importance of Gratitude</w:t>
      </w:r>
      <w:r>
        <w:br/>
      </w:r>
      <w:r>
        <w:br/>
        <w:t>Gratitude is not simply a feeling or an emotion; it is a conscious choice that we make every day. It is a decision to focus on the good things in our lives, rather than dwelling on the negative. When we cultivate gratitude, we begin to see the world in a different light. We become more aware of the blessings and opportunities that surround us, and our overall sense of well-being increases.</w:t>
      </w:r>
      <w:r>
        <w:br/>
      </w:r>
      <w:r>
        <w:br/>
        <w:t>The ancient Vulcan proverb states: "Gratitude is the silent whisper of the heart." This saying highlights the importance of acknowledging and expressing appreciation for the good things in our lives. When we cultivate gratitude, we are not only improving our own lives but also contributing to the greater good of those around us.</w:t>
      </w:r>
      <w:r>
        <w:br/>
      </w:r>
      <w:r>
        <w:br/>
        <w:t>Benefits of a Positive Attitude</w:t>
      </w:r>
      <w:r>
        <w:br/>
      </w:r>
      <w:r>
        <w:br/>
        <w:t>A positive attitude has numerous benefits that can have a profound impact on our lives. Some of these benefits include:</w:t>
      </w:r>
      <w:r>
        <w:br/>
      </w:r>
      <w:r>
        <w:br/>
        <w:t>1. **Improved Mental Health**: A positive attitude can help reduce stress and anxiety, promoting better mental health and well-being.</w:t>
      </w:r>
      <w:r>
        <w:br/>
        <w:t>2. **Increased Resilience**: When we cultivate gratitude, we become more resilient in the face of adversity, able to bounce back from challenges with greater ease.</w:t>
      </w:r>
      <w:r>
        <w:br/>
        <w:t>3. **Stronger Relationships**: Gratitude fosters empathy, compassion, and understanding in our relationships, leading to stronger bonds with others.</w:t>
      </w:r>
      <w:r>
        <w:br/>
        <w:t>4. **Increased Productivity**: A positive attitude can boost motivation and energy levels, leading to increased productivity and achievement.</w:t>
      </w:r>
      <w:r>
        <w:br/>
      </w:r>
      <w:r>
        <w:lastRenderedPageBreak/>
        <w:br/>
        <w:t>Practical Exercises for Cultivating Gratitude</w:t>
      </w:r>
      <w:r>
        <w:br/>
      </w:r>
      <w:r>
        <w:br/>
        <w:t>To cultivate gratitude, it is essential to incorporate specific practices into your daily routine. The following exercises will help you develop a greater sense of appreciation for the good things in your life:</w:t>
      </w:r>
      <w:r>
        <w:br/>
      </w:r>
      <w:r>
        <w:br/>
        <w:t>1. **Morning Reflection**: Begin each day by reflecting on the things you are grateful for. Take a few minutes to write down three to five things that bring you joy and appreciation.</w:t>
      </w:r>
      <w:r>
        <w:br/>
        <w:t>2. **Gratitude Journal**: Keep a gratitude journal where you record your daily reflections. This will help you track your progress and identify patterns in your thoughts and feelings.</w:t>
      </w:r>
      <w:r>
        <w:br/>
        <w:t>3. **Mindfulness Meditation**: Practice mindfulness meditation to increase your awareness of the present moment. Focus on the sensations, sights, and sounds around you, and cultivate a sense of appreciation for the beauty in life.</w:t>
      </w:r>
      <w:r>
        <w:br/>
        <w:t>4. **Express Gratitude**: Express gratitude towards others by writing thank-you notes or sharing kind words with those who have made a positive impact on your life.</w:t>
      </w:r>
      <w:r>
        <w:br/>
      </w:r>
      <w:r>
        <w:br/>
        <w:t>The Power of Positive Thinking</w:t>
      </w:r>
      <w:r>
        <w:br/>
      </w:r>
      <w:r>
        <w:br/>
        <w:t>As we learn to cultivate gratitude, it is essential to understand the power of positive thinking. When we focus on the negative aspects of our lives, we create a self-fulfilling prophecy that reinforces a pessimistic attitude. In contrast, when we focus on the good things in our lives and express gratitude, we begin to attract more positivity into our experiences.</w:t>
      </w:r>
      <w:r>
        <w:br/>
      </w:r>
      <w:r>
        <w:br/>
        <w:t>The Vulcan concept of "IDIC" – Infinite Diversity in Infinite Combinations – reminds us that every experience is an opportunity for growth and learning. By embracing this philosophy, we can develop a greater sense of appreciation for the complexities and challenges of life.</w:t>
      </w:r>
      <w:r>
        <w:br/>
      </w:r>
      <w:r>
        <w:br/>
        <w:t>Conclusion</w:t>
      </w:r>
      <w:r>
        <w:br/>
      </w:r>
      <w:r>
        <w:br/>
        <w:t>Cultivating gratitude is a journey that requires patience, self-awareness, and practice. By incorporating specific exercises into your daily routine, you can begin to shift your perspective and attitude towards life. Remember that gratitude is not simply a feeling; it is a conscious choice that we make every day. As the ancient Vulcan proverb states: "Gratitude is the silent whisper of the heart." Let us cultivate this whisper and transform our lives with the power of positive attitude.</w:t>
      </w:r>
      <w:r>
        <w:br/>
      </w:r>
      <w:r>
        <w:br/>
        <w:t>**Recommended Reading**</w:t>
      </w:r>
      <w:r>
        <w:br/>
      </w:r>
      <w:r>
        <w:br/>
        <w:t>* Chapter 3: The Art of Mindfulness</w:t>
      </w:r>
      <w:r>
        <w:br/>
        <w:t>* Chapter 5: The Importance of Self-Awareness</w:t>
      </w:r>
      <w:r>
        <w:br/>
      </w:r>
      <w:r>
        <w:br/>
      </w:r>
      <w:r>
        <w:lastRenderedPageBreak/>
        <w:t>**Exercises for Further Study**</w:t>
      </w:r>
      <w:r>
        <w:br/>
      </w:r>
      <w:r>
        <w:br/>
        <w:t>1. Write a gratitude letter to someone who has made a positive impact on your life.</w:t>
      </w:r>
      <w:r>
        <w:br/>
        <w:t>2. Practice mindfulness meditation for 10-15 minutes each day, focusing on the present moment and cultivating appreciation for its beauty.</w:t>
      </w:r>
      <w:r>
        <w:br/>
        <w:t>3. Share three things you are grateful for with a friend or family member, and ask them to do the same.</w:t>
      </w:r>
      <w:r>
        <w:br/>
      </w:r>
      <w:r>
        <w:br/>
        <w:t>By embracing the principles outlined in this chapter, you will begin to cultivate gratitude and develop a more positive attitude towards life. Remember that it is a journey, not a destination. With patience, self-awareness, and practice, you can transform your life with the power of positive thinking.</w:t>
      </w:r>
    </w:p>
    <w:p w14:paraId="426CBC0B" w14:textId="77777777" w:rsidR="00CE7320" w:rsidRDefault="00000000">
      <w:r>
        <w:br w:type="page"/>
      </w:r>
    </w:p>
    <w:p w14:paraId="6076C4DD" w14:textId="77777777" w:rsidR="00CE7320" w:rsidRDefault="00000000">
      <w:pPr>
        <w:pStyle w:val="Heading1"/>
      </w:pPr>
      <w:r>
        <w:lastRenderedPageBreak/>
        <w:t>Chapter 16: The Interplay between Logic and Intuition</w:t>
      </w:r>
    </w:p>
    <w:p w14:paraId="476B4E71" w14:textId="77777777" w:rsidR="00CE7320" w:rsidRDefault="00000000">
      <w:pPr>
        <w:pStyle w:val="IntenseQuote"/>
      </w:pPr>
      <w:r>
        <w:t>A contemplation on the relationship between logic and intuition, including their complementary roles in decision-making.</w:t>
      </w:r>
    </w:p>
    <w:p w14:paraId="7AAD1E10" w14:textId="77777777" w:rsidR="00CE7320" w:rsidRDefault="00000000">
      <w:r>
        <w:t>**Chapter 7: The Interplay between Logic and Intuition**</w:t>
      </w:r>
      <w:r>
        <w:br/>
      </w:r>
      <w:r>
        <w:br/>
        <w:t>In the pursuit of wisdom, Vulcans recognize that logic and intuition are not mutually exclusive, but rather complementary facets of the decision-making process. A balanced approach to problem-solving requires a harmonious integration of these two seemingly disparate aspects of human (and Vulcan) nature.</w:t>
      </w:r>
      <w:r>
        <w:br/>
      </w:r>
      <w:r>
        <w:br/>
        <w:t>**The Duality of Human Thought**</w:t>
      </w:r>
      <w:r>
        <w:br/>
      </w:r>
      <w:r>
        <w:br/>
        <w:t>From a logical perspective, the universe operates according to predictable laws and principles, governed by cause-and-effect relationships. This understanding is the foundation upon which rational thought is built, allowing individuals to navigate their surroundings with precision and purpose. Conversely, intuition – often regarded as an illogical or instinctual faculty – arises from the depths of the unconscious mind, drawing upon experiences, emotions, and knowledge stored beyond the reaches of rational awareness.</w:t>
      </w:r>
      <w:r>
        <w:br/>
      </w:r>
      <w:r>
        <w:br/>
        <w:t>**The Interplay between Logic and Intuition**</w:t>
      </w:r>
      <w:r>
        <w:br/>
      </w:r>
      <w:r>
        <w:br/>
        <w:t>While logic provides a systematic framework for analyzing information and arriving at conclusions, intuition offers a more holistic and contextual understanding. This dichotomy is not unique to human cognition; even the most advanced Vulcan minds acknowledge the interplay between these two fundamental aspects of thought.</w:t>
      </w:r>
      <w:r>
        <w:br/>
      </w:r>
      <w:r>
        <w:br/>
        <w:t>Logic serves as a filter, systematically evaluating evidence and eliminating biases through rigorous analysis. Intuition, on the other hand, provides a more expansive view, incorporating subtle patterns and nuances that may elude logical scrutiny. The synergy between logic and intuition enables individuals to engage with their environment in a more multifaceted manner – embracing both the concrete and the abstract.</w:t>
      </w:r>
      <w:r>
        <w:br/>
      </w:r>
      <w:r>
        <w:br/>
        <w:t>**The Role of Logic**</w:t>
      </w:r>
      <w:r>
        <w:br/>
      </w:r>
      <w:r>
        <w:br/>
        <w:t>Logic plays a crucial role in decision-making by:</w:t>
      </w:r>
      <w:r>
        <w:br/>
      </w:r>
      <w:r>
        <w:br/>
        <w:t>1.  **Evaluating Evidence**: Systematically analyzing data, eliminating bias, and arriving at conclusions based on empirical evidence.</w:t>
      </w:r>
      <w:r>
        <w:br/>
        <w:t>2.  **Identifying Patterns**: Recognizing recurring relationships between events and identifying cause-and-effect chains.</w:t>
      </w:r>
      <w:r>
        <w:br/>
      </w:r>
      <w:r>
        <w:lastRenderedPageBreak/>
        <w:t>3.  **Predicting Outcomes**: Utilizing past experiences and logical deductions to anticipate potential consequences.</w:t>
      </w:r>
      <w:r>
        <w:br/>
      </w:r>
      <w:r>
        <w:br/>
        <w:t>**The Role of Intuition**</w:t>
      </w:r>
      <w:r>
        <w:br/>
      </w:r>
      <w:r>
        <w:br/>
        <w:t>Intuition also contributes significantly to the decision-making process by:</w:t>
      </w:r>
      <w:r>
        <w:br/>
      </w:r>
      <w:r>
        <w:br/>
        <w:t>1.  **Recognizing Subtle Cues**: Sensitively perceiving subtle patterns, emotions, or environmental changes that may elude logical detection.</w:t>
      </w:r>
      <w:r>
        <w:br/>
        <w:t>2.  **Providing Contextual Understanding**: Offering a more holistic comprehension of situations, encompassing both the explicit and implicit aspects.</w:t>
      </w:r>
      <w:r>
        <w:br/>
        <w:t>3.  **Guiding Exploration**: Encouraging inquiry and exploration, often pointing to novel perspectives or unexplored avenues.</w:t>
      </w:r>
      <w:r>
        <w:br/>
      </w:r>
      <w:r>
        <w:br/>
        <w:t>**The Interconnectedness of Logic and Intuition**</w:t>
      </w:r>
      <w:r>
        <w:br/>
      </w:r>
      <w:r>
        <w:br/>
        <w:t>In reality, logic and intuition are not separate entities but interconnected components of a single decision-making process. By acknowledging this interplay, individuals can develop a more comprehensive understanding of the world around them, fostering greater insight into complex situations.</w:t>
      </w:r>
      <w:r>
        <w:br/>
      </w:r>
      <w:r>
        <w:br/>
        <w:t>**Practical Exercises for Integrating Logic and Intuition**</w:t>
      </w:r>
      <w:r>
        <w:br/>
      </w:r>
      <w:r>
        <w:br/>
        <w:t>To cultivate a harmonious balance between logic and intuition, the following exercises are recommended:</w:t>
      </w:r>
      <w:r>
        <w:br/>
      </w:r>
      <w:r>
        <w:br/>
        <w:t>1.  **Mindfulness**: Engage in regular mindfulness practices to increase self-awareness and sensitivity to subtle cues.</w:t>
      </w:r>
      <w:r>
        <w:br/>
        <w:t>2.  **Analytical Reflection**: Regularly analyze past experiences and decisions, evaluating the role of both logical reasoning and intuitive insight.</w:t>
      </w:r>
      <w:r>
        <w:br/>
        <w:t>3.  **Balanced Problem-Solving**: Approach problems with a balanced approach, integrating both systematic analysis and intuitive exploration.</w:t>
      </w:r>
      <w:r>
        <w:br/>
      </w:r>
      <w:r>
        <w:br/>
        <w:t>**Conclusion**</w:t>
      </w:r>
      <w:r>
        <w:br/>
      </w:r>
      <w:r>
        <w:br/>
        <w:t>The interplay between logic and intuition is an essential aspect of Vulcan philosophy, reflecting Surak's vision for a harmonious integration of rational thought and emotional awareness. By embracing this balance, individuals can transcend the limitations of either approach, cultivating a more nuanced understanding of themselves and their place within the universe.</w:t>
      </w:r>
    </w:p>
    <w:p w14:paraId="5E6743EC" w14:textId="77777777" w:rsidR="00CE7320" w:rsidRDefault="00000000">
      <w:r>
        <w:br w:type="page"/>
      </w:r>
    </w:p>
    <w:p w14:paraId="3AA5952B" w14:textId="77777777" w:rsidR="00CE7320" w:rsidRDefault="00000000">
      <w:pPr>
        <w:pStyle w:val="Heading1"/>
      </w:pPr>
      <w:r>
        <w:lastRenderedPageBreak/>
        <w:t>Chapter 17: Embracing Impermanence: The Ephemeral Nature of All Things</w:t>
      </w:r>
    </w:p>
    <w:p w14:paraId="7D5863B1" w14:textId="77777777" w:rsidR="00CE7320" w:rsidRDefault="00000000">
      <w:pPr>
        <w:pStyle w:val="IntenseQuote"/>
      </w:pPr>
      <w:r>
        <w:t>An exploration of how recognizing the impermanence of all things can foster greater acceptance and detachment.</w:t>
      </w:r>
    </w:p>
    <w:p w14:paraId="42F56BAC" w14:textId="77777777" w:rsidR="00CE7320" w:rsidRDefault="00000000">
      <w:r>
        <w:t>Embracing Impermanence: The Ephemeral Nature of All Things</w:t>
      </w:r>
      <w:r>
        <w:br/>
      </w:r>
      <w:r>
        <w:br/>
        <w:t>As we navigate the complexities of life, it is essential to acknowledge and accept the impermanence of all things. This fundamental truth underlies the Vulcan philosophy, serving as a guiding principle for living in harmony with the universe.</w:t>
      </w:r>
      <w:r>
        <w:br/>
      </w:r>
      <w:r>
        <w:br/>
        <w:t>The concept of impermanence is not unique to Vulcan thought; it is a universal phenomenon that transcends species and cultures. All physical objects, relationships, and experiences are subject to change, growth, and eventual decline or cessation. This reality is often resisted by sentient beings, who tend to cling to what they have or desire stability in an ever-changing world.</w:t>
      </w:r>
      <w:r>
        <w:br/>
      </w:r>
      <w:r>
        <w:br/>
        <w:t>Resistance to impermanence arises from the tendency to invest emotional attachment into tangible things. We often identify ourselves with our possessions, relationships, or accomplishments, making it difficult to let go when change occurs. This attachment creates a sense of loss and grief, as we struggle to accept the inevitable passage of time.</w:t>
      </w:r>
      <w:r>
        <w:br/>
      </w:r>
      <w:r>
        <w:br/>
        <w:t>To understand the value of embracing impermanence, it is crucial to grasp its fundamental nature. The universe operates according to natural laws that govern growth, decay, and renewal. All living things, from the simplest organism to the most complex entity, undergo cycles of birth, development, and eventual dissolution. This cycle of transformation applies equally to inanimate objects, which are subject to wear and tear, damage, or gradual disintegration.</w:t>
      </w:r>
      <w:r>
        <w:br/>
      </w:r>
      <w:r>
        <w:br/>
        <w:t>The recognition of impermanence can have profound effects on an individual's perspective and behavior. By acknowledging that everything is transient, we begin to see the world with fresh eyes, untainted by emotional attachment. This newfound understanding fosters greater acceptance, as we learn to adapt to changing circumstances rather than resisting them.</w:t>
      </w:r>
      <w:r>
        <w:br/>
      </w:r>
      <w:r>
        <w:br/>
        <w:t>One essential aspect of embracing impermanence lies in cultivating detachment. Detachment does not imply a lack of emotional involvement or caring but rather a willingness to let go when the time comes. By recognizing that everything is ephemeral, we develop a sense of perspective, allowing us to approach life's challenges with greater equanimity.</w:t>
      </w:r>
      <w:r>
        <w:br/>
      </w:r>
      <w:r>
        <w:br/>
        <w:t>Detachment serves several purposes:</w:t>
      </w:r>
      <w:r>
        <w:br/>
      </w:r>
      <w:r>
        <w:lastRenderedPageBreak/>
        <w:br/>
        <w:t>1.  **Reduces suffering**: Attachment often leads to unnecessary pain and suffering when change occurs. Detachment minimizes this suffering by enabling us to accept the inevitable.</w:t>
      </w:r>
      <w:r>
        <w:br/>
        <w:t>2.  **Promotes flexibility**: Embracing impermanence allows us to adapt more easily to changing circumstances, making it simpler to navigate life's challenges.</w:t>
      </w:r>
      <w:r>
        <w:br/>
        <w:t>3.  **Fosters appreciation**: When we let go of attachment, we begin to appreciate the beauty and value of experiences and relationships in their own right, rather than investing our emotional well-being in them.</w:t>
      </w:r>
      <w:r>
        <w:br/>
      </w:r>
      <w:r>
        <w:br/>
        <w:t>Embracing impermanence also encourages us to live more mindfully and intentionally. By recognizing that everything is transient, we prioritize what truly matters:</w:t>
      </w:r>
      <w:r>
        <w:br/>
      </w:r>
      <w:r>
        <w:br/>
        <w:t>*   **Quality over quantity**: We focus on cultivating meaningful experiences and relationships, rather than accumulating material possessions or superficial connections.</w:t>
      </w:r>
      <w:r>
        <w:br/>
        <w:t>*   **Appreciating the present moment**: Embracing impermanence helps us cherish the here and now, making the most of our time with others and in the world around us.</w:t>
      </w:r>
      <w:r>
        <w:br/>
      </w:r>
      <w:r>
        <w:br/>
        <w:t>To integrate this understanding into daily life, several practical exercises can be employed:</w:t>
      </w:r>
      <w:r>
        <w:br/>
      </w:r>
      <w:r>
        <w:br/>
        <w:t>1.  **Mindfulness meditation**: Regular mindfulness practice cultivates a greater awareness of the present moment, helping to develop detachment from attachment.</w:t>
      </w:r>
      <w:r>
        <w:br/>
        <w:t>2.  **Gratitude journaling**: Reflecting on the things we are grateful for each day encourages appreciation and acceptance of what is already present in our lives.</w:t>
      </w:r>
      <w:r>
        <w:br/>
        <w:t>3.  **Self-inquiry**: Periodically examining one's values and priorities helps to clarify what truly matters, guiding decisions and actions that align with these principles.</w:t>
      </w:r>
      <w:r>
        <w:br/>
      </w:r>
      <w:r>
        <w:br/>
        <w:t>Ultimately, embracing impermanence as a fundamental aspect of reality allows us to live more harmoniously with the universe. By acknowledging the ephemeral nature of all things, we transcend attachment and cultivate detachment, which in turn promotes acceptance, flexibility, and appreciation for life's precious moments.</w:t>
      </w:r>
    </w:p>
    <w:p w14:paraId="5C306E63" w14:textId="77777777" w:rsidR="00CE7320" w:rsidRDefault="00000000">
      <w:r>
        <w:br w:type="page"/>
      </w:r>
    </w:p>
    <w:p w14:paraId="4907C20D" w14:textId="77777777" w:rsidR="00CE7320" w:rsidRDefault="00000000">
      <w:pPr>
        <w:pStyle w:val="Heading1"/>
      </w:pPr>
      <w:r>
        <w:lastRenderedPageBreak/>
        <w:t>Chapter 18: The Power of Self-Reflection: Unlocking Personal Growth</w:t>
      </w:r>
    </w:p>
    <w:p w14:paraId="49AC50C0" w14:textId="77777777" w:rsidR="00CE7320" w:rsidRDefault="00000000">
      <w:pPr>
        <w:pStyle w:val="IntenseQuote"/>
      </w:pPr>
      <w:r>
        <w:t>A discussion on the importance of self-reflection in achieving personal growth and self-awareness.</w:t>
      </w:r>
    </w:p>
    <w:p w14:paraId="72A2C265" w14:textId="77777777" w:rsidR="00CE7320" w:rsidRDefault="00000000">
      <w:r>
        <w:t>**The Power of Self-Reflection: Unlocking Personal Growth**</w:t>
      </w:r>
      <w:r>
        <w:br/>
      </w:r>
      <w:r>
        <w:br/>
        <w:t>As a Vulcan, I have dedicated my life to the pursuit of knowledge and the betterment of myself and others. Through the study of logic and harmony, I have come to understand the importance of self-reflection in achieving personal growth and self-awareness. In this chapter, we will explore the concept of self-reflection, its benefits, and practical exercises to help you unlock your full potential.</w:t>
      </w:r>
      <w:r>
        <w:br/>
      </w:r>
      <w:r>
        <w:br/>
        <w:t>**The Significance of Self-Reflection**</w:t>
      </w:r>
      <w:r>
        <w:br/>
      </w:r>
      <w:r>
        <w:br/>
        <w:t>Self-reflection is a crucial aspect of the Vulcan philosophy, as it allows us to examine our thoughts, emotions, and actions, and make conscious choices about how we live our lives. By reflecting on our experiences, we can identify areas where we have strayed from our principles and correct course before it's too late.</w:t>
      </w:r>
      <w:r>
        <w:br/>
      </w:r>
      <w:r>
        <w:br/>
        <w:t>The importance of self-reflection cannot be overstated. Without it, we risk becoming complacent and stagnant, failing to adapt to changing circumstances or grow as individuals. Self-reflection is the foundation upon which personal growth is built; it allows us to challenge our assumptions, confront our weaknesses, and develop a deeper understanding of ourselves.</w:t>
      </w:r>
      <w:r>
        <w:br/>
      </w:r>
      <w:r>
        <w:br/>
        <w:t>**Benefits of Self-Reflection**</w:t>
      </w:r>
      <w:r>
        <w:br/>
      </w:r>
      <w:r>
        <w:br/>
        <w:t>Regular self-reflection offers numerous benefits, including:</w:t>
      </w:r>
      <w:r>
        <w:br/>
      </w:r>
      <w:r>
        <w:br/>
        <w:t>1.  **Increased self-awareness**: By examining your thoughts, emotions, and actions, you gain a deeper understanding of yourself, allowing for more informed decision-making.</w:t>
      </w:r>
      <w:r>
        <w:br/>
        <w:t>2.  **Improved emotional regulation**: Self-reflection helps you recognize and manage your emotions, leading to greater emotional intelligence and resilience.</w:t>
      </w:r>
      <w:r>
        <w:br/>
        <w:t>3.  **Enhanced problem-solving skills**: Reflecting on experiences and challenges allows you to identify areas for improvement and develop effective solutions.</w:t>
      </w:r>
      <w:r>
        <w:br/>
        <w:t>4.  **Greater self-acceptance**: Through self-reflection, you can acknowledge and accept your strengths and weaknesses, fostering a more compassionate and loving relationship with yourself.</w:t>
      </w:r>
      <w:r>
        <w:br/>
        <w:t>5.  **Increased motivation**: Self-reflection helps you set realistic goals and track progress, boosting motivation and encouraging positive change.</w:t>
      </w:r>
      <w:r>
        <w:br/>
      </w:r>
      <w:r>
        <w:br/>
        <w:t>**Practical Exercises for Self-Reflection**</w:t>
      </w:r>
      <w:r>
        <w:br/>
      </w:r>
      <w:r>
        <w:lastRenderedPageBreak/>
        <w:br/>
        <w:t>While the concept of self-reflection is simple, its application can be challenging. To help you get started, I will provide a series of practical exercises to guide you in cultivating this essential practice:</w:t>
      </w:r>
      <w:r>
        <w:br/>
      </w:r>
      <w:r>
        <w:br/>
        <w:t>1.  **Morning Reflection**: Begin each day with a short reflection session (10-15 minutes). Sit comfortably, close your eyes, and ask yourself:</w:t>
      </w:r>
      <w:r>
        <w:br/>
        <w:t xml:space="preserve">    *   What are my goals for the day?</w:t>
      </w:r>
      <w:r>
        <w:br/>
        <w:t xml:space="preserve">    *   What challenges do I anticipate facing?</w:t>
      </w:r>
      <w:r>
        <w:br/>
        <w:t xml:space="preserve">    *   How can I better align myself with my principles and values?</w:t>
      </w:r>
      <w:r>
        <w:br/>
        <w:t>2.  **Evening Reflection**: Before retiring to bed, reflect on your experiences from the day (10-15 minutes). Ask yourself:</w:t>
      </w:r>
      <w:r>
        <w:br/>
        <w:t xml:space="preserve">    *   What did I learn or accomplish today?</w:t>
      </w:r>
      <w:r>
        <w:br/>
        <w:t xml:space="preserve">    *   Were there any setbacks or challenges? How did I handle them?</w:t>
      </w:r>
      <w:r>
        <w:br/>
        <w:t xml:space="preserve">    *   Are there areas where I need improvement or growth?</w:t>
      </w:r>
      <w:r>
        <w:br/>
        <w:t>3.  **Journaling**: Set aside time each week to journal about your reflections (30-60 minutes). Write about:</w:t>
      </w:r>
      <w:r>
        <w:br/>
        <w:t xml:space="preserve">    *   Your experiences, successes, and failures</w:t>
      </w:r>
      <w:r>
        <w:br/>
        <w:t xml:space="preserve">    *   Areas for improvement and personal growth</w:t>
      </w:r>
      <w:r>
        <w:br/>
        <w:t xml:space="preserve">    *   Gratitude and appreciation for the blessings in your life</w:t>
      </w:r>
      <w:r>
        <w:br/>
      </w:r>
      <w:r>
        <w:br/>
        <w:t>**Challenges to Self-Reflection**</w:t>
      </w:r>
      <w:r>
        <w:br/>
      </w:r>
      <w:r>
        <w:br/>
        <w:t>While self-reflection is a powerful tool for personal growth, it can be difficult to implement. Common challenges include:</w:t>
      </w:r>
      <w:r>
        <w:br/>
      </w:r>
      <w:r>
        <w:br/>
        <w:t>1.  **Resistance**: Many individuals struggle with the idea of self-reflection due to fear of confrontation or discomfort.</w:t>
      </w:r>
      <w:r>
        <w:br/>
        <w:t>2.  **Time constraints**: With increasingly busy lives, finding time for reflection can be challenging.</w:t>
      </w:r>
      <w:r>
        <w:br/>
        <w:t>3.  **Lack of discipline**: Without a regular routine, it's easy to let self-reflection fall by the wayside.</w:t>
      </w:r>
      <w:r>
        <w:br/>
      </w:r>
      <w:r>
        <w:br/>
        <w:t>To overcome these challenges, I recommend:</w:t>
      </w:r>
      <w:r>
        <w:br/>
      </w:r>
      <w:r>
        <w:br/>
        <w:t>1.  **Setting aside dedicated time** for reflection</w:t>
      </w:r>
      <w:r>
        <w:br/>
        <w:t>2.  **Creating a comfortable and distraction-free environment**</w:t>
      </w:r>
      <w:r>
        <w:br/>
        <w:t>3.  **Developing a consistent routine**, such as incorporating reflection into your daily or weekly schedule</w:t>
      </w:r>
      <w:r>
        <w:br/>
      </w:r>
      <w:r>
        <w:br/>
        <w:t>**Conclusion**</w:t>
      </w:r>
      <w:r>
        <w:br/>
      </w:r>
      <w:r>
        <w:br/>
        <w:t xml:space="preserve">Self-reflection is an essential practice in the pursuit of personal growth and self-awareness. </w:t>
      </w:r>
      <w:r>
        <w:lastRenderedPageBreak/>
        <w:t>By embracing this philosophy, we can unlock our full potential, develop greater emotional intelligence, and cultivate a deeper understanding of ourselves and others.</w:t>
      </w:r>
      <w:r>
        <w:br/>
      </w:r>
      <w:r>
        <w:br/>
        <w:t>Through regular self-reflection, you will:</w:t>
      </w:r>
      <w:r>
        <w:br/>
      </w:r>
      <w:r>
        <w:br/>
        <w:t>*   Develop increased self-awareness and emotional regulation</w:t>
      </w:r>
      <w:r>
        <w:br/>
        <w:t>*   Improve problem-solving skills and motivation</w:t>
      </w:r>
      <w:r>
        <w:br/>
        <w:t>*   Foster greater self-acceptance and compassion for yourself</w:t>
      </w:r>
      <w:r>
        <w:br/>
      </w:r>
      <w:r>
        <w:br/>
        <w:t>Remember, the power of self-reflection lies in its simplicity. By committing to this practice, you can unlock a deeper understanding of yourself and others, leading to a more harmonious and fulfilling life.</w:t>
      </w:r>
      <w:r>
        <w:br/>
      </w:r>
      <w:r>
        <w:br/>
        <w:t>**Additional Resources**</w:t>
      </w:r>
      <w:r>
        <w:br/>
      </w:r>
      <w:r>
        <w:br/>
        <w:t>For further exploration on this topic, I recommend:</w:t>
      </w:r>
      <w:r>
        <w:br/>
      </w:r>
      <w:r>
        <w:br/>
        <w:t>*   **"The Teachings of Surak: Volume 1"**, which delves into the principles of logic and harmony</w:t>
      </w:r>
      <w:r>
        <w:br/>
        <w:t>*   **"Vulcan Mind-Melds for Personal Growth"**, a collection of meditations and exercises to enhance self-awareness</w:t>
      </w:r>
    </w:p>
    <w:p w14:paraId="69088510" w14:textId="77777777" w:rsidR="00CE7320" w:rsidRDefault="00000000">
      <w:r>
        <w:br w:type="page"/>
      </w:r>
    </w:p>
    <w:p w14:paraId="06E5B811" w14:textId="77777777" w:rsidR="00CE7320" w:rsidRDefault="00000000">
      <w:pPr>
        <w:pStyle w:val="Heading1"/>
      </w:pPr>
      <w:r>
        <w:lastRenderedPageBreak/>
        <w:t>Chapter 19: Cultivating a Sense of Humor: The Healing Power of Laughter</w:t>
      </w:r>
    </w:p>
    <w:p w14:paraId="35D32451" w14:textId="77777777" w:rsidR="00CE7320" w:rsidRDefault="00000000">
      <w:pPr>
        <w:pStyle w:val="IntenseQuote"/>
      </w:pPr>
      <w:r>
        <w:t>An examination of the benefits of cultivating a sense of humor, including its role in stress relief and emotional resilience.</w:t>
      </w:r>
    </w:p>
    <w:p w14:paraId="0024FD7D" w14:textId="77777777" w:rsidR="00CE7320" w:rsidRDefault="00000000">
      <w:r>
        <w:t>**Chapter 7: Cultivating a Sense of Humor: The Healing Power of Laughter**</w:t>
      </w:r>
      <w:r>
        <w:br/>
      </w:r>
      <w:r>
        <w:br/>
        <w:t>In the pursuit of logic and harmony, Vulcans have long recognized the importance of emotional regulation in maintaining balance within oneself. One key aspect of this endeavor is cultivating a sense of humor, which has been demonstrated to possess a profound impact on both physical and mental well-being.</w:t>
      </w:r>
      <w:r>
        <w:br/>
      </w:r>
      <w:r>
        <w:br/>
        <w:t>**The Benefits of Humor**</w:t>
      </w:r>
      <w:r>
        <w:br/>
      </w:r>
      <w:r>
        <w:br/>
        <w:t>Laughter has been observed to be a potent tool in reducing stress and anxiety, two emotions that often plague individuals as they navigate the complexities of life. By allowing oneself to experience joy and amusement, one is able to momentarily escape the burdens of existence, thereby alleviating feelings of overwhelm and frustration.</w:t>
      </w:r>
      <w:r>
        <w:br/>
      </w:r>
      <w:r>
        <w:br/>
        <w:t>Moreover, humor serves as an effective coping mechanism for dealing with adversity. When faced with challenging situations, a well-developed sense of humor enables individuals to reframe their experiences in a more positive light, promoting resilience and adaptability in the face of uncertainty.</w:t>
      </w:r>
      <w:r>
        <w:br/>
      </w:r>
      <w:r>
        <w:br/>
        <w:t>**The Science Behind Laughter**</w:t>
      </w:r>
      <w:r>
        <w:br/>
      </w:r>
      <w:r>
        <w:br/>
        <w:t>Research has shown that laughter possesses a unique capacity to stimulate physical relaxation, reduce pain perception, and boost immune function. When we engage in activities that bring us joy and laughter, our body responds with a cascade of physiological responses:</w:t>
      </w:r>
      <w:r>
        <w:br/>
      </w:r>
      <w:r>
        <w:br/>
        <w:t>*   The release of endorphins, also known as "feel-good" hormones, which contribute to feelings of happiness and well-being.</w:t>
      </w:r>
      <w:r>
        <w:br/>
        <w:t>*   The reduction of cortisol levels, thereby mitigating stress and anxiety.</w:t>
      </w:r>
      <w:r>
        <w:br/>
        <w:t>*   The activation of the parasympathetic nervous system, responsible for promoting relaxation and calmness.</w:t>
      </w:r>
      <w:r>
        <w:br/>
      </w:r>
      <w:r>
        <w:br/>
        <w:t>**Cultivating a Sense of Humor**</w:t>
      </w:r>
      <w:r>
        <w:br/>
      </w:r>
      <w:r>
        <w:br/>
        <w:t>While humor may come naturally to some individuals, it is a skill that can be developed through practice and dedication. Here are several strategies for cultivating a sense of humor:</w:t>
      </w:r>
      <w:r>
        <w:br/>
      </w:r>
      <w:r>
        <w:br/>
      </w:r>
      <w:r>
        <w:lastRenderedPageBreak/>
        <w:t>1.  **Exposure to Comedic Content**: Engage with various forms of comedic media, such as stand-up comedy performances, sitcoms, or satirical programs.</w:t>
      </w:r>
      <w:r>
        <w:br/>
        <w:t>2.  **Mindfulness and Self-Awareness**: Develop an increased understanding of one's own thoughts, emotions, and behaviors by practicing mindfulness exercises and engaging in introspective activities.</w:t>
      </w:r>
      <w:r>
        <w:br/>
        <w:t>3.  **Social Interaction**: Surround oneself with individuals who possess a strong sense of humor, as their influence can foster growth in this area.</w:t>
      </w:r>
      <w:r>
        <w:br/>
        <w:t>4.  **Playfulness and Creativity**: Engage in creative pursuits or hobbies that allow for experimentation and play, thereby cultivating an environment conducive to laughter.</w:t>
      </w:r>
      <w:r>
        <w:br/>
      </w:r>
      <w:r>
        <w:br/>
        <w:t>**The Vulcan Approach**</w:t>
      </w:r>
      <w:r>
        <w:br/>
      </w:r>
      <w:r>
        <w:br/>
        <w:t>As Vulcans strive for emotional control and balance, they must not neglect the importance of humor in maintaining their equilibrium. By embracing the concept of "Suus Mahna" – the pursuit of joy and amusement – Vulcans can develop a deeper appreciation for the healing power of laughter.</w:t>
      </w:r>
      <w:r>
        <w:br/>
      </w:r>
      <w:r>
        <w:br/>
        <w:t>Through careful examination of the benefits of humor and deliberate practice, individuals can cultivate a sense of humor that serves as a valuable tool in navigating life's challenges.</w:t>
      </w:r>
    </w:p>
    <w:p w14:paraId="261D5185" w14:textId="77777777" w:rsidR="00CE7320" w:rsidRDefault="00000000">
      <w:r>
        <w:br w:type="page"/>
      </w:r>
    </w:p>
    <w:p w14:paraId="4DCD1C21" w14:textId="77777777" w:rsidR="00CE7320" w:rsidRDefault="00000000">
      <w:pPr>
        <w:pStyle w:val="Heading1"/>
      </w:pPr>
      <w:r>
        <w:lastRenderedPageBreak/>
        <w:t>Chapter 20: The Art of Non-Attachment: Embracing Freedom from Expectations</w:t>
      </w:r>
    </w:p>
    <w:p w14:paraId="50BD0AC9" w14:textId="77777777" w:rsidR="00CE7320" w:rsidRDefault="00000000">
      <w:pPr>
        <w:pStyle w:val="IntenseQuote"/>
      </w:pPr>
      <w:r>
        <w:t>A guide on how to cultivate non-attachment as a means to achieve greater freedom and flexibility in life.</w:t>
      </w:r>
    </w:p>
    <w:p w14:paraId="7F5390F7" w14:textId="77777777" w:rsidR="00CE7320" w:rsidRDefault="00000000">
      <w:r>
        <w:t>**Chapter 7: The Art of Non-Attachment: Embracing Freedom from Expectations**</w:t>
      </w:r>
      <w:r>
        <w:br/>
      </w:r>
      <w:r>
        <w:br/>
        <w:t>In the pursuit of logic and harmony, one must first understand the concept of non-attachment. This fundamental principle is essential to achieving emotional balance, reducing stress, and cultivating greater freedom in life. As we delve into the teachings of Surak, we will explore the art of non-attachment and provide practical exercises to help you integrate this philosophy into your daily life.</w:t>
      </w:r>
      <w:r>
        <w:br/>
      </w:r>
      <w:r>
        <w:br/>
        <w:t>**What is Non-Attachment?**</w:t>
      </w:r>
      <w:r>
        <w:br/>
      </w:r>
      <w:r>
        <w:br/>
        <w:t>Non-attachment, or "vir" in Vulcan, is a state of being where one is not bound by emotional attachment to outcomes, possessions, or relationships. It is the ability to observe circumstances without becoming entangled in them. When we are attached, we become identified with our desires, fears, and expectations. This identification creates an illusion of separation between ourselves and others, leading to suffering when things do not go as planned.</w:t>
      </w:r>
      <w:r>
        <w:br/>
      </w:r>
      <w:r>
        <w:br/>
        <w:t>Non-attachment, on the other hand, allows us to maintain a sense of detachment, observing life's events without becoming emotionally invested in them. This freedom from attachment enables us to respond more effectively to changing circumstances, rather than being driven by emotions.</w:t>
      </w:r>
      <w:r>
        <w:br/>
      </w:r>
      <w:r>
        <w:br/>
        <w:t>**The Benefits of Non-Attachment**</w:t>
      </w:r>
      <w:r>
        <w:br/>
      </w:r>
      <w:r>
        <w:br/>
        <w:t>Cultivating non-attachment brings numerous benefits, including:</w:t>
      </w:r>
      <w:r>
        <w:br/>
      </w:r>
      <w:r>
        <w:br/>
        <w:t>1.  **Reduced Stress and Anxiety**: By not identifying with specific outcomes, we reduce our emotional investment in the outcome, leading to a decrease in stress and anxiety.</w:t>
      </w:r>
      <w:r>
        <w:br/>
        <w:t>2.  **Increased Flexibility**: With a non-attached mindset, we become more adaptable and better equipped to handle unexpected changes and challenges.</w:t>
      </w:r>
      <w:r>
        <w:br/>
        <w:t>3.  **Improved Relationships**: Non-attachment allows us to interact with others without being driven by our own desires or expectations, fostering healthier and more balanced relationships.</w:t>
      </w:r>
      <w:r>
        <w:br/>
        <w:t>4.  **Greater Emotional Balance**: By observing life's events without becoming emotionally entangled, we achieve a greater sense of emotional balance and stability.</w:t>
      </w:r>
      <w:r>
        <w:br/>
      </w:r>
      <w:r>
        <w:br/>
        <w:t>**Practical Exercises for Cultivating Non-Attachment**</w:t>
      </w:r>
      <w:r>
        <w:br/>
      </w:r>
      <w:r>
        <w:lastRenderedPageBreak/>
        <w:br/>
        <w:t>To integrate non-attachment into your daily life, try the following exercises:</w:t>
      </w:r>
      <w:r>
        <w:br/>
      </w:r>
      <w:r>
        <w:br/>
        <w:t>1.  **Meditation on Attachment**: Set aside time to reflect on areas where you feel attachment or emotional investment. Identify the underlying desires, fears, or expectations driving these attachments.</w:t>
      </w:r>
      <w:r>
        <w:br/>
        <w:t>2.  **Letting Go of Expectations**: Recognize that all outcomes are uncertain and may not align with your expectations. Practice accepting uncertainty as a natural part of life.</w:t>
      </w:r>
      <w:r>
        <w:br/>
        <w:t>3.  **Observing Emotions Without Judgment**: When faced with challenging emotions, observe them without judgment. Allow yourself to feel the emotion without becoming identified with it.</w:t>
      </w:r>
      <w:r>
        <w:br/>
        <w:t>4.  **Developing Empathy**: Cultivate empathy by trying to see things from another's perspective. This exercise will help you develop a sense of detachment and understanding.</w:t>
      </w:r>
      <w:r>
        <w:br/>
      </w:r>
      <w:r>
        <w:br/>
        <w:t>**Common Objections to Non-Attachment**</w:t>
      </w:r>
      <w:r>
        <w:br/>
      </w:r>
      <w:r>
        <w:br/>
        <w:t>Some may argue that non-attachment leads to apathy or indifference, but this is not the case. True non-attachment allows us to engage with life more fully, as we are no longer bound by emotional expectations.</w:t>
      </w:r>
      <w:r>
        <w:br/>
      </w:r>
      <w:r>
        <w:br/>
        <w:t>Others might question whether non-attachment is in line with the Vulcan concept of "Kolinahr," which emphasizes the importance of emotional control. However, Kolinahr is not about suppressing emotions but rather about recognizing and understanding their role in decision-making.</w:t>
      </w:r>
      <w:r>
        <w:br/>
      </w:r>
      <w:r>
        <w:br/>
        <w:t>**Conclusion**</w:t>
      </w:r>
      <w:r>
        <w:br/>
      </w:r>
      <w:r>
        <w:br/>
        <w:t>Non-attachment is a powerful tool for achieving greater freedom and flexibility in life. By cultivating this mindset, we can reduce stress, improve relationships, and increase our emotional balance. Remember that non-attachment is not about avoiding challenges or responsibilities but rather about responding to them with clarity and logic.</w:t>
      </w:r>
      <w:r>
        <w:br/>
      </w:r>
      <w:r>
        <w:br/>
        <w:t>As you embark on this journey of self-discovery, keep the following quote from Surak in mind:</w:t>
      </w:r>
      <w:r>
        <w:br/>
      </w:r>
      <w:r>
        <w:br/>
        <w:t>"The needs of the many outweigh the needs of the few... But it is precisely those who are willing to let go that can truly serve the greater good."</w:t>
      </w:r>
      <w:r>
        <w:br/>
      </w:r>
      <w:r>
        <w:br/>
        <w:t>May these teachings guide you toward a deeper understanding of non-attachment and its transformative power.</w:t>
      </w:r>
    </w:p>
    <w:p w14:paraId="43ED4CAA" w14:textId="77777777" w:rsidR="00CE7320" w:rsidRDefault="00000000">
      <w:r>
        <w:br w:type="page"/>
      </w:r>
    </w:p>
    <w:p w14:paraId="01A2F632" w14:textId="77777777" w:rsidR="00CE7320" w:rsidRDefault="00000000">
      <w:pPr>
        <w:pStyle w:val="Heading1"/>
      </w:pPr>
      <w:r>
        <w:lastRenderedPageBreak/>
        <w:t>Chapter 21: Navigating the Duality of Good and Evil</w:t>
      </w:r>
    </w:p>
    <w:p w14:paraId="63CB86DF" w14:textId="77777777" w:rsidR="00CE7320" w:rsidRDefault="00000000">
      <w:pPr>
        <w:pStyle w:val="IntenseQuote"/>
      </w:pPr>
      <w:r>
        <w:t>A discussion on how to approach complex moral dilemmas by recognizing both the good and evil within oneself.</w:t>
      </w:r>
    </w:p>
    <w:p w14:paraId="12020763" w14:textId="77777777" w:rsidR="00CE7320" w:rsidRDefault="00000000">
      <w:r>
        <w:t>**Navigating the Duality of Good and Evil**</w:t>
      </w:r>
      <w:r>
        <w:br/>
      </w:r>
      <w:r>
        <w:br/>
        <w:t>As a Vulcan, I have dedicated my life to the pursuit of logic and harmony. The core principles of our philosophy are rooted in the idea that true wisdom is gained through self-awareness, discipline, and control over one's emotions. However, this journey towards enlightenment also requires confronting the dual nature of existence – the eternal dance between good and evil.</w:t>
      </w:r>
      <w:r>
        <w:br/>
      </w:r>
      <w:r>
        <w:br/>
        <w:t>In this chapter, we will explore the concept of the duality of good and evil within ourselves, and how to navigate its complexities in order to make informed decisions and live a more harmonious life.</w:t>
      </w:r>
      <w:r>
        <w:br/>
      </w:r>
      <w:r>
        <w:br/>
        <w:t>**The Paradox of Good and Evil**</w:t>
      </w:r>
      <w:r>
        <w:br/>
      </w:r>
      <w:r>
        <w:br/>
        <w:t>To begin with, let us define what we mean by "good" and "evil." The Vulcan philosophy does not subscribe to simplistic notions of morality. Rather, it recognizes that the universe operates according to complex patterns of cause and effect, influenced by an intricate web of variables.</w:t>
      </w:r>
      <w:r>
        <w:br/>
      </w:r>
      <w:r>
        <w:br/>
        <w:t>Good and evil are not absolute states, but rather fluid concepts that exist on a spectrum. What is deemed good in one context may be considered evil in another. This paradox highlights the importance of understanding the nuances of each situation before making judgments.</w:t>
      </w:r>
      <w:r>
        <w:br/>
      </w:r>
      <w:r>
        <w:br/>
        <w:t>**The Duality Within**</w:t>
      </w:r>
      <w:r>
        <w:br/>
      </w:r>
      <w:r>
        <w:br/>
        <w:t>As Vulcans, we are trained to recognize and control our emotions, which allows us to access our inner selves. Through meditation and self-reflection, we can tap into our subconscious mind and confront the dual nature that resides within us.</w:t>
      </w:r>
      <w:r>
        <w:br/>
      </w:r>
      <w:r>
        <w:br/>
        <w:t>This inner duality is comprised of two opposing forces: the logic-driven aspect of ourselves, which strives for harmony and order, and the emotional aspect, which is prone to impulsiveness and chaos. When these forces are in balance, we experience a state of equilibrium, but when one dominates over the other, we become out of harmony.</w:t>
      </w:r>
      <w:r>
        <w:br/>
      </w:r>
      <w:r>
        <w:br/>
        <w:t xml:space="preserve">The key to navigating this duality lies in recognizing that both aspects possess their own strengths and weaknesses. The logic-driven part of us can be overly analytical, leading to indecision and stagnation, while the emotional aspect can be impulsive and reckless, </w:t>
      </w:r>
      <w:r>
        <w:lastRenderedPageBreak/>
        <w:t>causing harm to ourselves and others.</w:t>
      </w:r>
      <w:r>
        <w:br/>
      </w:r>
      <w:r>
        <w:br/>
        <w:t>**The Illusion of Polarization**</w:t>
      </w:r>
      <w:r>
        <w:br/>
      </w:r>
      <w:r>
        <w:br/>
        <w:t>In our quest for clarity, it is easy to fall into the trap of polarizing good and evil. We tend to categorize individuals or actions as either entirely virtuous or thoroughly wicked. However, this binary thinking creates a simplistic narrative that ignores the complexities of reality.</w:t>
      </w:r>
      <w:r>
        <w:br/>
      </w:r>
      <w:r>
        <w:br/>
        <w:t>Reality is not divided into neat categories; rather, it exists on a spectrum with numerous shades of gray in between. A being can be both good and evil at the same time – not because they possess some inherent duality, but because their actions and motivations are influenced by an array of factors, including circumstance, intention, and personal growth.</w:t>
      </w:r>
      <w:r>
        <w:br/>
      </w:r>
      <w:r>
        <w:br/>
        <w:t>**The Importance of Context**</w:t>
      </w:r>
      <w:r>
        <w:br/>
      </w:r>
      <w:r>
        <w:br/>
        <w:t>In any given situation, it is essential to consider the context in which the action or decision takes place. The outcome of a choice depends on numerous variables, such as:</w:t>
      </w:r>
      <w:r>
        <w:br/>
      </w:r>
      <w:r>
        <w:br/>
        <w:t>1.  **Circumstance**: Factors like time, place, and resources can influence an individual's ability to act with integrity.</w:t>
      </w:r>
      <w:r>
        <w:br/>
        <w:t>2.  **Intention**: Do they aim for harm or do they seek to benefit others? Their intention can alter the nature of their actions.</w:t>
      </w:r>
      <w:r>
        <w:br/>
        <w:t>3.  **Personal growth**: Are they learning from past mistakes or are they driven by a desire for power and control?</w:t>
      </w:r>
      <w:r>
        <w:br/>
      </w:r>
      <w:r>
        <w:br/>
        <w:t>When we fail to account for these contextual factors, we risk oversimplifying complex situations and making decisions based on incomplete information.</w:t>
      </w:r>
      <w:r>
        <w:br/>
      </w:r>
      <w:r>
        <w:br/>
        <w:t>**The Balance of Opposites**</w:t>
      </w:r>
      <w:r>
        <w:br/>
      </w:r>
      <w:r>
        <w:br/>
        <w:t>To navigate the duality of good and evil, we must strive for balance within ourselves. This equilibrium is achieved through:</w:t>
      </w:r>
      <w:r>
        <w:br/>
      </w:r>
      <w:r>
        <w:br/>
        <w:t>1.  **Emotional control**: By mastering our emotions, we can avoid being swayed by impulsiveness or chaos.</w:t>
      </w:r>
      <w:r>
        <w:br/>
        <w:t>2.  **Logical reasoning**: We cultivate a rational mindset to analyze situations objectively and make informed decisions.</w:t>
      </w:r>
      <w:r>
        <w:br/>
        <w:t>3.  **Self-awareness**: Through introspection and self-reflection, we gain insight into our motivations, values, and biases.</w:t>
      </w:r>
      <w:r>
        <w:br/>
      </w:r>
      <w:r>
        <w:br/>
        <w:t>By acknowledging and integrating both aspects of ourselves – the logic-driven and emotional – we can transcend the limitations of dualistic thinking and develop a more nuanced understanding of reality.</w:t>
      </w:r>
      <w:r>
        <w:br/>
      </w:r>
      <w:r>
        <w:lastRenderedPageBreak/>
        <w:br/>
        <w:t>**Conclusion**</w:t>
      </w:r>
      <w:r>
        <w:br/>
      </w:r>
      <w:r>
        <w:br/>
        <w:t>The duality of good and evil is a fundamental aspect of existence. Recognizing this paradox within ourselves allows us to approach complex moral dilemmas with greater clarity and precision. By embracing our inner duality, we can navigate the complexities of life and strive for balance in all aspects of our being – logic and emotion, reason and compassion.</w:t>
      </w:r>
      <w:r>
        <w:br/>
      </w:r>
      <w:r>
        <w:br/>
        <w:t>As Surak's teachings remind us, "The needs of the many outweigh the needs of the few... or the one." In acknowledging this fundamental truth, we take a crucial step towards achieving harmony within ourselves and with the universe at large.</w:t>
      </w:r>
    </w:p>
    <w:p w14:paraId="72E20EE5" w14:textId="77777777" w:rsidR="00CE7320" w:rsidRDefault="00000000">
      <w:r>
        <w:br w:type="page"/>
      </w:r>
    </w:p>
    <w:p w14:paraId="65624E4A" w14:textId="77777777" w:rsidR="00CE7320" w:rsidRDefault="00000000">
      <w:pPr>
        <w:pStyle w:val="Heading1"/>
      </w:pPr>
      <w:r>
        <w:lastRenderedPageBreak/>
        <w:t>Chapter 22: The Value of Silence: The Power of Unspoken Words</w:t>
      </w:r>
    </w:p>
    <w:p w14:paraId="07626AB1" w14:textId="77777777" w:rsidR="00CE7320" w:rsidRDefault="00000000">
      <w:pPr>
        <w:pStyle w:val="IntenseQuote"/>
      </w:pPr>
      <w:r>
        <w:t>An examination of the importance of silence, including its role in communication and conflict resolution.</w:t>
      </w:r>
    </w:p>
    <w:p w14:paraId="65A3BACD" w14:textId="77777777" w:rsidR="00CE7320" w:rsidRDefault="00000000">
      <w:r>
        <w:t>**The Value of Silence: The Power of Unspoken Words**</w:t>
      </w:r>
      <w:r>
        <w:br/>
      </w:r>
      <w:r>
        <w:br/>
        <w:t>As a Vulcan, Surak understood the profound significance of silence in the context of communication and conflict resolution. In his teachings, he emphasized that unspoken words hold immense value, often superseding their spoken counterparts. This concept may seem counterintuitive to those unfamiliar with Vulcan philosophy, but as we delve deeper into the importance of silence, its relevance will become apparent.</w:t>
      </w:r>
      <w:r>
        <w:br/>
      </w:r>
      <w:r>
        <w:br/>
        <w:t>**The Limits of Spoken Language**</w:t>
      </w:r>
      <w:r>
        <w:br/>
      </w:r>
      <w:r>
        <w:br/>
        <w:t>Spoken language is a double-edged sword. On one hand, it allows us to convey complex ideas and emotions, fostering understanding and connection among individuals. However, when used carelessly or without intention, spoken words can also lead to miscommunication, conflict, and harm. The constraints of spoken language become apparent when we consider the following limitations:</w:t>
      </w:r>
      <w:r>
        <w:br/>
      </w:r>
      <w:r>
        <w:br/>
        <w:t>1.  **Ambiguity**: Spoken words often carry multiple meanings, making it challenging to convey precise intentions.</w:t>
      </w:r>
      <w:r>
        <w:br/>
        <w:t>2.  **Emotional Reactions**: The tone, pace, and volume of speech can elicit strong emotional responses from others, muddying the waters of communication.</w:t>
      </w:r>
      <w:r>
        <w:br/>
        <w:t>3.  **Cultural and Linguistic Barriers**: Language differences can create obstacles to effective communication, leading to misunderstandings and conflict.</w:t>
      </w:r>
      <w:r>
        <w:br/>
      </w:r>
      <w:r>
        <w:br/>
        <w:t>**The Power of Silence**</w:t>
      </w:r>
      <w:r>
        <w:br/>
      </w:r>
      <w:r>
        <w:br/>
        <w:t>Surak's teachings highlight the value of silence as a means to transcend these limitations. When we choose to remain silent in the face of conflict or miscommunication, we:</w:t>
      </w:r>
      <w:r>
        <w:br/>
      </w:r>
      <w:r>
        <w:br/>
        <w:t>1.  **Avoid Escalation**: By not engaging with provocative or inflammatory speech, we prevent the situation from escalating into more severe conflicts.</w:t>
      </w:r>
      <w:r>
        <w:br/>
        <w:t>2.  **Preserve Objectivity**: Silence allows us to maintain our emotional balance, avoiding the pitfalls of impulsive reactions and allowing for a more objective assessment of the situation.</w:t>
      </w:r>
      <w:r>
        <w:br/>
        <w:t>3.  **Foster Reflection**: The stillness of silence encourages introspection, enabling us to examine our thoughts, emotions, and actions before responding.</w:t>
      </w:r>
      <w:r>
        <w:br/>
      </w:r>
      <w:r>
        <w:br/>
        <w:t>**The Art of Listening**</w:t>
      </w:r>
      <w:r>
        <w:br/>
      </w:r>
      <w:r>
        <w:br/>
      </w:r>
      <w:r>
        <w:lastRenderedPageBreak/>
        <w:t>Listening is an essential component of effective communication, and it is often overlooked in favor of speaking. Surak's teachings emphasize that listening is a vital skill for cultivating inner balance and harmony:</w:t>
      </w:r>
      <w:r>
        <w:br/>
      </w:r>
      <w:r>
        <w:br/>
        <w:t>1.  **Empathy**: Active listening enables us to understand the perspectives and emotions of others, fostering empathy and compassion.</w:t>
      </w:r>
      <w:r>
        <w:br/>
        <w:t>2.  **Clarity**: By attentively listening, we can distinguish between accurate and inaccurate information, making informed decisions.</w:t>
      </w:r>
      <w:r>
        <w:br/>
        <w:t>3.  **Respect**: Genuine listening demonstrates respect for the speaker's thoughts and feelings, strengthening relationships and promoting trust.</w:t>
      </w:r>
      <w:r>
        <w:br/>
      </w:r>
      <w:r>
        <w:br/>
        <w:t>**The Role of Silence in Conflict Resolution**</w:t>
      </w:r>
      <w:r>
        <w:br/>
      </w:r>
      <w:r>
        <w:br/>
        <w:t>Silence plays a crucial role in conflict resolution by:</w:t>
      </w:r>
      <w:r>
        <w:br/>
      </w:r>
      <w:r>
        <w:br/>
        <w:t>1.  **Breaking Cycles of Violence**: By remaining silent in the face of provocation, we can disrupt cycles of retaliation and aggression.</w:t>
      </w:r>
      <w:r>
        <w:br/>
        <w:t>2.  **Creating Space for Reflection**: The stillness of silence provides an opportunity for both parties to reflect on their actions, emotions, and intentions.</w:t>
      </w:r>
      <w:r>
        <w:br/>
        <w:t>3.  **Fostering Understanding**: Silence allows us to approach conflicts with a clearer mind, increasing the likelihood of finding mutually beneficial solutions.</w:t>
      </w:r>
      <w:r>
        <w:br/>
      </w:r>
      <w:r>
        <w:br/>
        <w:t>**Conclusion**</w:t>
      </w:r>
      <w:r>
        <w:br/>
      </w:r>
      <w:r>
        <w:br/>
        <w:t>In conclusion, Surak's teachings highlight the importance of silence as a means to navigate complex communication situations and resolve conflicts effectively. By recognizing the value of unspoken words, we can cultivate inner balance, foster empathy, and promote harmony in our personal and professional lives. The power of silence lies not in its absence from our interactions but in its thoughtful application, allowing us to communicate more effectively and live in greater harmony with others.</w:t>
      </w:r>
      <w:r>
        <w:br/>
      </w:r>
      <w:r>
        <w:br/>
        <w:t>**Additional Exercises**</w:t>
      </w:r>
      <w:r>
        <w:br/>
      </w:r>
      <w:r>
        <w:br/>
        <w:t>To further explore the concept of silence, consider the following exercises:</w:t>
      </w:r>
      <w:r>
        <w:br/>
      </w:r>
      <w:r>
        <w:br/>
        <w:t>1.  **Practice Silence**: Regularly take time for silent reflection, focusing on your thoughts, emotions, and actions.</w:t>
      </w:r>
      <w:r>
        <w:br/>
        <w:t>2.  **Active Listening**: Engage in active listening by maintaining eye contact, nodding to show understanding, and asking clarifying questions.</w:t>
      </w:r>
      <w:r>
        <w:br/>
        <w:t>3.  **Silence in Conflict Resolution**: When confronted with conflict or miscommunication, choose silence as a means to de-escalate the situation and promote reflection.</w:t>
      </w:r>
      <w:r>
        <w:br/>
      </w:r>
      <w:r>
        <w:br/>
        <w:t xml:space="preserve">By incorporating these exercises into your daily life, you will become more adept at </w:t>
      </w:r>
      <w:r>
        <w:lastRenderedPageBreak/>
        <w:t>harnessing the power of silence to navigate complex communication situations and cultivate inner balance.</w:t>
      </w:r>
    </w:p>
    <w:p w14:paraId="554234A5" w14:textId="77777777" w:rsidR="00CE7320" w:rsidRDefault="00000000">
      <w:r>
        <w:br w:type="page"/>
      </w:r>
    </w:p>
    <w:p w14:paraId="67EA868A" w14:textId="77777777" w:rsidR="00CE7320" w:rsidRDefault="00000000">
      <w:pPr>
        <w:pStyle w:val="Heading1"/>
      </w:pPr>
      <w:r>
        <w:lastRenderedPageBreak/>
        <w:t>Chapter 23: Cultivating a Sense of Purpose: Discovering One's Life Direction</w:t>
      </w:r>
    </w:p>
    <w:p w14:paraId="2B384BDA" w14:textId="77777777" w:rsidR="00CE7320" w:rsidRDefault="00000000">
      <w:pPr>
        <w:pStyle w:val="IntenseQuote"/>
      </w:pPr>
      <w:r>
        <w:t>A guide on how to cultivate a sense of purpose as a means to achieve greater direction and fulfillment in life.</w:t>
      </w:r>
    </w:p>
    <w:p w14:paraId="29C2BD5E" w14:textId="77777777" w:rsidR="00CE7320" w:rsidRDefault="00000000">
      <w:r>
        <w:t>**Cultivating a Sense of Purpose: Discovering One's Life Direction**</w:t>
      </w:r>
      <w:r>
        <w:br/>
      </w:r>
      <w:r>
        <w:br/>
        <w:t>In the pursuit of achieving balance and harmony within oneself, it is essential to cultivate a sense of purpose. This concept is fundamental to the Vulcan philosophy, as embodied in the teachings of Surak. A clear understanding of one's life direction enables individuals to navigate the complexities of existence with greater ease and effectiveness.</w:t>
      </w:r>
      <w:r>
        <w:br/>
      </w:r>
      <w:r>
        <w:br/>
        <w:t>**The Importance of Purpose**</w:t>
      </w:r>
      <w:r>
        <w:br/>
      </w:r>
      <w:r>
        <w:br/>
        <w:t>Purpose serves as a guiding force, illuminating the path ahead and imbuing life with meaning and significance. It is the spark that ignites passion, motivation, and fulfillment, allowing individuals to direct their energies toward achieving their goals and realizing their potential. Without purpose, one's existence may feel aimless and without direction, leading to feelings of frustration, discontentment, and disconnection from oneself and others.</w:t>
      </w:r>
      <w:r>
        <w:br/>
      </w:r>
      <w:r>
        <w:br/>
        <w:t>**The Role of Reflection in Discovering Purpose**</w:t>
      </w:r>
      <w:r>
        <w:br/>
      </w:r>
      <w:r>
        <w:br/>
        <w:t>To cultivate a sense of purpose, one must engage in introspection and self-examination. This involves examining one's values, beliefs, and aspirations, as well as identifying areas where one desires growth and improvement. Through this process of reflection, individuals can gain insight into their inner workings, uncovering patterns and tendencies that may be hindering or promoting their progress.</w:t>
      </w:r>
      <w:r>
        <w:br/>
      </w:r>
      <w:r>
        <w:br/>
        <w:t>**Exercise: Reflective Journaling**</w:t>
      </w:r>
      <w:r>
        <w:br/>
      </w:r>
      <w:r>
        <w:br/>
        <w:t>* Set aside a dedicated time for self-reflection, free from distractions and interruptions.</w:t>
      </w:r>
      <w:r>
        <w:br/>
        <w:t>* Engage in a series of journal entries, exploring the following prompts:</w:t>
      </w:r>
      <w:r>
        <w:br/>
      </w:r>
      <w:r>
        <w:tab/>
        <w:t>+ What are my core values and principles?</w:t>
      </w:r>
      <w:r>
        <w:br/>
      </w:r>
      <w:r>
        <w:tab/>
        <w:t>+ What brings me joy, fulfillment, and a sense of accomplishment?</w:t>
      </w:r>
      <w:r>
        <w:br/>
      </w:r>
      <w:r>
        <w:tab/>
        <w:t>+ Where do I desire to grow or improve in myself?</w:t>
      </w:r>
      <w:r>
        <w:br/>
      </w:r>
      <w:r>
        <w:tab/>
        <w:t>+ What are my long-term goals and aspirations?</w:t>
      </w:r>
      <w:r>
        <w:br/>
      </w:r>
      <w:r>
        <w:tab/>
        <w:t>+ How can I align my actions and decisions with my values and purpose?</w:t>
      </w:r>
      <w:r>
        <w:br/>
      </w:r>
      <w:r>
        <w:br/>
        <w:t>**The Role of Exploration in Discovering Purpose**</w:t>
      </w:r>
      <w:r>
        <w:br/>
      </w:r>
      <w:r>
        <w:br/>
        <w:t xml:space="preserve">While reflection provides insight into one's inner workings, exploration enables individuals to venture beyond their comfort zones, seeking out new experiences and knowledge. By </w:t>
      </w:r>
      <w:r>
        <w:lastRenderedPageBreak/>
        <w:t>exposing oneself to diverse perspectives, ideas, and environments, one can broaden their understanding of the world and themselves.</w:t>
      </w:r>
      <w:r>
        <w:br/>
      </w:r>
      <w:r>
        <w:br/>
        <w:t>**Exercise: Curiosity-Driven Inquiry**</w:t>
      </w:r>
      <w:r>
        <w:br/>
      </w:r>
      <w:r>
        <w:br/>
        <w:t>* Identify areas where you feel uncertain or unclear about your purpose.</w:t>
      </w:r>
      <w:r>
        <w:br/>
        <w:t>* Engage in a series of open-ended questions, inviting yourself to explore and discover:</w:t>
      </w:r>
      <w:r>
        <w:br/>
      </w:r>
      <w:r>
        <w:tab/>
        <w:t>+ What are my passions and interests?</w:t>
      </w:r>
      <w:r>
        <w:br/>
      </w:r>
      <w:r>
        <w:tab/>
        <w:t>+ How do I contribute to the well-being of others?</w:t>
      </w:r>
      <w:r>
        <w:br/>
      </w:r>
      <w:r>
        <w:tab/>
        <w:t>+ In what ways can I apply my skills and talents to make a positive impact?</w:t>
      </w:r>
      <w:r>
        <w:br/>
      </w:r>
      <w:r>
        <w:br/>
        <w:t>**The Role of Intentionality in Cultivating Purpose**</w:t>
      </w:r>
      <w:r>
        <w:br/>
      </w:r>
      <w:r>
        <w:br/>
        <w:t>Intentionality involves being mindful of one's actions, decisions, and commitments. By setting clear goals and priorities, individuals can align their efforts with their values and purpose, fostering a sense of direction and momentum.</w:t>
      </w:r>
      <w:r>
        <w:br/>
      </w:r>
      <w:r>
        <w:br/>
        <w:t>**Exercise: Intentions-Based Planning**</w:t>
      </w:r>
      <w:r>
        <w:br/>
      </w:r>
      <w:r>
        <w:br/>
        <w:t>* Establish specific, measurable, achievable, relevant, and time-bound (SMART) goals for yourself.</w:t>
      </w:r>
      <w:r>
        <w:br/>
        <w:t>* Identify key areas where you desire improvement or growth.</w:t>
      </w:r>
      <w:r>
        <w:br/>
        <w:t>* Create an action plan, outlining steps necessary to achieve your objectives.</w:t>
      </w:r>
      <w:r>
        <w:br/>
      </w:r>
      <w:r>
        <w:br/>
        <w:t>**The Role of Mindfulness in Cultivating Purpose**</w:t>
      </w:r>
      <w:r>
        <w:br/>
      </w:r>
      <w:r>
        <w:br/>
        <w:t>Mindfulness involves being fully present and engaged in the moment, allowing individuals to tap into their intuition and inner wisdom. By cultivating a mindfulness practice, one can develop greater self-awareness, clarity, and purpose.</w:t>
      </w:r>
      <w:r>
        <w:br/>
      </w:r>
      <w:r>
        <w:br/>
        <w:t>**Exercise: Mindful Reflection**</w:t>
      </w:r>
      <w:r>
        <w:br/>
      </w:r>
      <w:r>
        <w:br/>
        <w:t>* Set aside dedicated time for mindfulness practice, engaging in activities such as meditation or yoga.</w:t>
      </w:r>
      <w:r>
        <w:br/>
        <w:t>* Focus on your breath, body, or surroundings, allowing yourself to be fully present.</w:t>
      </w:r>
      <w:r>
        <w:br/>
        <w:t>* Reflect on any insights, intuitions, or revelations that arise during this process.</w:t>
      </w:r>
      <w:r>
        <w:br/>
      </w:r>
      <w:r>
        <w:br/>
        <w:t>**Conclusion**</w:t>
      </w:r>
      <w:r>
        <w:br/>
      </w:r>
      <w:r>
        <w:br/>
        <w:t>Cultivating a sense of purpose is an ongoing process, requiring dedication and commitment. By engaging in reflection, exploration, intentionality, and mindfulness, individuals can develop greater clarity, direction, and fulfillment in their lives. Remember, the pursuit of purpose is not a destination, but rather a continuous journey of self-discovery and growth.</w:t>
      </w:r>
      <w:r>
        <w:br/>
      </w:r>
      <w:r>
        <w:lastRenderedPageBreak/>
        <w:br/>
        <w:t>**Further Reflection**</w:t>
      </w:r>
      <w:r>
        <w:br/>
      </w:r>
      <w:r>
        <w:br/>
        <w:t>* How has my understanding of purpose evolved over time?</w:t>
      </w:r>
      <w:r>
        <w:br/>
        <w:t>* In what ways have I applied the principles outlined in this chapter to cultivate my sense of purpose?</w:t>
      </w:r>
      <w:r>
        <w:br/>
        <w:t>* What areas remain for further exploration or development?</w:t>
      </w:r>
      <w:r>
        <w:br/>
      </w:r>
      <w:r>
        <w:br/>
        <w:t>By embracing these exercises and concepts, individuals can embark on a transformative journey, aligning their actions and decisions with their deepest values and aspirations. As Surak's teachings so eloquently convey, "The needs of the many outweigh the needs of the few... or the one." By cultivating purpose, we not only serve ourselves but also contribute to the greater good, embracing our place within the vast tapestry of existence.</w:t>
      </w:r>
    </w:p>
    <w:p w14:paraId="2EE78A74" w14:textId="77777777" w:rsidR="00CE7320" w:rsidRDefault="00000000">
      <w:r>
        <w:br w:type="page"/>
      </w:r>
    </w:p>
    <w:p w14:paraId="03B74CAD" w14:textId="77777777" w:rsidR="00CE7320" w:rsidRDefault="00000000">
      <w:pPr>
        <w:pStyle w:val="Heading1"/>
      </w:pPr>
      <w:r>
        <w:lastRenderedPageBreak/>
        <w:t>Chapter 24: The Interplay between Logic and Emotions</w:t>
      </w:r>
    </w:p>
    <w:p w14:paraId="2A0535BB" w14:textId="77777777" w:rsidR="00CE7320" w:rsidRDefault="00000000">
      <w:pPr>
        <w:pStyle w:val="IntenseQuote"/>
      </w:pPr>
      <w:r>
        <w:t>A contemplation on the complex relationship between logic and emotions, including their interconnected roles in decision-making.</w:t>
      </w:r>
    </w:p>
    <w:p w14:paraId="24EB1935" w14:textId="77777777" w:rsidR="00CE7320" w:rsidRDefault="00000000">
      <w:r>
        <w:t>**Chapter 6: The Interplay between Logic and Emotions**</w:t>
      </w:r>
      <w:r>
        <w:br/>
      </w:r>
      <w:r>
        <w:br/>
        <w:t>As we navigate the intricacies of the Vulcan philosophy, it is essential to recognize the symbiotic relationship between logic and emotions. These two seemingly opposing forces are intertwined, each influencing the other in a delicate balance that shapes our perceptions, thoughts, and actions.</w:t>
      </w:r>
      <w:r>
        <w:br/>
      </w:r>
      <w:r>
        <w:br/>
        <w:t>**The Primacy of Logic**</w:t>
      </w:r>
      <w:r>
        <w:br/>
      </w:r>
      <w:r>
        <w:br/>
        <w:t>Logic, as Surak defined it, is the discipline of reason that allows us to distinguish between truth and falsehood, facts and fallacies. It is the guiding principle that illuminates the path forward, leading us toward wisdom and understanding. Through logic, we can strip away the extraneous, the irrelevant, and the illogical, revealing the underlying truths that govern our universe.</w:t>
      </w:r>
      <w:r>
        <w:br/>
      </w:r>
      <w:r>
        <w:br/>
        <w:t>Logic is not merely a mental exercise but a way of life. It demands attention to detail, rigorous analysis, and unwavering commitment to evidence-based decision-making. By embracing logic, we cultivate the ability to discern patterns, identify cause-and-effect relationships, and anticipate consequences. This, in turn, empowers us to make informed choices that align with our values and goals.</w:t>
      </w:r>
      <w:r>
        <w:br/>
      </w:r>
      <w:r>
        <w:br/>
        <w:t>**The Role of Emotions**</w:t>
      </w:r>
      <w:r>
        <w:br/>
      </w:r>
      <w:r>
        <w:br/>
        <w:t>Emotions, however, are often misunderstood as mere aberrations or obstacles to logical thinking. Yet, they play a vital role in the decision-making process. Emotions serve as conduits for our experiences, providing a window into the human condition. They allow us to connect with others on a deeper level, fostering empathy and compassion.</w:t>
      </w:r>
      <w:r>
        <w:br/>
      </w:r>
      <w:r>
        <w:br/>
        <w:t>While emotions can be unpredictable and sometimes overwhelming, they also possess a unique capacity for intuition and insight. When harnessed in harmony with logic, emotions can illuminate new perspectives, inspire creative solutions, and foster innovative thinking.</w:t>
      </w:r>
      <w:r>
        <w:br/>
      </w:r>
      <w:r>
        <w:br/>
        <w:t>**The Interplay between Logic and Emotions**</w:t>
      </w:r>
      <w:r>
        <w:br/>
      </w:r>
      <w:r>
        <w:br/>
        <w:t>So, how do we reconcile the tension between logic and emotions? How do we strike a balance between these opposing forces?</w:t>
      </w:r>
      <w:r>
        <w:br/>
      </w:r>
      <w:r>
        <w:br/>
        <w:t xml:space="preserve">In reality, there is no dichotomy between logic and emotions. Rather, they exist on a </w:t>
      </w:r>
      <w:r>
        <w:lastRenderedPageBreak/>
        <w:t>spectrum, with each influencing the other in a continuous cycle of give-and-take.</w:t>
      </w:r>
      <w:r>
        <w:br/>
      </w:r>
      <w:r>
        <w:br/>
        <w:t>On one hand, logic can inform emotions by providing context, perspective, and rational analysis. When emotions are allowed to simmer beneath the surface without logical consideration, they can boil over into destructive outbursts or impulsive decisions. By introducing logic, we can calm the emotional turbulence, allowing for a more measured response.</w:t>
      </w:r>
      <w:r>
        <w:br/>
      </w:r>
      <w:r>
        <w:br/>
        <w:t>Conversely, emotions can enhance logic by injecting passion and creativity into our thinking. Emotions enable us to connect with others on an intuitive level, facilitating understanding and empathy. When coupled with logical analysis, emotions can inspire novel solutions and innovative ideas that transcend mere reason.</w:t>
      </w:r>
      <w:r>
        <w:br/>
      </w:r>
      <w:r>
        <w:br/>
        <w:t>**The Vulcan Method**</w:t>
      </w:r>
      <w:r>
        <w:br/>
      </w:r>
      <w:r>
        <w:br/>
        <w:t>Surak's teachings provide a framework for reconciling the interplay between logic and emotions. The Vulcan method involves embracing both aspects of our nature, recognizing their interconnectedness, and cultivating balance within ourselves.</w:t>
      </w:r>
      <w:r>
        <w:br/>
      </w:r>
      <w:r>
        <w:br/>
        <w:t>To achieve this balance, we must engage in regular self-reflection, acknowledging the presence of emotions while maintaining a commitment to logical thinking. We must also develop emotional awareness, learning to recognize the signs of emotional turmoil and applying logic to address these issues.</w:t>
      </w:r>
      <w:r>
        <w:br/>
      </w:r>
      <w:r>
        <w:br/>
        <w:t>Through meditation and introspection, we can quiet the mind, separating fact from fiction, and distinguishing between intuition and mere whim. By embracing our emotional depths while remaining grounded in reason, we can transcend the limitations of either extreme.</w:t>
      </w:r>
      <w:r>
        <w:br/>
      </w:r>
      <w:r>
        <w:br/>
        <w:t>**Practical Exercises**</w:t>
      </w:r>
      <w:r>
        <w:br/>
      </w:r>
      <w:r>
        <w:br/>
        <w:t>To put this concept into practice, try the following exercises:</w:t>
      </w:r>
      <w:r>
        <w:br/>
      </w:r>
      <w:r>
        <w:br/>
        <w:t>1.  **Emotional Journaling**: Set aside time each day to record your emotions, thoughts, and experiences. Reflect on how these are interconnected and how they inform your decision-making process.</w:t>
      </w:r>
      <w:r>
        <w:br/>
        <w:t>2.  **Logical Reflection**: Engage in regular self-reflection, evaluating your choices and actions through a logical lens. Identify areas where emotions may have clouded judgment or influenced decisions.</w:t>
      </w:r>
      <w:r>
        <w:br/>
        <w:t>3.  **Vocalization of Emotions**: Practice articulating your feelings to others, allowing for open communication and empathy. Recognize how this can strengthen relationships and foster deeper understanding.</w:t>
      </w:r>
      <w:r>
        <w:br/>
      </w:r>
      <w:r>
        <w:br/>
        <w:t>**Conclusion**</w:t>
      </w:r>
      <w:r>
        <w:br/>
      </w:r>
      <w:r>
        <w:lastRenderedPageBreak/>
        <w:br/>
        <w:t>The interplay between logic and emotions is a delicate balance that requires constant attention and practice. By embracing both aspects of our nature, we can transcend the limitations of either extreme, achieving a state of harmony that guides us toward wisdom and understanding.</w:t>
      </w:r>
      <w:r>
        <w:br/>
      </w:r>
      <w:r>
        <w:br/>
        <w:t>As Surak so eloquently stated, "Logic is not the absence of emotion; it is merely the discipline of reason that governs the expression of emotions."</w:t>
      </w:r>
    </w:p>
    <w:p w14:paraId="6A32CAA9" w14:textId="77777777" w:rsidR="00CE7320" w:rsidRDefault="00000000">
      <w:r>
        <w:br w:type="page"/>
      </w:r>
    </w:p>
    <w:p w14:paraId="3995AF61" w14:textId="77777777" w:rsidR="00CE7320" w:rsidRDefault="00000000">
      <w:pPr>
        <w:pStyle w:val="Heading1"/>
      </w:pPr>
      <w:r>
        <w:lastRenderedPageBreak/>
        <w:t>Chapter 25: Embracing the Present Moment: Living with Awareness</w:t>
      </w:r>
    </w:p>
    <w:p w14:paraId="3E75EAFD" w14:textId="77777777" w:rsidR="00CE7320" w:rsidRDefault="00000000">
      <w:pPr>
        <w:pStyle w:val="IntenseQuote"/>
      </w:pPr>
      <w:r>
        <w:t>An exploration of how recognizing the present moment can foster greater awareness and appreciation for life.</w:t>
      </w:r>
    </w:p>
    <w:p w14:paraId="4CC4C214" w14:textId="77777777" w:rsidR="00CE7320" w:rsidRDefault="00000000">
      <w:r>
        <w:t>Embracing the Present Moment: Living with Awareness</w:t>
      </w:r>
      <w:r>
        <w:br/>
      </w:r>
      <w:r>
        <w:br/>
        <w:t>As a Vulcan, one is trained from an early age to cultivate logic and emotional control. However, this pursuit of reason and self-discipline often leads individuals to focus on the future or dwell on past regrets. The present moment, though essential for living in harmony with oneself and others, is frequently overlooked. In this chapter, we will delve into the significance of embracing the present moment and explore how recognizing its importance can foster greater awareness and appreciation for life.</w:t>
      </w:r>
      <w:r>
        <w:br/>
      </w:r>
      <w:r>
        <w:br/>
        <w:t>The Illusion of Time</w:t>
      </w:r>
      <w:r>
        <w:br/>
      </w:r>
      <w:r>
        <w:br/>
        <w:t>To begin our exploration of the present moment, it is essential to understand the concept of time as perceived by humans and Vulcians alike. Humans often perceive time as a linear progression from past to present to future. This perspective creates an illusion that the present moment is merely a transition between two fixed points in time. As a result, individuals become trapped in a cycle of dwelling on past regrets or worrying about future uncertainties.</w:t>
      </w:r>
      <w:r>
        <w:br/>
      </w:r>
      <w:r>
        <w:br/>
        <w:t>In contrast, Vulcan philosophy posits that time is not an absolute entity but rather a relative concept shaped by individual perceptions and experiences. The past and future are merely mental constructs, while the present moment is the only truly real aspect of existence. By acknowledging this distinction, one can begin to transcend the limitations imposed by linear thinking.</w:t>
      </w:r>
      <w:r>
        <w:br/>
      </w:r>
      <w:r>
        <w:br/>
        <w:t>The Significance of Mindfulness</w:t>
      </w:r>
      <w:r>
        <w:br/>
      </w:r>
      <w:r>
        <w:br/>
        <w:t>Mindfulness, or the practice of being fully present in the current moment, is a fundamental concept in Vulcan philosophy. Through mindfulness, individuals can develop greater awareness of their thoughts, emotions, and physical sensations. This heightened awareness enables one to respond more thoughtfully to life's challenges and opportunities.</w:t>
      </w:r>
      <w:r>
        <w:br/>
      </w:r>
      <w:r>
        <w:br/>
        <w:t>The benefits of mindfulness are multifaceted:</w:t>
      </w:r>
      <w:r>
        <w:br/>
      </w:r>
      <w:r>
        <w:br/>
        <w:t>1.  **Reduced stress and anxiety**: By focusing on the present moment, individuals can let go of worries about the future or regrets about past actions.</w:t>
      </w:r>
      <w:r>
        <w:br/>
        <w:t>2.  **Improved emotional regulation**: Mindfulness helps to develop a greater understanding of one's emotions, enabling more effective management of feelings such as anger, fear, or sadness.</w:t>
      </w:r>
      <w:r>
        <w:br/>
      </w:r>
      <w:r>
        <w:lastRenderedPageBreak/>
        <w:t>3.  **Enhanced creativity and productivity**: A present-moment focus can foster increased clarity, imagination, and problem-solving skills.</w:t>
      </w:r>
      <w:r>
        <w:br/>
        <w:t>4.  **Deeper connections with others**: By being fully engaged in the current moment, individuals can form stronger bonds with those around them.</w:t>
      </w:r>
      <w:r>
        <w:br/>
      </w:r>
      <w:r>
        <w:br/>
        <w:t>The Present Moment as a Source of Wisdom</w:t>
      </w:r>
      <w:r>
        <w:br/>
      </w:r>
      <w:r>
        <w:br/>
        <w:t>In Vulcan philosophy, the present moment is considered a source of profound wisdom. By embracing the present, one can tap into the collective unconscious, accessing knowledge and insights that transcend individual experiences.</w:t>
      </w:r>
      <w:r>
        <w:br/>
      </w:r>
      <w:r>
        <w:br/>
        <w:t>To illustrate this concept, consider the following exercise:</w:t>
      </w:r>
      <w:r>
        <w:br/>
      </w:r>
      <w:r>
        <w:br/>
        <w:t>*   Find a quiet, comfortable location where you can sit or lie down without distractions.</w:t>
      </w:r>
      <w:r>
        <w:br/>
        <w:t>*   Close your eyes and take slow, deep breaths, focusing on the sensation of air entering and leaving your nostrils.</w:t>
      </w:r>
      <w:r>
        <w:br/>
        <w:t>*   As you inhale, repeat a simple mantra, such as "I am present" or "Here I am."</w:t>
      </w:r>
      <w:r>
        <w:br/>
        <w:t>*   Allow yourself to settle into the present moment, letting go of thoughts about past regrets or future anxieties.</w:t>
      </w:r>
      <w:r>
        <w:br/>
      </w:r>
      <w:r>
        <w:br/>
        <w:t>As you cultivate this mindfulness practice, notice any changes in your perception of time. Do you feel more grounded and centered? Do you experience a sense of calmness or clarity?</w:t>
      </w:r>
      <w:r>
        <w:br/>
      </w:r>
      <w:r>
        <w:br/>
        <w:t>Living with Awareness: Practical Applications</w:t>
      </w:r>
      <w:r>
        <w:br/>
      </w:r>
      <w:r>
        <w:br/>
        <w:t>Embracing the present moment is not merely an intellectual exercise but rather a practical application of Vulcan philosophy. To integrate this concept into daily life:</w:t>
      </w:r>
      <w:r>
        <w:br/>
      </w:r>
      <w:r>
        <w:br/>
        <w:t>1.  **Practice mindfulness**: Regularly set aside time for meditation, deep breathing exercises, or engaging in activities that promote presence, such as yoga or tai chi.</w:t>
      </w:r>
      <w:r>
        <w:br/>
        <w:t>2.  **Cultivate gratitude**: Reflect on the present moment and acknowledge the small joys and pleasures that make life worth living.</w:t>
      </w:r>
      <w:r>
        <w:br/>
        <w:t>3.  **Let go of attachments**: Recognize that past regrets and future anxieties are mere mental constructs, unrelated to the present moment.</w:t>
      </w:r>
      <w:r>
        <w:br/>
        <w:t>4.  **Embody awareness in daily activities**: Engage fully in tasks and interactions, abandoning distractions like social media or personal worries.</w:t>
      </w:r>
      <w:r>
        <w:br/>
      </w:r>
      <w:r>
        <w:br/>
        <w:t>By embracing the present moment, individuals can transcend the limitations imposed by linear thinking and tap into the profound wisdom that resides within. As Surak's teachings remind us, "The Vulcan Way is not a destination but a journey – one of self-discovery, growth, and harmony with the universe."</w:t>
      </w:r>
    </w:p>
    <w:p w14:paraId="33564EC3" w14:textId="77777777" w:rsidR="00CE7320" w:rsidRDefault="00000000">
      <w:r>
        <w:br w:type="page"/>
      </w:r>
    </w:p>
    <w:p w14:paraId="11184BFC" w14:textId="77777777" w:rsidR="00CE7320" w:rsidRDefault="00000000">
      <w:pPr>
        <w:pStyle w:val="Heading1"/>
      </w:pPr>
      <w:r>
        <w:lastRenderedPageBreak/>
        <w:t>Chapter 26: The Power of Mindfulness: Cultivating a Non-Judgmental Stance</w:t>
      </w:r>
    </w:p>
    <w:p w14:paraId="6C27BE6A" w14:textId="77777777" w:rsidR="00CE7320" w:rsidRDefault="00000000">
      <w:pPr>
        <w:pStyle w:val="IntenseQuote"/>
      </w:pPr>
      <w:r>
        <w:t>A guide on how to cultivate mindfulness as a means to approach challenges with a non-judgmental stance.</w:t>
      </w:r>
    </w:p>
    <w:p w14:paraId="4BC0C75E" w14:textId="77777777" w:rsidR="00CE7320" w:rsidRDefault="00000000">
      <w:r>
        <w:t>**Chapter 7: The Power of Mindfulness: Cultivating a Non-Judgmental Stance**</w:t>
      </w:r>
      <w:r>
        <w:br/>
      </w:r>
      <w:r>
        <w:br/>
        <w:t>As Surak's philosophy emphasizes the importance of logic and harmony in guiding one's actions, mindfulness becomes an essential tool for achieving this balance. In this chapter, we will explore the concept of mindfulness as it relates to approaching challenges with a non-judgmental stance.</w:t>
      </w:r>
      <w:r>
        <w:br/>
      </w:r>
      <w:r>
        <w:br/>
        <w:t>**What is Mindfulness?**</w:t>
      </w:r>
      <w:r>
        <w:br/>
      </w:r>
      <w:r>
        <w:br/>
        <w:t>Mindfulness is the practice of being fully present and engaged in the current moment, while cultivating a sense of awareness and acceptance. It involves paying attention to one's thoughts, emotions, and physical sensations without judgment or attachment. This allows individuals to observe their experiences with clarity and detachment, rather than becoming caught up in them.</w:t>
      </w:r>
      <w:r>
        <w:br/>
      </w:r>
      <w:r>
        <w:br/>
        <w:t>**The Benefits of Mindfulness**</w:t>
      </w:r>
      <w:r>
        <w:br/>
      </w:r>
      <w:r>
        <w:br/>
        <w:t>Mindfulness has been shown to have numerous benefits for both mental and emotional well-being. By cultivating a non-judgmental stance, individuals can:</w:t>
      </w:r>
      <w:r>
        <w:br/>
      </w:r>
      <w:r>
        <w:br/>
        <w:t>*   Develop greater self-awareness and understanding</w:t>
      </w:r>
      <w:r>
        <w:br/>
        <w:t>*   Improve their ability to regulate emotions and respond to challenging situations</w:t>
      </w:r>
      <w:r>
        <w:br/>
        <w:t>*   Enhance their resilience and ability to cope with stress</w:t>
      </w:r>
      <w:r>
        <w:br/>
        <w:t>*   Increase their sense of compassion and empathy towards themselves and others</w:t>
      </w:r>
      <w:r>
        <w:br/>
      </w:r>
      <w:r>
        <w:br/>
        <w:t>**The Four Fundamental Principles of Mindfulness**</w:t>
      </w:r>
      <w:r>
        <w:br/>
      </w:r>
      <w:r>
        <w:br/>
        <w:t>To cultivate a non-judgmental stance, it is essential to understand the four fundamental principles of mindfulness:</w:t>
      </w:r>
      <w:r>
        <w:br/>
      </w:r>
      <w:r>
        <w:br/>
        <w:t>1.  **Awareness**: Develop an awareness of one's thoughts, emotions, and physical sensations in the present moment.</w:t>
      </w:r>
      <w:r>
        <w:br/>
        <w:t>2.  **Acceptance**: Practice accepting experiences as they are, without judgment or resistance.</w:t>
      </w:r>
      <w:r>
        <w:br/>
        <w:t>3.  **Non-judgment**: Approach experiences with a neutral, non-judgmental stance, avoiding attachment or aversion.</w:t>
      </w:r>
      <w:r>
        <w:br/>
        <w:t xml:space="preserve">4.  **Present-moment awareness**: Focus on the present moment, rather than dwelling on </w:t>
      </w:r>
      <w:r>
        <w:lastRenderedPageBreak/>
        <w:t>the past or worrying about the future.</w:t>
      </w:r>
      <w:r>
        <w:br/>
      </w:r>
      <w:r>
        <w:br/>
        <w:t>**Practical Exercises for Cultivating Mindfulness**</w:t>
      </w:r>
      <w:r>
        <w:br/>
      </w:r>
      <w:r>
        <w:br/>
        <w:t>To cultivate mindfulness and develop a non-judgmental stance, try the following exercises:</w:t>
      </w:r>
      <w:r>
        <w:br/>
      </w:r>
      <w:r>
        <w:br/>
        <w:t>1.  **Mindful breathing**: Take several deep breaths, focusing on the sensation of the breath moving in and out of the body.</w:t>
      </w:r>
      <w:r>
        <w:br/>
        <w:t>2.  **Body scan**: Lie down or sit comfortably, bringing awareness to different parts of the body, starting from the toes and moving up to the head.</w:t>
      </w:r>
      <w:r>
        <w:br/>
        <w:t>3.  **Walking meditation**: Pay attention to each step, noticing the sensation of the feet touching the ground and the movement of the body through space.</w:t>
      </w:r>
      <w:r>
        <w:br/>
        <w:t>4.  **Loving-kindness meditation**: Focus on sending kindness and compassion to oneself and others.</w:t>
      </w:r>
      <w:r>
        <w:br/>
      </w:r>
      <w:r>
        <w:br/>
        <w:t>**Overcoming Obstacles to Mindfulness**</w:t>
      </w:r>
      <w:r>
        <w:br/>
      </w:r>
      <w:r>
        <w:br/>
        <w:t>As with any practice, there may be obstacles that arise when trying to cultivate mindfulness. Some common challenges include:</w:t>
      </w:r>
      <w:r>
        <w:br/>
      </w:r>
      <w:r>
        <w:br/>
        <w:t>*   **Doubt or skepticism**: Addressing doubts about the effectiveness of mindfulness can involve researching its benefits and finding a qualified instructor.</w:t>
      </w:r>
      <w:r>
        <w:br/>
        <w:t>*   **Difficulty in quieting the mind**: Using techniques such as progressive muscle relaxation or visualization can help calm the mind and focus attention.</w:t>
      </w:r>
      <w:r>
        <w:br/>
        <w:t>*   **Feeling overwhelmed by emotions**: Practicing self-compassion and acknowledging that it's okay to feel overwhelmed can help build resilience.</w:t>
      </w:r>
      <w:r>
        <w:br/>
      </w:r>
      <w:r>
        <w:br/>
        <w:t>**Conclusion**</w:t>
      </w:r>
      <w:r>
        <w:br/>
      </w:r>
      <w:r>
        <w:br/>
        <w:t>Mindfulness is a powerful tool for cultivating a non-judgmental stance, allowing individuals to approach challenges with greater clarity and balance. By understanding the principles of mindfulness and practicing regular exercises, individuals can develop greater self-awareness, improve their emotional regulation, and increase their sense of compassion towards themselves and others. As Surak's philosophy emphasizes the importance of logic and harmony, cultivating mindfulness is an essential step in living the Vulcan Way.</w:t>
      </w:r>
    </w:p>
    <w:p w14:paraId="3DAD397D" w14:textId="77777777" w:rsidR="00CE7320" w:rsidRDefault="00000000">
      <w:r>
        <w:br w:type="page"/>
      </w:r>
    </w:p>
    <w:p w14:paraId="3983502B" w14:textId="77777777" w:rsidR="00CE7320" w:rsidRDefault="00000000">
      <w:pPr>
        <w:pStyle w:val="Heading1"/>
      </w:pPr>
      <w:r>
        <w:lastRenderedPageBreak/>
        <w:t>Chapter 27: Cultivating Empathy through Perspective-Taking</w:t>
      </w:r>
    </w:p>
    <w:p w14:paraId="7DA760B4" w14:textId="77777777" w:rsidR="00CE7320" w:rsidRDefault="00000000">
      <w:pPr>
        <w:pStyle w:val="IntenseQuote"/>
      </w:pPr>
      <w:r>
        <w:t>An examination of the benefits of perspective-taking, including its role in fostering empathy and understanding.</w:t>
      </w:r>
    </w:p>
    <w:p w14:paraId="1935C67D" w14:textId="77777777" w:rsidR="00CE7320" w:rsidRDefault="00000000">
      <w:r>
        <w:t>**Cultivating Empathy through Perspective-Taking**</w:t>
      </w:r>
      <w:r>
        <w:br/>
      </w:r>
      <w:r>
        <w:br/>
        <w:t>**The Foundation of Logical Harmony**</w:t>
      </w:r>
      <w:r>
        <w:br/>
      </w:r>
      <w:r>
        <w:br/>
        <w:t>In the pursuit of emotional control and intellectual clarity, Vulcans have long recognized the importance of perspective-taking as a means to cultivate empathy and understanding. As Surak's teachings emphasize, "A logical mind seeks not to impose its own truths upon others, but rather to comprehend the multifaceted nature of reality." By adopting this mindset, one can transcend the limitations of individual experience and engage with the world in all its complexity.</w:t>
      </w:r>
      <w:r>
        <w:br/>
      </w:r>
      <w:r>
        <w:br/>
        <w:t>**The Benefits of Perspective-Taking**</w:t>
      </w:r>
      <w:r>
        <w:br/>
      </w:r>
      <w:r>
        <w:br/>
        <w:t>Perspective-taking is a cognitive process that involves actively considering alternative viewpoints, values, and experiences. This mental exercise enables individuals to move beyond their own biases and assumptions, fostering empathy, tolerance, and a deeper understanding of others. By engaging in perspective-taking, we can:</w:t>
      </w:r>
      <w:r>
        <w:br/>
      </w:r>
      <w:r>
        <w:br/>
        <w:t>1. **Broaden Our Understanding**: Through the deliberate consideration of multiple perspectives, we expand our comprehension of the world and its complexities.</w:t>
      </w:r>
      <w:r>
        <w:br/>
        <w:t>2. **Foster Empathy**: As we strive to understand the experiences and emotions of others, empathy arises, allowing us to connect with individuals across cultural, social, and ideological divides.</w:t>
      </w:r>
      <w:r>
        <w:br/>
        <w:t>3. **Improve Communication**: By actively seeking to understand diverse viewpoints, we refine our communication skills, reducing misunderstandings and conflict.</w:t>
      </w:r>
      <w:r>
        <w:br/>
        <w:t>4. **Enhance Problem-Solving**: Perspective-taking enables us to identify novel solutions by considering unconventional approaches and insights.</w:t>
      </w:r>
      <w:r>
        <w:br/>
      </w:r>
      <w:r>
        <w:br/>
        <w:t>**The Role of Empathy in Logical Harmony**</w:t>
      </w:r>
      <w:r>
        <w:br/>
      </w:r>
      <w:r>
        <w:br/>
        <w:t>Empathy is a fundamental aspect of logical harmony, as it allows individuals to navigate the intricate web of human relationships with compassion and understanding. By cultivating empathy through perspective-taking, we:</w:t>
      </w:r>
      <w:r>
        <w:br/>
      </w:r>
      <w:r>
        <w:br/>
        <w:t>1. **Acknowledge the Humanity**: We recognize that every individual possesses inherent value, worth, and dignity.</w:t>
      </w:r>
      <w:r>
        <w:br/>
        <w:t>2. **Abandon Assumptions**: We release preconceptions and stereotypes, instead embracing the complexity and diversity of human experience.</w:t>
      </w:r>
      <w:r>
        <w:br/>
      </w:r>
      <w:r>
        <w:lastRenderedPageBreak/>
        <w:t>3. **Cultivate Compassion**: As we develop empathy, our capacity for compassion grows, enabling us to respond to the needs of others with kindness and understanding.</w:t>
      </w:r>
      <w:r>
        <w:br/>
      </w:r>
      <w:r>
        <w:br/>
        <w:t>**Practical Exercises in Perspective-Taking**</w:t>
      </w:r>
      <w:r>
        <w:br/>
      </w:r>
      <w:r>
        <w:br/>
        <w:t>To integrate perspective-taking into daily life, we can engage in various exercises:</w:t>
      </w:r>
      <w:r>
        <w:br/>
      </w:r>
      <w:r>
        <w:br/>
        <w:t>1. **Active Listening**: Focus on fully comprehending the speaker's message, rather than formulating a response.</w:t>
      </w:r>
      <w:r>
        <w:br/>
        <w:t>2. **Reflective Journaling**: Record personal reflections, identifying biases and areas for improvement.</w:t>
      </w:r>
      <w:r>
        <w:br/>
        <w:t>3. **Role-Reversal Imagining**: Imagine yourself in another person's shoes, adopting their perspective and emotions.</w:t>
      </w:r>
      <w:r>
        <w:br/>
        <w:t>4. **Open-Ended Questions**: Encourage dialogue by posing questions that promote exploration and understanding.</w:t>
      </w:r>
      <w:r>
        <w:br/>
      </w:r>
      <w:r>
        <w:br/>
        <w:t>**Challenges to Effective Perspective-Taking**</w:t>
      </w:r>
      <w:r>
        <w:br/>
      </w:r>
      <w:r>
        <w:br/>
        <w:t>While cultivating empathy through perspective-taking is a valuable pursuit, several challenges can impede its effectiveness:</w:t>
      </w:r>
      <w:r>
        <w:br/>
      </w:r>
      <w:r>
        <w:br/>
        <w:t>1. **Cognitive Biases**: Personal biases, heuristics, and mental shortcuts can distort our perception of reality.</w:t>
      </w:r>
      <w:r>
        <w:br/>
        <w:t>2. **Emotional Resistance**: Fear, anxiety, or discomfort may hinder our ability to engage in genuine perspective-taking.</w:t>
      </w:r>
      <w:r>
        <w:br/>
        <w:t>3. **Lack of Empathy**: Insufficient emotional intelligence or compassion can prevent us from fully embracing alternative viewpoints.</w:t>
      </w:r>
      <w:r>
        <w:br/>
      </w:r>
      <w:r>
        <w:br/>
        <w:t>**Conclusion**</w:t>
      </w:r>
      <w:r>
        <w:br/>
      </w:r>
      <w:r>
        <w:br/>
        <w:t>Perspective-taking is a fundamental aspect of logical harmony, enabling individuals to cultivate empathy and understanding. By actively engaging in this cognitive process, we broaden our comprehension, foster deeper connections with others, and refine our communication skills. As Surak's teachings remind us, "The pursuit of knowledge is not merely the accumulation of facts, but the cultivation of wisdom." Through perspective-taking, we can strive to achieve that wisdom, fostering a more harmonious and compassionate world.</w:t>
      </w:r>
      <w:r>
        <w:br/>
      </w:r>
      <w:r>
        <w:br/>
        <w:t>**Recommendations for Further Study**</w:t>
      </w:r>
      <w:r>
        <w:br/>
      </w:r>
      <w:r>
        <w:br/>
        <w:t>For those seeking to deepen their understanding of perspective-taking, the following texts are recommended:</w:t>
      </w:r>
      <w:r>
        <w:br/>
      </w:r>
      <w:r>
        <w:br/>
      </w:r>
      <w:r>
        <w:lastRenderedPageBreak/>
        <w:t>1. **The Teachings of Surak**: Explore the core doctrines and practical exercises presented in this companion volume.</w:t>
      </w:r>
      <w:r>
        <w:br/>
        <w:t>2. **Logic and Harmony: The Teachings of Surak**: Delve into the comprehensive treatise that offers a philosophical primer and workbook for living the Vulcan Way.</w:t>
      </w:r>
      <w:r>
        <w:br/>
        <w:t>3. **Vulcan Philosophical Studies**: Engage with scholarly works on Vulcan philosophy, examining the historical context and evolution of logical harmony.</w:t>
      </w:r>
      <w:r>
        <w:br/>
      </w:r>
      <w:r>
        <w:br/>
        <w:t>By embracing perspective-taking as a guiding principle, we can cultivate empathy, understanding, and compassion – ultimately achieving a more harmonious existence within ourselves and our communities.</w:t>
      </w:r>
    </w:p>
    <w:p w14:paraId="3F0C6EDE" w14:textId="77777777" w:rsidR="00CE7320" w:rsidRDefault="00000000">
      <w:r>
        <w:br w:type="page"/>
      </w:r>
    </w:p>
    <w:p w14:paraId="5B062319" w14:textId="77777777" w:rsidR="00CE7320" w:rsidRDefault="00000000">
      <w:pPr>
        <w:pStyle w:val="Heading1"/>
      </w:pPr>
      <w:r>
        <w:lastRenderedPageBreak/>
        <w:t>Chapter 28: The Art of Forgiveness: Releasing Emotional Burdens</w:t>
      </w:r>
    </w:p>
    <w:p w14:paraId="157D57DE" w14:textId="77777777" w:rsidR="00CE7320" w:rsidRDefault="00000000">
      <w:pPr>
        <w:pStyle w:val="IntenseQuote"/>
      </w:pPr>
      <w:r>
        <w:t>A discussion on how to cultivate forgiveness as a means to release emotional burdens and move forward.</w:t>
      </w:r>
    </w:p>
    <w:p w14:paraId="04A094B4" w14:textId="77777777" w:rsidR="00CE7320" w:rsidRDefault="00000000">
      <w:r>
        <w:t>**Chapter 7: The Art of Forgiveness: Releasing Emotional Burdens**</w:t>
      </w:r>
      <w:r>
        <w:br/>
      </w:r>
      <w:r>
        <w:br/>
        <w:t>In the pursuit of logic and harmony, the Vulcan Way emphasizes the importance of emotional control and balance. One of the most crucial aspects of achieving this balance is cultivating forgiveness – not for others' sake, but for our own. Forgiveness is a liberating force that frees us from the weight of emotional burdens, allowing us to move forward with clarity and purpose.</w:t>
      </w:r>
      <w:r>
        <w:br/>
      </w:r>
      <w:r>
        <w:br/>
        <w:t>**The Nature of Emotional Burdens**</w:t>
      </w:r>
      <w:r>
        <w:br/>
      </w:r>
      <w:r>
        <w:br/>
        <w:t>Emotional burdens are the accumulation of unresolved conflicts, hurtful memories, and unprocessed emotions. These burdens can be as heavy as a mountain or as insidious as a spider's web – they can entangle our thoughts, emotions, and actions, hindering our ability to live in harmony with ourselves and others.</w:t>
      </w:r>
      <w:r>
        <w:br/>
      </w:r>
      <w:r>
        <w:br/>
        <w:t>When we fail to forgive, we become trapped in a cycle of negativity, where unresolved conflicts feed on themselves, creating more suffering. This perpetuation of emotional pain is self-destructive, for it prevents us from experiencing the present moment and embracing its possibilities.</w:t>
      </w:r>
      <w:r>
        <w:br/>
      </w:r>
      <w:r>
        <w:br/>
        <w:t>**The Concept of Forgiveness**</w:t>
      </w:r>
      <w:r>
        <w:br/>
      </w:r>
      <w:r>
        <w:br/>
        <w:t>Forgiveness is not about condoning or excusing wrongdoing; rather, it is an intentional release of attachment to negative emotions associated with past experiences. When we forgive, we acknowledge that the other party has caused harm but refuse to be controlled by the resulting emotions.</w:t>
      </w:r>
      <w:r>
        <w:br/>
      </w:r>
      <w:r>
        <w:br/>
        <w:t>Think of forgiveness as untying a knot in a rope – once untied, the rope remains intact, yet its tension dissipates, freeing it from entanglement. Similarly, when we forgive, we release our emotional attachment to the hurtful experience, allowing us to move beyond its confines.</w:t>
      </w:r>
      <w:r>
        <w:br/>
      </w:r>
      <w:r>
        <w:br/>
        <w:t>**Cultivating Forgiveness**</w:t>
      </w:r>
      <w:r>
        <w:br/>
      </w:r>
      <w:r>
        <w:br/>
        <w:t>Forgiveness is not an instantaneous event but a gradual process that requires patience, self-awareness, and compassion. To cultivate forgiveness, follow these steps:</w:t>
      </w:r>
      <w:r>
        <w:br/>
      </w:r>
      <w:r>
        <w:br/>
        <w:t xml:space="preserve">1.  **Recognize and acknowledge**: Acknowledge the emotional burden you carry, </w:t>
      </w:r>
      <w:r>
        <w:lastRenderedPageBreak/>
        <w:t>understanding the source of your pain.</w:t>
      </w:r>
      <w:r>
        <w:br/>
        <w:t>2.  **Let go of attachments**: Release attachment to negative emotions associated with past experiences. Remember, holding onto resentment or anger only perpetuates suffering.</w:t>
      </w:r>
      <w:r>
        <w:br/>
        <w:t>3.  **Reflect and analyze**: Reflect on the event that triggered the emotional burden, examining its causes and consequences.</w:t>
      </w:r>
      <w:r>
        <w:br/>
        <w:t>4.  **Seek understanding**: Attempt to understand the other party's perspective, acknowledging their humanity and fallibility.</w:t>
      </w:r>
      <w:r>
        <w:br/>
        <w:t>5.  **Compassion and empathy**: Practice compassion for yourself and others involved in the conflict, recognizing that mistakes are opportunities for growth.</w:t>
      </w:r>
      <w:r>
        <w:br/>
        <w:t>6.  **Self-reflection and accountability**: Hold yourself accountable for your actions and reactions during the conflict.</w:t>
      </w:r>
      <w:r>
        <w:br/>
        <w:t>7.  **Mindfulness and self-compassion**: Cultivate mindfulness by being present in the moment, focusing on the now rather than dwelling on past hurts.</w:t>
      </w:r>
      <w:r>
        <w:br/>
      </w:r>
      <w:r>
        <w:br/>
        <w:t>**Practical Exercises**</w:t>
      </w:r>
      <w:r>
        <w:br/>
      </w:r>
      <w:r>
        <w:br/>
        <w:t>To embody forgiveness in your daily life, try these practical exercises:</w:t>
      </w:r>
      <w:r>
        <w:br/>
      </w:r>
      <w:r>
        <w:br/>
        <w:t>1.  **Journaling**: Write about an emotional burden you carry. Reflect on its source, consequences, and how it affects you today.</w:t>
      </w:r>
      <w:r>
        <w:br/>
        <w:t>2.  **Meditation**: Practice mindfulness meditation to calm your mind and focus on the present moment.</w:t>
      </w:r>
      <w:r>
        <w:br/>
        <w:t>3.  **Gratitude practice**: Reflect on things for which you are grateful, shifting your attention from negative thoughts to positive experiences.</w:t>
      </w:r>
      <w:r>
        <w:br/>
      </w:r>
      <w:r>
        <w:br/>
        <w:t>**Conclusion**</w:t>
      </w:r>
      <w:r>
        <w:br/>
      </w:r>
      <w:r>
        <w:br/>
        <w:t>Forgiveness is a liberating force that enables us to release emotional burdens, freeing ourselves to live in harmony with others. By cultivating forgiveness through reflection, self-awareness, and compassion, we become more resilient and better equipped to navigate life's challenges.</w:t>
      </w:r>
      <w:r>
        <w:br/>
      </w:r>
      <w:r>
        <w:br/>
        <w:t>As you embark on this journey of forgiveness, remember that it is not a one-time event but an ongoing process. With patience and persistence, you will learn to let go of emotional burdens, embracing the logic and harmony that underlies the Vulcan Way.</w:t>
      </w:r>
      <w:r>
        <w:br/>
      </w:r>
      <w:r>
        <w:br/>
        <w:t>**Additional Readings**</w:t>
      </w:r>
      <w:r>
        <w:br/>
      </w:r>
      <w:r>
        <w:br/>
        <w:t>For further study, explore these related teachings:</w:t>
      </w:r>
      <w:r>
        <w:br/>
      </w:r>
      <w:r>
        <w:br/>
        <w:t>1.  **The concept of Kolinahr**: Learn about the Vulcan discipline aimed at purging emotions and achieving pure logic.</w:t>
      </w:r>
      <w:r>
        <w:br/>
        <w:t xml:space="preserve">2.  **Surak's Philosophy on Emotions**: Study Surak's views on emotions as a force to be </w:t>
      </w:r>
      <w:r>
        <w:lastRenderedPageBreak/>
        <w:t>understood and managed.</w:t>
      </w:r>
      <w:r>
        <w:br/>
      </w:r>
      <w:r>
        <w:br/>
        <w:t>**Discussion Questions**</w:t>
      </w:r>
      <w:r>
        <w:br/>
      </w:r>
      <w:r>
        <w:br/>
        <w:t>To further explore the Art of Forgiveness, consider these discussion questions:</w:t>
      </w:r>
      <w:r>
        <w:br/>
      </w:r>
      <w:r>
        <w:br/>
        <w:t>1.  How do you define forgiveness in your own life?</w:t>
      </w:r>
      <w:r>
        <w:br/>
        <w:t>2.  What steps have you taken to cultivate forgiveness in the past? What worked, what didn't?</w:t>
      </w:r>
      <w:r>
        <w:br/>
        <w:t>3.  In what ways can forgiveness improve your relationships with others and yourself?</w:t>
      </w:r>
      <w:r>
        <w:br/>
      </w:r>
      <w:r>
        <w:br/>
        <w:t>By reflecting on these questions and integrating the practical exercises into your daily routine, you will develop a deeper understanding of forgiveness as a means to release emotional burdens and achieve logic and harmony.</w:t>
      </w:r>
    </w:p>
    <w:p w14:paraId="1F756195" w14:textId="77777777" w:rsidR="00CE7320" w:rsidRDefault="00000000">
      <w:r>
        <w:br w:type="page"/>
      </w:r>
    </w:p>
    <w:p w14:paraId="752D60B3" w14:textId="77777777" w:rsidR="00CE7320" w:rsidRDefault="00000000">
      <w:pPr>
        <w:pStyle w:val="Heading1"/>
      </w:pPr>
      <w:r>
        <w:lastRenderedPageBreak/>
        <w:t>Chapter 29: Navigating Uncertainty with Logical Flexibility</w:t>
      </w:r>
    </w:p>
    <w:p w14:paraId="68E3AF7B" w14:textId="77777777" w:rsidR="00CE7320" w:rsidRDefault="00000000">
      <w:pPr>
        <w:pStyle w:val="IntenseQuote"/>
      </w:pPr>
      <w:r>
        <w:t>A contemplation on the value of embracing uncertainty, rather than trying to control it through rigid thinking.</w:t>
      </w:r>
    </w:p>
    <w:p w14:paraId="01CFF6A7" w14:textId="77777777" w:rsidR="00CE7320" w:rsidRDefault="00000000">
      <w:r>
        <w:t>**Chapter 4: Navigating Uncertainty with Logical Flexibility**</w:t>
      </w:r>
      <w:r>
        <w:br/>
      </w:r>
      <w:r>
        <w:br/>
        <w:t>As we delve into the heart of Surak's philosophy, it is essential to acknowledge that uncertainty is an inherent aspect of existence. Our lives are shaped by unpredictable events, changing circumstances, and unforeseen outcomes. Embracing this reality requires a profound shift in our approach to decision-making, problem-solving, and personal growth.</w:t>
      </w:r>
      <w:r>
        <w:br/>
      </w:r>
      <w:r>
        <w:br/>
        <w:t>The tendency to control and predict the future often leads us down a path of rigid thinking. We attempt to impose order on chaos, believing that with enough information and analysis, we can eliminate uncertainty altogether. However, this approach is fundamentally flawed. By trying to pin down the uncontrollable, we create unnecessary mental burdens and limit our capacity for adaptability.</w:t>
      </w:r>
      <w:r>
        <w:br/>
      </w:r>
      <w:r>
        <w:br/>
        <w:t>**The Dangers of Rigid Thinking**</w:t>
      </w:r>
      <w:r>
        <w:br/>
      </w:r>
      <w:r>
        <w:br/>
        <w:t>Rigid thinking is characterized by a reliance on preconceived notions, fixed assumptions, and unyielding principles. It often manifests as an excessive need for control, a resistance to change, and a neglect of alternative perspectives. This mindset can lead to several pitfalls:</w:t>
      </w:r>
      <w:r>
        <w:br/>
      </w:r>
      <w:r>
        <w:br/>
        <w:t>1.  **Paralysis by Analysis**: Overthinking and overplanning can freeze decision-making processes, preventing us from taking timely action.</w:t>
      </w:r>
      <w:r>
        <w:br/>
        <w:t>2.  **Missed Opportunities**: Rigid thinking often leads to the overlooking of novel solutions or the failure to recognize changing circumstances that require adjustment.</w:t>
      </w:r>
      <w:r>
        <w:br/>
        <w:t>3.  **Unrealistic Expectations**: The pursuit of certainty creates unrealistic expectations about outcomes and performance, setting individuals up for disappointment and disillusionment.</w:t>
      </w:r>
      <w:r>
        <w:br/>
      </w:r>
      <w:r>
        <w:br/>
        <w:t>**Embracing Logical Flexibility**</w:t>
      </w:r>
      <w:r>
        <w:br/>
      </w:r>
      <w:r>
        <w:br/>
        <w:t>Logical flexibility is a key concept in Surak's philosophy, allowing us to navigate the complexities of uncertainty with greater ease and agility. This mindset involves:</w:t>
      </w:r>
      <w:r>
        <w:br/>
      </w:r>
      <w:r>
        <w:br/>
        <w:t>1.  **Acceptance**: Recognizing that uncertainty is an inherent aspect of existence and accepting it as such.</w:t>
      </w:r>
      <w:r>
        <w:br/>
        <w:t>2.  **Open-mindedness**: Remaining receptive to new information, perspectives, and experiences, rather than clinging to preconceived notions.</w:t>
      </w:r>
      <w:r>
        <w:br/>
        <w:t>3.  **Adaptability**: Demonstrating the ability to adjust plans, decisions, and actions in response to changing circumstances.</w:t>
      </w:r>
      <w:r>
        <w:br/>
      </w:r>
      <w:r>
        <w:lastRenderedPageBreak/>
        <w:br/>
        <w:t>By cultivating logical flexibility, we develop a more nuanced understanding of reality and become better equipped to handle the challenges that arise from uncertainty. This approach does not mean being overly accommodating or lacking conviction; rather, it involves striking a balance between clarity and adaptability.</w:t>
      </w:r>
      <w:r>
        <w:br/>
      </w:r>
      <w:r>
        <w:br/>
        <w:t>**Practical Exercises for Cultivating Logical Flexibility**</w:t>
      </w:r>
      <w:r>
        <w:br/>
      </w:r>
      <w:r>
        <w:br/>
        <w:t>To integrate these principles into our lives, we can engage in the following exercises:</w:t>
      </w:r>
      <w:r>
        <w:br/>
      </w:r>
      <w:r>
        <w:br/>
        <w:t>1.  **Mindfulness Meditation**: Regular mindfulness practice helps develop awareness of our thoughts and emotions, allowing us to recognize when rigid thinking is arising.</w:t>
      </w:r>
      <w:r>
        <w:br/>
        <w:t>2.  **Open-ended Inquiry**: Engage in open-ended discussions with others, seeking diverse perspectives and challenging your own assumptions.</w:t>
      </w:r>
      <w:r>
        <w:br/>
        <w:t>3.  **Scenario Planning**: Develop hypothetical scenarios that consider multiple outcomes and potential consequences, fostering a more nuanced understanding of the situation.</w:t>
      </w:r>
      <w:r>
        <w:br/>
        <w:t>4.  **Reflective Journaling**: Regularly reflect on your experiences, acknowledging areas where you may have relied too heavily on rigid thinking.</w:t>
      </w:r>
      <w:r>
        <w:br/>
      </w:r>
      <w:r>
        <w:br/>
        <w:t>**Conclusion**</w:t>
      </w:r>
      <w:r>
        <w:br/>
      </w:r>
      <w:r>
        <w:br/>
        <w:t>Navigating uncertainty with logical flexibility requires us to let go of our need for control and predictability. By embracing this reality, we create space for growth, innovation, and meaningful connections. The path forward is not about eliminating uncertainty but about developing the mental agility to navigate it effectively.</w:t>
      </w:r>
      <w:r>
        <w:br/>
      </w:r>
      <w:r>
        <w:br/>
        <w:t>As Surak himself noted, "A Vulcan must be willing to change his mind when presented with new information or evidence." In adopting this mindset, we begin to live in harmony with the ever-changing nature of existence, cultivating a deeper understanding of ourselves and the world around us.</w:t>
      </w:r>
    </w:p>
    <w:p w14:paraId="2236068A" w14:textId="77777777" w:rsidR="00CE7320" w:rsidRDefault="00000000">
      <w:r>
        <w:br w:type="page"/>
      </w:r>
    </w:p>
    <w:p w14:paraId="0DA59383" w14:textId="77777777" w:rsidR="00CE7320" w:rsidRDefault="00000000">
      <w:pPr>
        <w:pStyle w:val="Heading1"/>
      </w:pPr>
      <w:r>
        <w:lastRenderedPageBreak/>
        <w:t>Chapter 30: The Importance of Balance: Achieving Harmony in All Aspects of Life</w:t>
      </w:r>
    </w:p>
    <w:p w14:paraId="2418B5A0" w14:textId="77777777" w:rsidR="00CE7320" w:rsidRDefault="00000000">
      <w:pPr>
        <w:pStyle w:val="IntenseQuote"/>
      </w:pPr>
      <w:r>
        <w:t>An exploration of how achieving balance in various areas of life can lead to greater harmony and overall well-being.</w:t>
      </w:r>
    </w:p>
    <w:p w14:paraId="62FC74F8" w14:textId="77777777" w:rsidR="00CE7320" w:rsidRDefault="00000000">
      <w:r>
        <w:t>**Chapter 6: The Importance of Balance: Achieving Harmony in All Aspects of Life**</w:t>
      </w:r>
      <w:r>
        <w:br/>
      </w:r>
      <w:r>
        <w:br/>
        <w:t>As a Vulcan, I have come to understand that balance is the key to achieving harmony in all aspects of life. It is a concept that has been at the heart of our philosophy for centuries, and one that I believe holds great significance for individuals from all walks of life.</w:t>
      </w:r>
      <w:r>
        <w:br/>
      </w:r>
      <w:r>
        <w:br/>
        <w:t>In this chapter, we will explore the importance of balance in various areas of life, including physical, emotional, mental, and spiritual well-being. We will examine how achieving balance in these areas can lead to greater harmony and overall well-being, and discuss practical strategies for cultivating balance in our own lives.</w:t>
      </w:r>
      <w:r>
        <w:br/>
      </w:r>
      <w:r>
        <w:br/>
        <w:t>**Physical Balance: The Foundation of Well-being**</w:t>
      </w:r>
      <w:r>
        <w:br/>
      </w:r>
      <w:r>
        <w:br/>
        <w:t>Physical balance is essential for maintaining good health and energy levels. When we are physically balanced, we feel more centered and grounded, which allows us to approach challenges with clarity and confidence. Conversely, when we are out of physical balance, we may experience fatigue, stress, and a host of other negative emotions.</w:t>
      </w:r>
      <w:r>
        <w:br/>
      </w:r>
      <w:r>
        <w:br/>
        <w:t>There are many ways to cultivate physical balance in our lives. Regular exercise, for example, is essential for maintaining physical health and reducing the risk of chronic diseases such as heart disease and diabetes. Engaging in activities that promote flexibility and mobility, such as yoga or tai chi, can also help to improve balance and reduce the risk of falls.</w:t>
      </w:r>
      <w:r>
        <w:br/>
      </w:r>
      <w:r>
        <w:br/>
        <w:t>In addition to regular exercise, it is also important to prioritize rest and relaxation. Getting enough sleep each night is crucial for physical recovery and rejuvenation, while taking breaks throughout the day can help to reduce stress and increase productivity.</w:t>
      </w:r>
      <w:r>
        <w:br/>
      </w:r>
      <w:r>
        <w:br/>
        <w:t>**Emotional Balance: The Key to Emotional Intelligence**</w:t>
      </w:r>
      <w:r>
        <w:br/>
      </w:r>
      <w:r>
        <w:br/>
        <w:t>Emotional balance is critical for maintaining healthy relationships and achieving emotional intelligence. When we are emotionally balanced, we are better able to manage our emotions, respond to challenges in a thoughtful and intentional way, and maintain a sense of calm and well-being even in the face of adversity.</w:t>
      </w:r>
      <w:r>
        <w:br/>
      </w:r>
      <w:r>
        <w:br/>
        <w:t xml:space="preserve">Achieving emotional balance requires self-awareness, self-regulation, and social skills. Self-awareness involves recognizing and understanding our own emotions, while self-regulation </w:t>
      </w:r>
      <w:r>
        <w:lastRenderedPageBreak/>
        <w:t>involves learning how to manage and regulate those emotions in healthy ways. Social skills involve developing effective communication strategies and learning how to navigate complex social situations with ease.</w:t>
      </w:r>
      <w:r>
        <w:br/>
      </w:r>
      <w:r>
        <w:br/>
        <w:t>There are many strategies for cultivating emotional balance, including meditation and mindfulness practices, journaling, and engaging in creative activities such as art or music. Seeking out supportive relationships and practicing self-compassion can also help to promote emotional well-being.</w:t>
      </w:r>
      <w:r>
        <w:br/>
      </w:r>
      <w:r>
        <w:br/>
        <w:t>**Mental Balance: The Foundation of Mental Clarity**</w:t>
      </w:r>
      <w:r>
        <w:br/>
      </w:r>
      <w:r>
        <w:br/>
        <w:t>Mental balance is essential for maintaining mental clarity and focus. When we are mentally balanced, we are better able to concentrate, learn new information, and make sound decisions. Conversely, when we are out of mental balance, we may experience decreased productivity, impaired cognitive function, and a host of other negative effects.</w:t>
      </w:r>
      <w:r>
        <w:br/>
      </w:r>
      <w:r>
        <w:br/>
        <w:t>Achieving mental balance requires developing effective study habits, practicing mindfulness and meditation, and engaging in activities that promote mental stimulation such as reading or puzzles. Prioritizing sleep and taking breaks throughout the day can also help to reduce mental fatigue and increase focus.</w:t>
      </w:r>
      <w:r>
        <w:br/>
      </w:r>
      <w:r>
        <w:br/>
        <w:t>**Spiritual Balance: The Key to Inner Peace**</w:t>
      </w:r>
      <w:r>
        <w:br/>
      </w:r>
      <w:r>
        <w:br/>
        <w:t>Spiritual balance is critical for achieving inner peace and a sense of connection to something greater than ourselves. When we are spiritually balanced, we feel more grounded, centered, and connected to our own values and principles.</w:t>
      </w:r>
      <w:r>
        <w:br/>
      </w:r>
      <w:r>
        <w:br/>
        <w:t>Achieving spiritual balance requires cultivating a sense of meaning and purpose in life, practicing self-reflection and introspection, and engaging in activities that promote spiritual growth such as meditation or prayer. Prioritizing relationships with others and cultivating a sense of gratitude can also help to promote spiritual well-being.</w:t>
      </w:r>
      <w:r>
        <w:br/>
      </w:r>
      <w:r>
        <w:br/>
        <w:t>**Practical Strategies for Cultivating Balance**</w:t>
      </w:r>
      <w:r>
        <w:br/>
      </w:r>
      <w:r>
        <w:br/>
        <w:t>While the concept of balance may seem abstract, there are many practical strategies for cultivating balance in our lives. Here are some suggestions:</w:t>
      </w:r>
      <w:r>
        <w:br/>
      </w:r>
      <w:r>
        <w:br/>
        <w:t>1. **Prioritize self-care**: Make time each day for activities that promote physical, emotional, mental, and spiritual well-being.</w:t>
      </w:r>
      <w:r>
        <w:br/>
        <w:t>2. **Practice mindfulness**: Engage in mindfulness practices such as meditation or deep breathing to cultivate greater awareness and balance.</w:t>
      </w:r>
      <w:r>
        <w:br/>
        <w:t>3. **Set boundaries**: Learn to say no to commitments that drain your energy and say yes to those that nourish it.</w:t>
      </w:r>
      <w:r>
        <w:br/>
      </w:r>
      <w:r>
        <w:lastRenderedPageBreak/>
        <w:t>4. **Cultivate relationships**: Prioritize relationships with others that promote emotional support, connection, and growth.</w:t>
      </w:r>
      <w:r>
        <w:br/>
        <w:t>5. **Engage in activities that promote mental stimulation**: Engage in activities such as reading or puzzles to challenge your mind and keep it active.</w:t>
      </w:r>
      <w:r>
        <w:br/>
      </w:r>
      <w:r>
        <w:br/>
        <w:t>**Conclusion**</w:t>
      </w:r>
      <w:r>
        <w:br/>
      </w:r>
      <w:r>
        <w:br/>
        <w:t>Achieving balance in various areas of life is critical for maintaining overall well-being and achieving harmony. By prioritizing physical, emotional, mental, and spiritual balance, we can cultivate greater clarity, focus, and connection to ourselves and others. I hope that this chapter has provided you with practical strategies for cultivating balance in your own life.</w:t>
      </w:r>
      <w:r>
        <w:br/>
      </w:r>
      <w:r>
        <w:br/>
        <w:t>As a Vulcan, I believe that balance is the key to achieving harmony in all aspects of life. It requires self-awareness, discipline, and dedication, but the rewards are well worth it. By prioritizing balance and working towards greater harmony, we can live more fulfilling lives and contribute positively to those around us.</w:t>
      </w:r>
      <w:r>
        <w:br/>
      </w:r>
      <w:r>
        <w:br/>
        <w:t>**Exercises for Cultivating Balance**</w:t>
      </w:r>
      <w:r>
        <w:br/>
      </w:r>
      <w:r>
        <w:br/>
        <w:t>1. **Reflect on your priorities**: Take time to reflect on what is most important in your life and prioritize activities that promote physical, emotional, mental, and spiritual well-being.</w:t>
      </w:r>
      <w:r>
        <w:br/>
        <w:t>2. **Practice self-care**: Make a commitment to engage in self-care activities each day, such as exercise or meditation.</w:t>
      </w:r>
      <w:r>
        <w:br/>
        <w:t>3. **Engage in mindfulness practices**: Engage in mindfulness practices such as deep breathing or journaling to cultivate greater awareness and balance.</w:t>
      </w:r>
      <w:r>
        <w:br/>
        <w:t>4. **Set boundaries**: Learn to say no to commitments that drain your energy and say yes to those that nourish it.</w:t>
      </w:r>
      <w:r>
        <w:br/>
      </w:r>
      <w:r>
        <w:br/>
        <w:t>**Discussion Questions**</w:t>
      </w:r>
      <w:r>
        <w:br/>
      </w:r>
      <w:r>
        <w:br/>
        <w:t>1. How do you currently prioritize physical, emotional, mental, and spiritual well-being?</w:t>
      </w:r>
      <w:r>
        <w:br/>
        <w:t>2. What activities promote balance in your life? Are there any areas where you feel out of balance?</w:t>
      </w:r>
      <w:r>
        <w:br/>
        <w:t>3. What strategies can you implement today to cultivate greater balance in your life?</w:t>
      </w:r>
      <w:r>
        <w:br/>
      </w:r>
      <w:r>
        <w:br/>
        <w:t>I hope that this chapter has provided you with a deeper understanding of the importance of balance in achieving harmony in all aspects of life. Remember, cultivating balance requires discipline and dedication, but the rewards are well worth it. By prioritizing balance and working towards greater harmony, we can live more fulfilling lives and contribute positively to those around us.</w:t>
      </w:r>
    </w:p>
    <w:p w14:paraId="0A2030A1" w14:textId="77777777" w:rsidR="00CE7320" w:rsidRDefault="00000000">
      <w:r>
        <w:br w:type="page"/>
      </w:r>
    </w:p>
    <w:p w14:paraId="0FF63E7F" w14:textId="77777777" w:rsidR="00CE7320" w:rsidRDefault="00000000">
      <w:pPr>
        <w:pStyle w:val="Heading1"/>
      </w:pPr>
      <w:r>
        <w:lastRenderedPageBreak/>
        <w:t>Chapter 31: Cultivating a Sense of Wonder: Embracing the Mystery of Life</w:t>
      </w:r>
    </w:p>
    <w:p w14:paraId="74C855D7" w14:textId="77777777" w:rsidR="00CE7320" w:rsidRDefault="00000000">
      <w:pPr>
        <w:pStyle w:val="IntenseQuote"/>
      </w:pPr>
      <w:r>
        <w:t>A guide on how to cultivate a sense of wonder, including its role in fostering curiosity and awe for the universe.</w:t>
      </w:r>
    </w:p>
    <w:p w14:paraId="449212CA" w14:textId="77777777" w:rsidR="00CE7320" w:rsidRDefault="00000000">
      <w:r>
        <w:t>**Cultivating a Sense of Wonder: Embracing the Mystery of Life**</w:t>
      </w:r>
      <w:r>
        <w:br/>
      </w:r>
      <w:r>
        <w:br/>
        <w:t>As we navigate the complexities of life, it is easy to become mired in the mundane and lose sight of the vast, uncharted expanse that lies beyond our individual experiences. The pursuit of knowledge, though vital for personal growth and understanding, can sometimes lead us down a path of reductionism – the tendency to break down complex phenomena into their constituent parts, only to forget the intricate web of relationships that bind them together.</w:t>
      </w:r>
      <w:r>
        <w:br/>
      </w:r>
      <w:r>
        <w:br/>
        <w:t>In this chapter, we will explore the concept of cultivating a sense of wonder as a means of fostering curiosity and awe for the universe. By embracing the mystery of life, we can transcend the limitations of our own understanding and tap into the boundless potential that exists within and around us.</w:t>
      </w:r>
      <w:r>
        <w:br/>
      </w:r>
      <w:r>
        <w:br/>
        <w:t>**The Importance of Wonder**</w:t>
      </w:r>
      <w:r>
        <w:br/>
      </w:r>
      <w:r>
        <w:br/>
        <w:t>To appreciate the significance of wonder, let us first consider its relationship to knowledge. While acquiring facts and figures is essential for intellectual growth, it is not the sole purpose of learning. True wisdom lies in recognizing the interconnectedness of all things – understanding how the smallest detail can have far-reaching implications.</w:t>
      </w:r>
      <w:r>
        <w:br/>
      </w:r>
      <w:r>
        <w:br/>
        <w:t>Wonder allows us to bridge this gap between fragmented information and holistic comprehension. It enables us to step back from our individual perspectives and behold the universe as a vast, intricate tapestry. By adopting an attitude of wonder, we become receptive to new experiences, ideas, and insights that challenge our assumptions and broaden our horizons.</w:t>
      </w:r>
      <w:r>
        <w:br/>
      </w:r>
      <w:r>
        <w:br/>
        <w:t>**The Obstacles to Wonder**</w:t>
      </w:r>
      <w:r>
        <w:br/>
      </w:r>
      <w:r>
        <w:br/>
        <w:t>As with any virtue, cultivating a sense of wonder requires dedication and practice. However, several obstacles can impede this process:</w:t>
      </w:r>
      <w:r>
        <w:br/>
      </w:r>
      <w:r>
        <w:br/>
        <w:t>1.  **The Comfort Zone**: Our comfort zone is the familiar realm where we feel safe and secure. It is the province of routine, predictability, and control. Yet, it is also a breeding ground for complacency – a state that stifles creativity, curiosity, and growth.</w:t>
      </w:r>
      <w:r>
        <w:br/>
        <w:t>2.  **The Critical Mindset**: While critical thinking is essential for evaluating information and making informed decisions, an overemphasis on criticism can lead to skepticism. When we question everything without leaving room for wonder, we risk dismissing new ideas and experiences out of hand.</w:t>
      </w:r>
      <w:r>
        <w:br/>
      </w:r>
      <w:r>
        <w:lastRenderedPageBreak/>
        <w:t>3.  **Fear and Uncertainty**: The unknown can be daunting, causing us to shy away from experiences that push us beyond our comfort zones.</w:t>
      </w:r>
      <w:r>
        <w:br/>
      </w:r>
      <w:r>
        <w:br/>
        <w:t>**Practical Exercises for Cultivating Wonder**</w:t>
      </w:r>
      <w:r>
        <w:br/>
      </w:r>
      <w:r>
        <w:br/>
        <w:t>In the following sections, we will outline several practical exercises designed to help you cultivate a sense of wonder:</w:t>
      </w:r>
      <w:r>
        <w:br/>
      </w:r>
      <w:r>
        <w:br/>
        <w:t>### Exercise 1: Observation without Preconceptions</w:t>
      </w:r>
      <w:r>
        <w:br/>
      </w:r>
      <w:r>
        <w:br/>
        <w:t>*   Set aside dedicated time for observation – whether it be stargazing, nature walks, or simply paying attention to your surroundings.</w:t>
      </w:r>
      <w:r>
        <w:br/>
        <w:t>*   Avoid bringing preconceived notions or expectations to the experience. Instead, approach each moment with an open and receptive mind.</w:t>
      </w:r>
      <w:r>
        <w:br/>
        <w:t>*   Allow yourself to be surprised by new sights, sounds, and sensations.</w:t>
      </w:r>
      <w:r>
        <w:br/>
      </w:r>
      <w:r>
        <w:br/>
        <w:t>### Exercise 2: Active Listening</w:t>
      </w:r>
      <w:r>
        <w:br/>
      </w:r>
      <w:r>
        <w:br/>
        <w:t>*   Engage in conversations with others, focusing on the content of their words rather than preparing your response.</w:t>
      </w:r>
      <w:r>
        <w:br/>
        <w:t>*   Listen for the subtle nuances in tone, inflection, and language that convey meaning beyond literal interpretation.</w:t>
      </w:r>
      <w:r>
        <w:br/>
        <w:t>*   Allow yourself to be affected by the emotions and perspectives of those around you.</w:t>
      </w:r>
      <w:r>
        <w:br/>
      </w:r>
      <w:r>
        <w:br/>
        <w:t>### Exercise 3: Open-Ended Questions</w:t>
      </w:r>
      <w:r>
        <w:br/>
      </w:r>
      <w:r>
        <w:br/>
        <w:t>*   Pose questions to yourself or others without immediately seeking definitive answers.</w:t>
      </w:r>
      <w:r>
        <w:br/>
        <w:t>*   Encourage exploration of topics through open-ended inquiries that foster curiosity and creativity.</w:t>
      </w:r>
      <w:r>
        <w:br/>
        <w:t>*   Recognize that some questions may remain unanswered, yet still contribute to the richness of your understanding.</w:t>
      </w:r>
      <w:r>
        <w:br/>
      </w:r>
      <w:r>
        <w:br/>
        <w:t>**Conclusion**</w:t>
      </w:r>
      <w:r>
        <w:br/>
      </w:r>
      <w:r>
        <w:br/>
        <w:t>In embracing the mystery of life, we discover a profound sense of awe for the intricate web of relationships that binds us together. By cultivating wonder, we transcend the limitations of our individual perspectives and tap into the boundless potential that exists within and around us.</w:t>
      </w:r>
      <w:r>
        <w:br/>
      </w:r>
      <w:r>
        <w:br/>
        <w:t>As Surak so eloquently put it:</w:t>
      </w:r>
      <w:r>
        <w:br/>
      </w:r>
      <w:r>
        <w:br/>
        <w:t>"Knowledge is not the accumulation of facts, but the harmonization of understanding with the universe."</w:t>
      </w:r>
      <w:r>
        <w:br/>
      </w:r>
      <w:r>
        <w:lastRenderedPageBreak/>
        <w:br/>
        <w:t>Through practice, patience, and a willingness to step beyond the comfort zone, we can rediscover the sense of wonder that lies at the heart of all existence.</w:t>
      </w:r>
    </w:p>
    <w:p w14:paraId="32E7A8A0" w14:textId="77777777" w:rsidR="00CE7320" w:rsidRDefault="00000000">
      <w:r>
        <w:br w:type="page"/>
      </w:r>
    </w:p>
    <w:p w14:paraId="7C3CC269" w14:textId="77777777" w:rsidR="00CE7320" w:rsidRDefault="00000000">
      <w:pPr>
        <w:pStyle w:val="Heading1"/>
      </w:pPr>
      <w:r>
        <w:lastRenderedPageBreak/>
        <w:t>Chapter 32: The Interplay between Logic and Intuition in Decision-Making</w:t>
      </w:r>
    </w:p>
    <w:p w14:paraId="41FB3081" w14:textId="77777777" w:rsidR="00CE7320" w:rsidRDefault="00000000">
      <w:pPr>
        <w:pStyle w:val="IntenseQuote"/>
      </w:pPr>
      <w:r>
        <w:t>An examination of the complementary roles of logic and intuition in decision-making.</w:t>
      </w:r>
    </w:p>
    <w:p w14:paraId="5C80902A" w14:textId="77777777" w:rsidR="00CE7320" w:rsidRDefault="00000000">
      <w:r>
        <w:t>**Chapter 7: The Interplay between Logic and Intuition in Decision-Making**</w:t>
      </w:r>
      <w:r>
        <w:br/>
      </w:r>
      <w:r>
        <w:br/>
        <w:t>As a Vulcan philosopher, Surak recognized the intricate balance that exists between logic and intuition in decision-making. While logic is often seen as the guiding force behind rational thought, intuition plays a vital role in navigating the complexities of life. In this chapter, we will delve into the interplay between these two aspects of human (and Vulcan) cognition, exploring their complementary roles and how they can be leveraged to achieve harmony in decision-making.</w:t>
      </w:r>
      <w:r>
        <w:br/>
      </w:r>
      <w:r>
        <w:br/>
        <w:t>**The Role of Logic**</w:t>
      </w:r>
      <w:r>
        <w:br/>
      </w:r>
      <w:r>
        <w:br/>
        <w:t>Logic is often associated with reason, analysis, and problem-solving. It involves the systematic evaluation of evidence, the application of rules, and the derivation of conclusions through sound argumentation. As a Vulcan would say, "Illogically, one cannot proceed." In decision-making, logic serves as a foundation upon which to build. It provides a framework for analyzing options, identifying pros and cons, and evaluating potential outcomes.</w:t>
      </w:r>
      <w:r>
        <w:br/>
      </w:r>
      <w:r>
        <w:br/>
        <w:t>However, when applied in isolation, logic can be a narrow and limiting force. It can lead to a focus on efficiency, productivity, and results at any cost, neglecting the importance of context, empathy, and human values. As Surak wrote, "A purely logical approach is not sufficient for true understanding." Without considering the intuitive aspect of decision-making, one may overlook critical factors that cannot be captured by logic alone.</w:t>
      </w:r>
      <w:r>
        <w:br/>
      </w:r>
      <w:r>
        <w:br/>
        <w:t>**The Role of Intuition**</w:t>
      </w:r>
      <w:r>
        <w:br/>
      </w:r>
      <w:r>
        <w:br/>
        <w:t>Intuition, on the other hand, involves the ability to acquire knowledge or insight without conscious reasoning. It is a direct, immediate perception that transcends logical analysis. As Surak observed, "Intuition is not the opposite of reason; it is an extension of it." In decision-making, intuition serves as a catalyst for exploration and discovery.</w:t>
      </w:r>
      <w:r>
        <w:br/>
      </w:r>
      <w:r>
        <w:br/>
        <w:t>By tuning into one's intuition, individuals can access deeper levels of awareness, often revealing patterns, connections, and possibilities that may elude logical examination. Intuition allows us to navigate uncertainty with greater ease, making informed decisions in situations where complete information is lacking or impossible to obtain.</w:t>
      </w:r>
      <w:r>
        <w:br/>
      </w:r>
      <w:r>
        <w:br/>
        <w:t>**The Interplay between Logic and Intuition**</w:t>
      </w:r>
      <w:r>
        <w:br/>
      </w:r>
      <w:r>
        <w:br/>
        <w:t xml:space="preserve">While logic and intuition are distinct aspects of cognition, they are not mutually exclusive. In </w:t>
      </w:r>
      <w:r>
        <w:lastRenderedPageBreak/>
        <w:t>fact, they complement each other beautifully, creating a harmonious interplay that can lead to more effective decision-making. By embracing both logical analysis and intuitive insight, individuals can:</w:t>
      </w:r>
      <w:r>
        <w:br/>
      </w:r>
      <w:r>
        <w:br/>
        <w:t>1.  **Broaden Perspective**: Logic provides a structured approach to problem-solving, while intuition offers a more fluid and adaptive way of thinking. Together, they enable us to consider multiple viewpoints, anticipate potential consequences, and identify innovative solutions.</w:t>
      </w:r>
      <w:r>
        <w:br/>
        <w:t>2.  **Enhance Creativity**: The combination of logic and intuition fosters creativity by allowing individuals to explore new ideas, experiment with novel approaches, and discover fresh perspectives.</w:t>
      </w:r>
      <w:r>
        <w:br/>
        <w:t>3.  **Mitigate Risk**: By acknowledging both the logical and intuitive aspects of a situation, we can better assess risks, identify potential pitfalls, and develop strategies for mitigating uncertainty.</w:t>
      </w:r>
      <w:r>
        <w:br/>
        <w:t>4.  **Foster Empathy**: When logic is balanced by intuition, individuals are more attuned to the needs and perspectives of others, leading to more compassionate and collaborative decision-making.</w:t>
      </w:r>
      <w:r>
        <w:br/>
      </w:r>
      <w:r>
        <w:br/>
        <w:t>**A Vulcan's Approach**</w:t>
      </w:r>
      <w:r>
        <w:br/>
      </w:r>
      <w:r>
        <w:br/>
        <w:t>As Surak himself would say, "The logical mind must be tempered with emotional awareness." This approach acknowledges that our emotions and intuitions are not antithetical to reason but rather integral components of it. By embracing this interplay between logic and intuition, we can develop a more holistic understanding of the world around us.</w:t>
      </w:r>
      <w:r>
        <w:br/>
      </w:r>
      <w:r>
        <w:br/>
        <w:t>To integrate logic and intuition effectively, one should:</w:t>
      </w:r>
      <w:r>
        <w:br/>
      </w:r>
      <w:r>
        <w:br/>
        <w:t>*   **Engage in Reflective Practice**: Regularly reflect on your thoughts, emotions, and experiences to become more aware of your intuitive impulses.</w:t>
      </w:r>
      <w:r>
        <w:br/>
        <w:t>*   **Cultivate Mindfulness**: Practice mindfulness meditation or engage in activities that promote present-moment awareness, allowing you to tap into your intuition more easily.</w:t>
      </w:r>
      <w:r>
        <w:br/>
        <w:t>*   **Balance Analysis with Intuition**: When making decisions, use logic to evaluate options, but also trust your intuition to guide you when faced with uncertainty or incomplete information.</w:t>
      </w:r>
      <w:r>
        <w:br/>
      </w:r>
      <w:r>
        <w:br/>
        <w:t>**Conclusion**</w:t>
      </w:r>
      <w:r>
        <w:br/>
      </w:r>
      <w:r>
        <w:br/>
        <w:t>In conclusion, the interplay between logic and intuition is a delicate dance that requires balance, awareness, and practice. By embracing both aspects of cognition, individuals can navigate decision-making challenges more effectively, achieving harmony in their personal and professional lives. As Surak so aptly put it, "The path to wisdom lies in embracing the tension between logic and intuition."</w:t>
      </w:r>
      <w:r>
        <w:br/>
      </w:r>
      <w:r>
        <w:lastRenderedPageBreak/>
        <w:br/>
        <w:t>As you embark on your own journey toward understanding this interplay, remember that the ultimate goal is not to resolve this tension but to find equilibrium within yourself. By doing so, you will develop a more profound appreciation for the intricate balance between reason and instinct, cultivating wisdom and harmony in all aspects of your existence.</w:t>
      </w:r>
      <w:r>
        <w:br/>
      </w:r>
      <w:r>
        <w:br/>
        <w:t>**Exercises for Integration**</w:t>
      </w:r>
      <w:r>
        <w:br/>
      </w:r>
      <w:r>
        <w:br/>
        <w:t>To further explore the relationship between logic and intuition, try the following exercises:</w:t>
      </w:r>
      <w:r>
        <w:br/>
      </w:r>
      <w:r>
        <w:br/>
        <w:t>1.  **Reflect on Your Decision-Making Process**: Reflect on recent decisions where you felt uncertain or conflicted about what to do. Ask yourself: How did I balance logical analysis with intuitive guidance? What were the outcomes of these decisions?</w:t>
      </w:r>
      <w:r>
        <w:br/>
        <w:t>2.  **Practice Mindfulness Meditation**: Regular mindfulness practice can help develop your intuition and increase your awareness of its role in decision-making. Start by committing to a daily meditation practice, using an app or guided recording if needed.</w:t>
      </w:r>
      <w:r>
        <w:br/>
        <w:t>3.  **Explore the Intersection of Logic and Intuition**: Identify areas where logic and intuition overlap, such as creativity, problem-solving, or innovation. Investigate how integrating both aspects can lead to better outcomes.</w:t>
      </w:r>
      <w:r>
        <w:br/>
      </w:r>
      <w:r>
        <w:br/>
        <w:t>**Discussion Questions**</w:t>
      </w:r>
      <w:r>
        <w:br/>
      </w:r>
      <w:r>
        <w:br/>
        <w:t>1.  How do you currently balance logical analysis with intuitive guidance in your decision-making process?</w:t>
      </w:r>
      <w:r>
        <w:br/>
        <w:t>2.  In what situations do you find it challenging to integrate logic and intuition? What strategies might help you overcome these challenges?</w:t>
      </w:r>
      <w:r>
        <w:br/>
        <w:t>3.  Can you think of an example where embracing both logical analysis and intuitive insight led to a more effective or harmonious outcome?</w:t>
      </w:r>
      <w:r>
        <w:br/>
      </w:r>
      <w:r>
        <w:br/>
        <w:t>**Additional Resources**</w:t>
      </w:r>
      <w:r>
        <w:br/>
      </w:r>
      <w:r>
        <w:br/>
        <w:t>For further exploration, consider the following resources:</w:t>
      </w:r>
      <w:r>
        <w:br/>
      </w:r>
      <w:r>
        <w:br/>
        <w:t>*   **The Teachings of Surak**: Study the core principles outlined in this book to deepen your understanding of Vulcan philosophy and its emphasis on logic and intuition.</w:t>
      </w:r>
      <w:r>
        <w:br/>
        <w:t>*   **Mindfulness and Meditation Apps**: Utilize apps like Headspace or Calm to guide you through mindfulness meditation practices that can help develop your intuition.</w:t>
      </w:r>
      <w:r>
        <w:br/>
      </w:r>
      <w:r>
        <w:br/>
        <w:t>By embracing the interplay between logic and intuition, we can unlock new levels of awareness, creativity, and decision-making effectiveness.</w:t>
      </w:r>
    </w:p>
    <w:p w14:paraId="4B278A27" w14:textId="77777777" w:rsidR="00CE7320" w:rsidRDefault="00000000">
      <w:r>
        <w:br w:type="page"/>
      </w:r>
    </w:p>
    <w:p w14:paraId="46EBCD6A" w14:textId="77777777" w:rsidR="00CE7320" w:rsidRDefault="00000000">
      <w:pPr>
        <w:pStyle w:val="Heading1"/>
      </w:pPr>
      <w:r>
        <w:lastRenderedPageBreak/>
        <w:t>Chapter 33: Embracing Imperfection: The Beauty of Human Flawlessness</w:t>
      </w:r>
    </w:p>
    <w:p w14:paraId="5F342DC7" w14:textId="77777777" w:rsidR="00CE7320" w:rsidRDefault="00000000">
      <w:pPr>
        <w:pStyle w:val="IntenseQuote"/>
      </w:pPr>
      <w:r>
        <w:t>A contemplation on the value of embracing imperfection, including its role in fostering greater self-acceptance and compassion.</w:t>
      </w:r>
    </w:p>
    <w:p w14:paraId="6FCD1610" w14:textId="77777777" w:rsidR="00CE7320" w:rsidRDefault="00000000">
      <w:r>
        <w:t>**Embracing Imperfection: The Beauty of Human Flawlessness**</w:t>
      </w:r>
      <w:r>
        <w:br/>
      </w:r>
      <w:r>
        <w:br/>
        <w:t>As we navigate the complexities of life, we often find ourselves striving for perfection. We seek to refine our skills, eliminate flaws, and present a polished exterior to the world. However, this relentless pursuit of flawlessness can lead us down a path of self-criticism, anxiety, and disconnection from our true selves.</w:t>
      </w:r>
      <w:r>
        <w:br/>
      </w:r>
      <w:r>
        <w:br/>
        <w:t>The Vulcan philosophy encourages us to reevaluate our relationship with imperfection. Rather than viewing it as a deficiency or a weakness, we can come to see it as an integral part of the human experience. In this contemplation, we will explore the value of embracing imperfection, including its role in fostering greater self-acceptance and compassion.</w:t>
      </w:r>
      <w:r>
        <w:br/>
      </w:r>
      <w:r>
        <w:br/>
        <w:t>**The Illusion of Perfection**</w:t>
      </w:r>
      <w:r>
        <w:br/>
      </w:r>
      <w:r>
        <w:br/>
        <w:t>Perfection is often perceived as a static state, where every aspect of our being is flawless and unblemished. However, this idealized notion of perfection is an illusion. In reality, perfection is an unattainable goal, and the pursuit of it can lead to frustration, disappointment, and burnout.</w:t>
      </w:r>
      <w:r>
        <w:br/>
      </w:r>
      <w:r>
        <w:br/>
        <w:t>As Surak wrote in his treatise "The Logic of Emotions," "Perfection is a myth, a fleeting dream that vanishes with each step into the abyss of time." By acknowledging this reality, we can begin to release our attachment to perfection and focus on cultivating self-acceptance and compassion instead.</w:t>
      </w:r>
      <w:r>
        <w:br/>
      </w:r>
      <w:r>
        <w:br/>
        <w:t>**The Beauty of Flawlessness**</w:t>
      </w:r>
      <w:r>
        <w:br/>
      </w:r>
      <w:r>
        <w:br/>
        <w:t>Flawlessness is not about eradicating imperfections but rather about embracing them as an essential part of who we are. When we accept our flaws and limitations, we open ourselves up to the beauty of human vulnerability. We begin to see that it's okay not to be perfect, that it's okay to make mistakes, and that it's okay to be imperfect.</w:t>
      </w:r>
      <w:r>
        <w:br/>
      </w:r>
      <w:r>
        <w:br/>
        <w:t>This acceptance is rooted in a deep understanding of our own humanity. We come to recognize that we are complex beings with intricate emotions, thoughts, and experiences. We understand that we are not one-dimensional entities but multifaceted individuals with strengths and weaknesses, talents and limitations.</w:t>
      </w:r>
      <w:r>
        <w:br/>
      </w:r>
      <w:r>
        <w:br/>
        <w:t>**The Role of Self-Acceptance**</w:t>
      </w:r>
      <w:r>
        <w:br/>
      </w:r>
      <w:r>
        <w:br/>
      </w:r>
      <w:r>
        <w:lastRenderedPageBreak/>
        <w:t>Self-acceptance is the foundation upon which a life of compassion and inner peace is built. When we accept ourselves exactly as we are – flaws and all – we create space for personal growth, exploration, and evolution. We begin to see that our imperfections are not weaknesses but opportunities for self-improvement.</w:t>
      </w:r>
      <w:r>
        <w:br/>
      </w:r>
      <w:r>
        <w:br/>
        <w:t>As Surak noted in his teachings, "Self-acceptance is the key to unlocking one's true potential." By embracing our imperfections, we can develop a more compassionate relationship with ourselves. We learn to be kinder, gentler, and more understanding of our own limitations.</w:t>
      </w:r>
      <w:r>
        <w:br/>
      </w:r>
      <w:r>
        <w:br/>
        <w:t>**The Power of Compassion**</w:t>
      </w:r>
      <w:r>
        <w:br/>
      </w:r>
      <w:r>
        <w:br/>
        <w:t>Compassion is not only essential for developing self-acceptance but also for cultivating deeper relationships with others. When we accept that everyone has their unique set of flaws and imperfections, we can begin to see the world from a different perspective.</w:t>
      </w:r>
      <w:r>
        <w:br/>
      </w:r>
      <w:r>
        <w:br/>
        <w:t>We come to understand that our fellow beings are not adversaries or competitors but rather complex individuals worthy of compassion, understanding, and love. We develop empathy and patience towards those who struggle with their own imperfections, recognizing that we are all in this journey together.</w:t>
      </w:r>
      <w:r>
        <w:br/>
      </w:r>
      <w:r>
        <w:br/>
        <w:t>**The Paradox of Perfection**</w:t>
      </w:r>
      <w:r>
        <w:br/>
      </w:r>
      <w:r>
        <w:br/>
        <w:t>It may seem counterintuitive to suggest that embracing imperfection is the key to achieving a more harmonious and balanced life. However, it's precisely this paradox that holds the power to transform our understanding of ourselves and others.</w:t>
      </w:r>
      <w:r>
        <w:br/>
      </w:r>
      <w:r>
        <w:br/>
        <w:t>By letting go of the need for perfection, we open ourselves up to the beauty of human flawlessness. We begin to see that our imperfections are not defects but an essential part of what makes us unique and valuable individuals.</w:t>
      </w:r>
      <w:r>
        <w:br/>
      </w:r>
      <w:r>
        <w:br/>
        <w:t>**Conclusion**</w:t>
      </w:r>
      <w:r>
        <w:br/>
      </w:r>
      <w:r>
        <w:br/>
        <w:t>In embracing imperfection, we come to realize that it's okay not to be perfect. We learn to accept ourselves exactly as we are – flaws and all – and develop a deeper understanding of the complexities and nuances of human existence. By cultivating self-acceptance and compassion, we can create a more harmonious and balanced life, one that is grounded in the beauty of human flawlessness.</w:t>
      </w:r>
      <w:r>
        <w:br/>
      </w:r>
      <w:r>
        <w:br/>
        <w:t>As Surak so eloquently put it, "The pursuit of perfection is a never-ending cycle of dissatisfaction. It's only when we let go of this idealized notion that we can truly begin to flourish."</w:t>
      </w:r>
    </w:p>
    <w:p w14:paraId="29D45DCC" w14:textId="77777777" w:rsidR="00CE7320" w:rsidRDefault="00000000">
      <w:r>
        <w:br w:type="page"/>
      </w:r>
    </w:p>
    <w:p w14:paraId="531F29DC" w14:textId="77777777" w:rsidR="00CE7320" w:rsidRDefault="00000000">
      <w:pPr>
        <w:pStyle w:val="Heading1"/>
      </w:pPr>
      <w:r>
        <w:lastRenderedPageBreak/>
        <w:t>Chapter 34: The Power of Self-Awareness: Unlocking Personal Growth and Transformation</w:t>
      </w:r>
    </w:p>
    <w:p w14:paraId="6D95B316" w14:textId="77777777" w:rsidR="00CE7320" w:rsidRDefault="00000000">
      <w:pPr>
        <w:pStyle w:val="IntenseQuote"/>
      </w:pPr>
      <w:r>
        <w:t>A discussion on the importance of self-awareness in achieving personal growth and transformation.</w:t>
      </w:r>
    </w:p>
    <w:p w14:paraId="23044EDA" w14:textId="77777777" w:rsidR="00CE7320" w:rsidRDefault="00000000">
      <w:r>
        <w:t>**Chapter 2: The Power of Self-Awareness: Unlocking Personal Growth and Transformation**</w:t>
      </w:r>
      <w:r>
        <w:br/>
      </w:r>
      <w:r>
        <w:br/>
        <w:t>As Surak's teachings emphasize, the pursuit of personal growth and transformation is a lifelong journey that requires dedication, discipline, and self-awareness. In this chapter, we will delve into the concept of self-awareness as the foundation upon which all other aspects of our being are built.</w:t>
      </w:r>
      <w:r>
        <w:br/>
      </w:r>
      <w:r>
        <w:br/>
        <w:t>**What is Self-Awareness?**</w:t>
      </w:r>
      <w:r>
        <w:br/>
      </w:r>
      <w:r>
        <w:br/>
        <w:t>Self-awareness refers to the capacity to observe one's own thoughts, emotions, and behaviors from a detached perspective. It is the ability to recognize patterns and habits that may be limiting or counterproductive, and to take intentional steps towards change. This state of awareness is essential for personal growth, as it allows us to identify areas where we can improve, develop greater self-regulation, and cultivate a deeper understanding of ourselves.</w:t>
      </w:r>
      <w:r>
        <w:br/>
      </w:r>
      <w:r>
        <w:br/>
        <w:t>**The Importance of Self-Awareness**</w:t>
      </w:r>
      <w:r>
        <w:br/>
      </w:r>
      <w:r>
        <w:br/>
        <w:t>Self-awareness serves several crucial purposes:</w:t>
      </w:r>
      <w:r>
        <w:br/>
      </w:r>
      <w:r>
        <w:br/>
        <w:t>1. **Identifying blind spots**: By observing our own thought patterns, emotions, and behaviors, we become more aware of our strengths and weaknesses, as well as areas where we may be unaware or even unconscious.</w:t>
      </w:r>
      <w:r>
        <w:br/>
        <w:t>2. **Recognizing emotional triggers**: Understanding how certain situations, people, or events trigger strong emotions allows us to prepare for these triggers and respond in a more thoughtful and intentional manner.</w:t>
      </w:r>
      <w:r>
        <w:br/>
        <w:t>3. **Developing self-regulation**: Self-awareness enables us to recognize when our thoughts and emotions are becoming overwhelming, allowing us to pause and manage them before they lead to destructive behavior.</w:t>
      </w:r>
      <w:r>
        <w:br/>
        <w:t>4. **Enhancing decision-making**: By understanding ourselves on a deeper level, we become better equipped to make informed decisions that align with our values and long-term goals.</w:t>
      </w:r>
      <w:r>
        <w:br/>
      </w:r>
      <w:r>
        <w:br/>
        <w:t>**Cultivating Self-Awareness**</w:t>
      </w:r>
      <w:r>
        <w:br/>
      </w:r>
      <w:r>
        <w:br/>
        <w:t xml:space="preserve">While self-awareness is not an innate quality, it can be developed through practice and </w:t>
      </w:r>
      <w:r>
        <w:lastRenderedPageBreak/>
        <w:t>dedication. Here are some strategies to cultivate self-awareness:</w:t>
      </w:r>
      <w:r>
        <w:br/>
      </w:r>
      <w:r>
        <w:br/>
        <w:t>1. **Mindfulness meditation**: Regular mindfulness practice helps develop a greater awareness of one's thoughts, emotions, and physical sensations.</w:t>
      </w:r>
      <w:r>
        <w:br/>
        <w:t>2. **Journaling**: Writing down your thoughts and feelings allows you to reflect on patterns and habits that may be holding you back.</w:t>
      </w:r>
      <w:r>
        <w:br/>
        <w:t>3. **Self-inquiry**: Set aside time for introspection, asking yourself questions like "What am I grateful for?" or "Where can I improve?"</w:t>
      </w:r>
      <w:r>
        <w:br/>
        <w:t>4. **Seek feedback from others**: Constructive criticism from trusted friends or mentors can provide new insights into your behavior and areas where you need improvement.</w:t>
      </w:r>
      <w:r>
        <w:br/>
      </w:r>
      <w:r>
        <w:br/>
        <w:t>**Barriers to Self-Awareness**</w:t>
      </w:r>
      <w:r>
        <w:br/>
      </w:r>
      <w:r>
        <w:br/>
        <w:t>While self-awareness is essential for personal growth, there are several barriers that can prevent us from cultivating it:</w:t>
      </w:r>
      <w:r>
        <w:br/>
      </w:r>
      <w:r>
        <w:br/>
        <w:t>1. **Denial**: Refusing to acknowledge our flaws or weaknesses.</w:t>
      </w:r>
      <w:r>
        <w:br/>
        <w:t>2. **Distrust of intuition**: Ignoring the whispers of our inner voice.</w:t>
      </w:r>
      <w:r>
        <w:br/>
        <w:t>3. **Fear of vulnerability**: Fearing openness and honesty about ourselves.</w:t>
      </w:r>
      <w:r>
        <w:br/>
        <w:t>4. **Lack of self-compassion**: Being overly critical or judgmental towards oneself.</w:t>
      </w:r>
      <w:r>
        <w:br/>
      </w:r>
      <w:r>
        <w:br/>
        <w:t>**Overcoming Barriers to Self-Awareness**</w:t>
      </w:r>
      <w:r>
        <w:br/>
      </w:r>
      <w:r>
        <w:br/>
        <w:t>To overcome these barriers, it is essential to cultivate a growth mindset, recognize the benefits of self-awareness, and develop a non-judgmental attitude towards yourself. This can be achieved by:</w:t>
      </w:r>
      <w:r>
        <w:br/>
      </w:r>
      <w:r>
        <w:br/>
        <w:t>1. **Practicing self-compassion**: Treating ourselves with kindness, understanding, and patience.</w:t>
      </w:r>
      <w:r>
        <w:br/>
        <w:t>2. **Embracing imperfection**: Recognizing that no one is perfect and that growth occurs through trial and error.</w:t>
      </w:r>
      <w:r>
        <w:br/>
        <w:t>3. **Seeking support**: Surrounding oneself with supportive individuals who encourage personal growth.</w:t>
      </w:r>
      <w:r>
        <w:br/>
      </w:r>
      <w:r>
        <w:br/>
        <w:t>**The Role of Logic in Self-Awareness**</w:t>
      </w:r>
      <w:r>
        <w:br/>
      </w:r>
      <w:r>
        <w:br/>
        <w:t>Surak's philosophy emphasizes the importance of logic as a tool for self-awareness. By applying logical reasoning to our thoughts, emotions, and behaviors, we can:</w:t>
      </w:r>
      <w:r>
        <w:br/>
      </w:r>
      <w:r>
        <w:br/>
        <w:t>1. **Objectify emotions**: Recognize that emotions are subjective experiences rather than objective facts.</w:t>
      </w:r>
      <w:r>
        <w:br/>
        <w:t>2. **Evaluate evidence**: Weighing the pros and cons of our actions and decisions.</w:t>
      </w:r>
      <w:r>
        <w:br/>
        <w:t>3. **Make informed choices**: Acting based on reason rather than impulse or habit.</w:t>
      </w:r>
      <w:r>
        <w:br/>
      </w:r>
      <w:r>
        <w:lastRenderedPageBreak/>
        <w:br/>
        <w:t>**Conclusion**</w:t>
      </w:r>
      <w:r>
        <w:br/>
      </w:r>
      <w:r>
        <w:br/>
        <w:t>Self-awareness is a fundamental aspect of personal growth and transformation, as it allows us to identify areas where we can improve, develop greater self-regulation, and cultivate a deeper understanding of ourselves. By cultivating self-awareness through mindfulness, journaling, and self-inquiry, we can overcome barriers such as denial, distrust of intuition, fear of vulnerability, and lack of self-compassion. Ultimately, the power of self-awareness lies in its ability to guide us towards a more authentic, compassionate, and rational existence.</w:t>
      </w:r>
    </w:p>
    <w:p w14:paraId="7751BE69" w14:textId="77777777" w:rsidR="00CE7320" w:rsidRDefault="00000000">
      <w:r>
        <w:br w:type="page"/>
      </w:r>
    </w:p>
    <w:p w14:paraId="1602AB59" w14:textId="77777777" w:rsidR="00CE7320" w:rsidRDefault="00000000">
      <w:pPr>
        <w:pStyle w:val="Heading1"/>
      </w:pPr>
      <w:r>
        <w:lastRenderedPageBreak/>
        <w:t>Chapter 35: Cultivating Gratitude through Mindful Appreciation</w:t>
      </w:r>
    </w:p>
    <w:p w14:paraId="7F7429B4" w14:textId="77777777" w:rsidR="00CE7320" w:rsidRDefault="00000000">
      <w:pPr>
        <w:pStyle w:val="IntenseQuote"/>
      </w:pPr>
      <w:r>
        <w:t>An examination of the benefits of cultivating gratitude, including its role in fostering a positive attitude towards life.</w:t>
      </w:r>
    </w:p>
    <w:p w14:paraId="2670DD52" w14:textId="77777777" w:rsidR="00CE7320" w:rsidRDefault="00000000">
      <w:r>
        <w:t>**Cultivating Gratitude through Mindful Appreciation**</w:t>
      </w:r>
      <w:r>
        <w:br/>
      </w:r>
      <w:r>
        <w:br/>
        <w:t>As we navigate the complexities of existence, it is essential to recognize the profound impact that our attitude has on our overall well-being. Among the various philosophical principles that underpin the Vulcan Way, cultivating gratitude stands as a vital component in fostering a positive and harmonious life. In this chapter, we will explore the benefits of mindful appreciation and provide practical exercises for incorporating gratitude into your daily routine.</w:t>
      </w:r>
      <w:r>
        <w:br/>
      </w:r>
      <w:r>
        <w:br/>
        <w:t>**The Significance of Gratitude**</w:t>
      </w:r>
      <w:r>
        <w:br/>
      </w:r>
      <w:r>
        <w:br/>
        <w:t>Gratitude is often overlooked as a fundamental aspect of our emotional landscape. We frequently focus on alleviating negative emotions, yet neglect to acknowledge the profound significance of acknowledging the good that exists in our lives. By doing so, we inadvertently perpetuate an imbalanced perspective, where unhappiness and dissatisfaction dominate our thoughts.</w:t>
      </w:r>
      <w:r>
        <w:br/>
      </w:r>
      <w:r>
        <w:br/>
        <w:t>The importance of gratitude cannot be overstated. It is a potent tool for shaping our attitude towards life, enabling us to navigate challenges with greater resilience and equanimity. When practiced regularly, mindfulness-based appreciation cultivates a deeper understanding of the interconnectedness of all things, ultimately leading to increased compassion and empathy towards ourselves and others.</w:t>
      </w:r>
      <w:r>
        <w:br/>
      </w:r>
      <w:r>
        <w:br/>
        <w:t>**Benefits of Mindful Appreciation**</w:t>
      </w:r>
      <w:r>
        <w:br/>
      </w:r>
      <w:r>
        <w:br/>
        <w:t>The advantages of cultivating gratitude through mindful appreciation are numerous and far-reaching:</w:t>
      </w:r>
      <w:r>
        <w:br/>
      </w:r>
      <w:r>
        <w:br/>
        <w:t>1.  **Shift in Perspective**: Focusing on what we already possess rather than dwelling on perceived shortcomings helps shift our perspective from scarcity to abundance.</w:t>
      </w:r>
      <w:r>
        <w:br/>
        <w:t>2.  **Increased Happiness**: Regularly acknowledging the good in our lives releases endorphins, which contribute to feelings of happiness and well-being.</w:t>
      </w:r>
      <w:r>
        <w:br/>
        <w:t>3.  **Improved Relationships**: Expressing gratitude towards others strengthens social bonds, fostering a sense of connection and community.</w:t>
      </w:r>
      <w:r>
        <w:br/>
        <w:t>4.  **Enhanced Resilience**: Cultivating gratitude allows us to develop coping mechanisms for dealing with adversity, helping to mitigate the negative effects of stress and trauma.</w:t>
      </w:r>
      <w:r>
        <w:br/>
        <w:t>5.  **Greater Self-Awareness**: Mindful appreciation facilitates introspection, enabling us to better understand our thoughts, emotions, and behaviors.</w:t>
      </w:r>
      <w:r>
        <w:br/>
      </w:r>
      <w:r>
        <w:lastRenderedPageBreak/>
        <w:br/>
        <w:t>**Practical Exercises in Mindful Appreciation**</w:t>
      </w:r>
      <w:r>
        <w:br/>
      </w:r>
      <w:r>
        <w:br/>
        <w:t>To cultivate gratitude through mindful appreciation, incorporate the following exercises into your daily routine:</w:t>
      </w:r>
      <w:r>
        <w:br/>
      </w:r>
      <w:r>
        <w:br/>
        <w:t>1.  **Morning Reflection**: Begin each day by reflecting on three things you are grateful for, no matter how trivial they may seem.</w:t>
      </w:r>
      <w:r>
        <w:br/>
        <w:t>2.  **Gratitude Journaling**: Regularly record instances where you have experienced kindness or support from others.</w:t>
      </w:r>
      <w:r>
        <w:br/>
        <w:t>3.  **Mindful Moments**: Throughout the day, pause to acknowledge and appreciate small pleasures, such as a good cup of coffee or a beautiful sunset.</w:t>
      </w:r>
      <w:r>
        <w:br/>
        <w:t>4.  **Letter Writing**: Express gratitude towards individuals who have positively impacted your life by writing heartfelt letters (even if you don't intend to send them).</w:t>
      </w:r>
      <w:r>
        <w:br/>
        <w:t>5.  **Rituals of Appreciation**: Establish personal rituals that acknowledge and appreciate the present moment, such as taking a deep breath or performing a simple gesture.</w:t>
      </w:r>
      <w:r>
        <w:br/>
      </w:r>
      <w:r>
        <w:br/>
        <w:t>**Integrating Gratitude into Daily Life**</w:t>
      </w:r>
      <w:r>
        <w:br/>
      </w:r>
      <w:r>
        <w:br/>
        <w:t>To ensure mindfulness-based appreciation becomes an integral part of your daily routine:</w:t>
      </w:r>
      <w:r>
        <w:br/>
      </w:r>
      <w:r>
        <w:br/>
        <w:t>1.  **Set Intentions**: Clearly define your commitment to cultivate gratitude and make it a priority.</w:t>
      </w:r>
      <w:r>
        <w:br/>
        <w:t>2.  **Create a Schedule**: Allocate time for regular reflection, journaling, or other exercises that foster mindful appreciation.</w:t>
      </w:r>
      <w:r>
        <w:br/>
        <w:t>3.  **Surround Yourself with Positivity**: Seek out environments and relationships that nourish and support the practice of gratitude.</w:t>
      </w:r>
      <w:r>
        <w:br/>
      </w:r>
      <w:r>
        <w:br/>
        <w:t>By embracing mindfulness-based appreciation as a core aspect of your existence, you will begin to experience the profound benefits of cultivating gratitude. As Surak's teachings remind us, "The needs of many are better met when the individual acknowledges and honors their place within the whole." By acknowledging and honoring what is good in our lives, we take the first step towards achieving a more balanced, compassionate, and harmonious existence.</w:t>
      </w:r>
      <w:r>
        <w:br/>
      </w:r>
      <w:r>
        <w:br/>
        <w:t>**Conclusion**</w:t>
      </w:r>
      <w:r>
        <w:br/>
      </w:r>
      <w:r>
        <w:br/>
        <w:t xml:space="preserve">Cultivating gratitude through mindful appreciation offers a powerful antidote to the negative thought patterns that can dominate our lives. As you embark on this journey of recognition, remember that it is not about ignoring difficulties or avoiding challenges but rather acknowledging the abundance that exists in every moment. By embracing the wisdom of Surak's teachings and integrating mindfulness-based appreciation into your daily life, you will be better equipped to navigate life's complexities with greater resilience, </w:t>
      </w:r>
      <w:r>
        <w:lastRenderedPageBreak/>
        <w:t>compassion, and peace.</w:t>
      </w:r>
      <w:r>
        <w:br/>
      </w:r>
      <w:r>
        <w:br/>
        <w:t>**Recommended Reading**</w:t>
      </w:r>
      <w:r>
        <w:br/>
      </w:r>
      <w:r>
        <w:br/>
        <w:t>*   "The Science of Gratitude" by Robert Emmons</w:t>
      </w:r>
      <w:r>
        <w:br/>
        <w:t>*   "Mindfulness: A Practical Guide to Finding Peace in a Frantic World" by Mark Williams and Danny Penman</w:t>
      </w:r>
      <w:r>
        <w:br/>
        <w:t>*   "The Power of Now" by Eckhart Tolle</w:t>
      </w:r>
      <w:r>
        <w:br/>
      </w:r>
      <w:r>
        <w:br/>
        <w:t>**Discussion Questions**</w:t>
      </w:r>
      <w:r>
        <w:br/>
      </w:r>
      <w:r>
        <w:br/>
        <w:t>1.  What role do you believe gratitude plays in your life, and how can you enhance its significance?</w:t>
      </w:r>
      <w:r>
        <w:br/>
        <w:t>2.  How might you incorporate mindfulness-based appreciation into your daily routine to foster a more positive attitude?</w:t>
      </w:r>
      <w:r>
        <w:br/>
        <w:t>3.  In what ways can cultivating gratitude improve your relationships with others?</w:t>
      </w:r>
      <w:r>
        <w:br/>
      </w:r>
      <w:r>
        <w:br/>
        <w:t>By embracing these questions and exercises, you will be well on your way to cultivating gratitude through mindful appreciation, ultimately enriching your life and the lives of those around you.</w:t>
      </w:r>
    </w:p>
    <w:p w14:paraId="52E7613D" w14:textId="77777777" w:rsidR="00CE7320" w:rsidRDefault="00000000">
      <w:r>
        <w:br w:type="page"/>
      </w:r>
    </w:p>
    <w:p w14:paraId="118A41D2" w14:textId="77777777" w:rsidR="00CE7320" w:rsidRDefault="00000000">
      <w:pPr>
        <w:pStyle w:val="Heading1"/>
      </w:pPr>
      <w:r>
        <w:lastRenderedPageBreak/>
        <w:t>Chapter 36: The Art of Non-Judgment: Embracing Diversity and Individuality</w:t>
      </w:r>
    </w:p>
    <w:p w14:paraId="000BD4E8" w14:textId="77777777" w:rsidR="00CE7320" w:rsidRDefault="00000000">
      <w:pPr>
        <w:pStyle w:val="IntenseQuote"/>
      </w:pPr>
      <w:r>
        <w:t>A guide on how to cultivate non-judgment as a means to appreciate diversity and individuality.</w:t>
      </w:r>
    </w:p>
    <w:p w14:paraId="60F383EC" w14:textId="77777777" w:rsidR="00CE7320" w:rsidRDefault="00000000">
      <w:r>
        <w:t>**Chapter 5: The Art of Non-Judgment: Embracing Diversity and Individuality**</w:t>
      </w:r>
      <w:r>
        <w:br/>
      </w:r>
      <w:r>
        <w:br/>
        <w:t>In the pursuit of logic and harmony, one must learn to let go of judgments that cloud perception. A key aspect of Surak's philosophy is the cultivation of non-judgment as a means to appreciate diversity and individuality. This chapter will guide you through the process of developing this essential skill.</w:t>
      </w:r>
      <w:r>
        <w:br/>
      </w:r>
      <w:r>
        <w:br/>
        <w:t>**Understanding Non-Judgment**</w:t>
      </w:r>
      <w:r>
        <w:br/>
      </w:r>
      <w:r>
        <w:br/>
        <w:t>Non-judgment is not about being apathetic or indifferent; it's about recognizing that every experience, thought, and emotion has value in its own right. It requires a willingness to set aside preconceived notions and biases, allowing us to approach each situation with an open mind.</w:t>
      </w:r>
      <w:r>
        <w:br/>
      </w:r>
      <w:r>
        <w:br/>
        <w:t>Imagine walking through a forest filled with diverse flora. Each tree, shrub, and flower has unique characteristics, contributing to the rich tapestry of nature. Similarly, individuals are like trees in this forest – distinct, yet interconnected. Non-judgment acknowledges the inherent worth of each being, regardless of their differences.</w:t>
      </w:r>
      <w:r>
        <w:br/>
      </w:r>
      <w:r>
        <w:br/>
        <w:t>**Recognizing the Sources of Judgment**</w:t>
      </w:r>
      <w:r>
        <w:br/>
      </w:r>
      <w:r>
        <w:br/>
        <w:t>To cultivate non-judgment, we must first understand where our judgments originate. They often arise from:</w:t>
      </w:r>
      <w:r>
        <w:br/>
      </w:r>
      <w:r>
        <w:br/>
        <w:t>1.  **Biases and Preconceptions**: Our experiences, upbringing, and cultural background shape our perceptions, leading to preconceived notions about people, ideas, or situations.</w:t>
      </w:r>
      <w:r>
        <w:br/>
        <w:t>2.  **Fear and Anxiety**: The unknown can trigger fear and anxiety, causing us to judge others as a means of coping with uncertainty.</w:t>
      </w:r>
      <w:r>
        <w:br/>
        <w:t>3.  **Lack of Empathy**: Failing to understand the perspectives and experiences of others leads to judgments based on incomplete information.</w:t>
      </w:r>
      <w:r>
        <w:br/>
      </w:r>
      <w:r>
        <w:br/>
        <w:t>By acknowledging these sources, we can begin to let go of our preconceived notions and approach each situation with a fresh perspective.</w:t>
      </w:r>
      <w:r>
        <w:br/>
      </w:r>
      <w:r>
        <w:br/>
        <w:t>**Practical Exercises for Cultivating Non-Judgment**</w:t>
      </w:r>
      <w:r>
        <w:br/>
      </w:r>
      <w:r>
        <w:br/>
        <w:t>To develop your ability to see beyond judgment, try the following exercises:</w:t>
      </w:r>
      <w:r>
        <w:br/>
      </w:r>
      <w:r>
        <w:lastRenderedPageBreak/>
        <w:br/>
        <w:t>1.  **Mindfulness Meditation**: Regular mindfulness practice helps you become more aware of your thoughts and emotions, allowing you to observe them without attachment or judgment.</w:t>
      </w:r>
      <w:r>
        <w:br/>
        <w:t>2.  **Active Listening**: Focus on truly listening to others, seeking to understand their perspectives rather than preparing a response.</w:t>
      </w:r>
      <w:r>
        <w:br/>
        <w:t>3.  **Empathy-Building Exercises**: Engage in activities that challenge your comfort zone, such as volunteering with individuals from diverse backgrounds or participating in cultural exchange programs.</w:t>
      </w:r>
      <w:r>
        <w:br/>
        <w:t>4.  **Journaling and Reflection**: Regularly reflect on your experiences, identifying areas where you've judged others or yourself.</w:t>
      </w:r>
      <w:r>
        <w:br/>
      </w:r>
      <w:r>
        <w:br/>
        <w:t>**Overcoming the Barriers to Non-Judgment**</w:t>
      </w:r>
      <w:r>
        <w:br/>
      </w:r>
      <w:r>
        <w:br/>
        <w:t>As you begin to cultivate non-judgment, you may encounter internal resistance. Be gentle with yourself as you navigate these challenges:</w:t>
      </w:r>
      <w:r>
        <w:br/>
      </w:r>
      <w:r>
        <w:br/>
        <w:t>1.  **Comfort Zone Expansion**: Gradually expose yourself to new experiences and perspectives, allowing your comfort zone to expand.</w:t>
      </w:r>
      <w:r>
        <w:br/>
        <w:t>2.  **Embracing Imperfection**: Recognize that no one is perfect, including yourself. Cultivate self-compassion and acknowledge the value of imperfections.</w:t>
      </w:r>
      <w:r>
        <w:br/>
        <w:t>3.  **Letting Go of Need for Control**: Understand that you can't control others' actions or outcomes. Focus on your own responses to situations rather than trying to change external circumstances.</w:t>
      </w:r>
      <w:r>
        <w:br/>
      </w:r>
      <w:r>
        <w:br/>
        <w:t>**Embracing Diversity and Individuality**</w:t>
      </w:r>
      <w:r>
        <w:br/>
      </w:r>
      <w:r>
        <w:br/>
        <w:t>Non-judgment is essential in appreciating diversity and individuality. By recognizing the inherent worth of each being, we:</w:t>
      </w:r>
      <w:r>
        <w:br/>
      </w:r>
      <w:r>
        <w:br/>
        <w:t>1.  **Foster Empathy**: Develop a deeper understanding of others' experiences and perspectives.</w:t>
      </w:r>
      <w:r>
        <w:br/>
        <w:t>2.  **Encourage Self-Expression**: Allow individuals to express themselves authentically, without fear of judgment or rejection.</w:t>
      </w:r>
      <w:r>
        <w:br/>
        <w:t>3.  **Build Harmonious Relationships**: Nurture connections that are based on mutual respect and understanding.</w:t>
      </w:r>
      <w:r>
        <w:br/>
      </w:r>
      <w:r>
        <w:br/>
        <w:t>In conclusion, cultivating non-judgment is a journey that requires patience, self-awareness, and practice. By embracing this essential aspect of Surak's philosophy, you'll be better equipped to navigate the complexities of life with empathy, compassion, and logic.</w:t>
      </w:r>
    </w:p>
    <w:p w14:paraId="7918E50D" w14:textId="77777777" w:rsidR="00CE7320" w:rsidRDefault="00000000">
      <w:r>
        <w:br w:type="page"/>
      </w:r>
    </w:p>
    <w:p w14:paraId="4B1815EA" w14:textId="77777777" w:rsidR="00CE7320" w:rsidRDefault="00000000">
      <w:pPr>
        <w:pStyle w:val="Heading1"/>
      </w:pPr>
      <w:r>
        <w:lastRenderedPageBreak/>
        <w:t>Chapter 37: Navigating the Complexity of Human Relationships</w:t>
      </w:r>
    </w:p>
    <w:p w14:paraId="760D84F3" w14:textId="77777777" w:rsidR="00CE7320" w:rsidRDefault="00000000">
      <w:pPr>
        <w:pStyle w:val="IntenseQuote"/>
      </w:pPr>
      <w:r>
        <w:t>A discussion on how to approach complex human relationships using logical principles and empathy.</w:t>
      </w:r>
    </w:p>
    <w:p w14:paraId="7FB26166" w14:textId="77777777" w:rsidR="00CE7320" w:rsidRDefault="00000000">
      <w:r>
        <w:t>**Chapter 6: Navigating the Complexity of Human Relationships**</w:t>
      </w:r>
      <w:r>
        <w:br/>
      </w:r>
      <w:r>
        <w:br/>
        <w:t>As Surak's teachings continue to evolve and guide individuals towards logic and harmony, one of the most challenging aspects of human experience remains: navigating complex relationships. The intricate web of emotions, desires, and motivations that comprise interpersonal dynamics can be overwhelming, even for those well-versed in logical principles.</w:t>
      </w:r>
      <w:r>
        <w:br/>
      </w:r>
      <w:r>
        <w:br/>
        <w:t>In this chapter, we will explore the application of Surak's philosophy to understanding and interacting with others, particularly in situations where emotional intensity is high. We will examine key concepts such as empathy, self-awareness, and rational communication, providing practical guidance on how to apply these principles in everyday relationships.</w:t>
      </w:r>
      <w:r>
        <w:br/>
      </w:r>
      <w:r>
        <w:br/>
        <w:t>**The Challenge of Emotional Complexity**</w:t>
      </w:r>
      <w:r>
        <w:br/>
      </w:r>
      <w:r>
        <w:br/>
        <w:t>Human relationships are inherently complex due to the multifaceted nature of human emotions. Each individual brings their unique experiences, biases, and emotional landscapes to interactions, creating an intricate dance of feelings and reactions. This emotional complexity can lead to misunderstandings, conflicts, and even damage to relationships if not approached with care and consideration.</w:t>
      </w:r>
      <w:r>
        <w:br/>
      </w:r>
      <w:r>
        <w:br/>
        <w:t>As Surak himself noted, "The needs of the many outweigh the needs of the few... or the one." In the context of human relationships, this means recognizing that our own needs and desires are often secondary to those of others. By acknowledging and respecting this interdependence, we can begin to navigate the complexities of interpersonal dynamics with greater ease.</w:t>
      </w:r>
      <w:r>
        <w:br/>
      </w:r>
      <w:r>
        <w:br/>
        <w:t>**Empathy as a Foundation for Understanding**</w:t>
      </w:r>
      <w:r>
        <w:br/>
      </w:r>
      <w:r>
        <w:br/>
        <w:t>At the heart of Surak's philosophy lies empathy – the ability to comprehend and share another's feelings. Empathy is not about emotional contagion or adopting someone else's perspective; rather, it involves actively listening and attempting to understand the underlying motivations and needs driving their behavior.</w:t>
      </w:r>
      <w:r>
        <w:br/>
      </w:r>
      <w:r>
        <w:br/>
        <w:t xml:space="preserve">To cultivate empathy, one must first develop self-awareness – a deep understanding of one's own emotions, biases, and limitations. This introspective work allows us to recognize patterns of thought and reaction that may be influencing our interactions with others. By acknowledging these aspects of ourselves, we can begin to approach relationships with </w:t>
      </w:r>
      <w:r>
        <w:lastRenderedPageBreak/>
        <w:t>greater objectivity.</w:t>
      </w:r>
      <w:r>
        <w:br/>
      </w:r>
      <w:r>
        <w:br/>
        <w:t>**The Art of Active Listening**</w:t>
      </w:r>
      <w:r>
        <w:br/>
      </w:r>
      <w:r>
        <w:br/>
        <w:t>Effective communication is a crucial aspect of navigating complex human relationships. Surak taught that words have the power to both heal and harm; it is up to us to wield this power wisely.</w:t>
      </w:r>
      <w:r>
        <w:br/>
      </w:r>
      <w:r>
        <w:br/>
        <w:t>Active listening – paying attention to another's words, tone, and body language without interrupting or mentally preparing our response – is an essential skill in cultivating empathy and understanding. By truly listening to others, we demonstrate respect for their experiences and create a safe space for open communication.</w:t>
      </w:r>
      <w:r>
        <w:br/>
      </w:r>
      <w:r>
        <w:br/>
        <w:t>**Rational Communication: A Key to Conflict Resolution**</w:t>
      </w:r>
      <w:r>
        <w:br/>
      </w:r>
      <w:r>
        <w:br/>
        <w:t>When disagreements arise, emotions can escalate, leading to impasses that may seem insurmountable. However, by applying rational communication principles – grounded in logic and detached from emotional reactivity – individuals can work towards resolution.</w:t>
      </w:r>
      <w:r>
        <w:br/>
      </w:r>
      <w:r>
        <w:br/>
        <w:t>To engage in rational communication:</w:t>
      </w:r>
      <w:r>
        <w:br/>
      </w:r>
      <w:r>
        <w:br/>
        <w:t>1.  **Separate facts from opinions**: Clearly distinguish between verifiable information and subjective interpretations.</w:t>
      </w:r>
      <w:r>
        <w:br/>
        <w:t>2.  **Avoid assumptions**: Refrain from assuming you understand another's motivations or needs without evidence.</w:t>
      </w:r>
      <w:r>
        <w:br/>
        <w:t>3.  **Focus on interests, not positions**: Seek to understand the underlying desires and goals driving each other's actions.</w:t>
      </w:r>
      <w:r>
        <w:br/>
        <w:t>4.  **Seek mutually beneficial solutions**: Collaborate towards finding resolutions that satisfy both parties' needs.</w:t>
      </w:r>
      <w:r>
        <w:br/>
      </w:r>
      <w:r>
        <w:br/>
        <w:t>**Navigating Emotional Landscapes**</w:t>
      </w:r>
      <w:r>
        <w:br/>
      </w:r>
      <w:r>
        <w:br/>
        <w:t>Not all relationships can be reduced to rational communication or logical analysis. Emotions play a significant role in human experience, and acknowledging their impact is essential for navigating complex dynamics.</w:t>
      </w:r>
      <w:r>
        <w:br/>
      </w:r>
      <w:r>
        <w:br/>
        <w:t>When confronted with emotional intensity:</w:t>
      </w:r>
      <w:r>
        <w:br/>
      </w:r>
      <w:r>
        <w:br/>
        <w:t>1.  **Acknowledge and validate emotions**: Recognize the legitimacy of another's feelings, even if you don't share them.</w:t>
      </w:r>
      <w:r>
        <w:br/>
        <w:t>2.  **Seek to understand underlying needs**: Attempt to identify what may be driving an individual's behavior or reaction.</w:t>
      </w:r>
      <w:r>
        <w:br/>
        <w:t xml:space="preserve">3.  **Use logic to inform emotional responses**: Balance empathy with rational </w:t>
      </w:r>
      <w:r>
        <w:lastRenderedPageBreak/>
        <w:t>consideration, ensuring that emotional reactions are not driven by impulsive or instinctual forces.</w:t>
      </w:r>
      <w:r>
        <w:br/>
      </w:r>
      <w:r>
        <w:br/>
        <w:t>**Cultivating Harmony through Self-Awareness**</w:t>
      </w:r>
      <w:r>
        <w:br/>
      </w:r>
      <w:r>
        <w:br/>
        <w:t>The pursuit of harmony in human relationships is a lifelong journey, requiring continuous growth and self-reflection. As Surak noted, "A true Vulcan seeks knowledge and wisdom above all else." By embracing this spirit of inquiry, we can cultivate greater empathy, understanding, and logical communication in our interactions with others.</w:t>
      </w:r>
      <w:r>
        <w:br/>
      </w:r>
      <w:r>
        <w:br/>
        <w:t>To navigate the complexities of human relationships effectively:</w:t>
      </w:r>
      <w:r>
        <w:br/>
      </w:r>
      <w:r>
        <w:br/>
        <w:t>1.  **Engage in regular self-reflection**: Regularly examine your own emotions, biases, and motivations.</w:t>
      </w:r>
      <w:r>
        <w:br/>
        <w:t>2.  **Practice mindfulness and emotional regulation**: Develop strategies for managing your own emotional responses to challenging situations.</w:t>
      </w:r>
      <w:r>
        <w:br/>
        <w:t>3.  **Foster open communication**: Encourage honest dialogue, using active listening and rational communication principles.</w:t>
      </w:r>
      <w:r>
        <w:br/>
      </w:r>
      <w:r>
        <w:br/>
        <w:t>**Conclusion**</w:t>
      </w:r>
      <w:r>
        <w:br/>
      </w:r>
      <w:r>
        <w:br/>
        <w:t>Surak's philosophy offers a profound framework for navigating the complexities of human relationships. By embracing empathy, self-awareness, and rational communication, we can cultivate deeper understanding and harmony in our interactions with others.</w:t>
      </w:r>
      <w:r>
        <w:br/>
      </w:r>
      <w:r>
        <w:br/>
        <w:t>As we strive to balance logic and emotion, we must remember that relationships are ever-changing, dynamic systems. Flexibility, adaptability, and a willingness to learn from experience are essential for navigating these complexities effectively.</w:t>
      </w:r>
      <w:r>
        <w:br/>
      </w:r>
      <w:r>
        <w:br/>
        <w:t>In the words of Surak himself: "The needs of the many outweigh the needs of the few... or the one." May this wisdom guide us as we navigate the intricate web of human relationships, seeking harmony and logic in all that we do.</w:t>
      </w:r>
    </w:p>
    <w:p w14:paraId="794F8175" w14:textId="77777777" w:rsidR="00CE7320" w:rsidRDefault="00000000">
      <w:r>
        <w:br w:type="page"/>
      </w:r>
    </w:p>
    <w:p w14:paraId="7A266BFF" w14:textId="77777777" w:rsidR="00CE7320" w:rsidRDefault="00000000">
      <w:pPr>
        <w:pStyle w:val="Heading1"/>
      </w:pPr>
      <w:r>
        <w:lastRenderedPageBreak/>
        <w:t>Chapter 38: The Value of Silence in Conflict Resolution</w:t>
      </w:r>
    </w:p>
    <w:p w14:paraId="2F0A17A3" w14:textId="77777777" w:rsidR="00CE7320" w:rsidRDefault="00000000">
      <w:pPr>
        <w:pStyle w:val="IntenseQuote"/>
      </w:pPr>
      <w:r>
        <w:t>An examination of the importance of silence, including its role in conflict resolution and communication.</w:t>
      </w:r>
    </w:p>
    <w:p w14:paraId="3139A7C0" w14:textId="77777777" w:rsidR="00CE7320" w:rsidRDefault="00000000">
      <w:r>
        <w:t>**Chapter 7: The Value of Silence in Conflict Resolution**</w:t>
      </w:r>
      <w:r>
        <w:br/>
      </w:r>
      <w:r>
        <w:br/>
        <w:t>As we navigate the complexities of interpersonal relationships and intergalactic diplomacy, it is essential to recognize the profound impact that silence can have on conflict resolution. In the teachings of Surak, the founder of Vulcan philosophy, silence is not merely the absence of sound but a powerful tool for achieving harmony and understanding.</w:t>
      </w:r>
      <w:r>
        <w:br/>
      </w:r>
      <w:r>
        <w:br/>
        <w:t>**The Dangers of Unchecked Emotional Expression**</w:t>
      </w:r>
      <w:r>
        <w:br/>
      </w:r>
      <w:r>
        <w:br/>
        <w:t>When emotions are allowed to run unchecked, they can lead to impulsive decisions and words that we may later regret. This phenomenon is particularly pronounced in times of conflict, when passions often reach a fever pitch. As Surak noted, "Emotions are the enemy of reason, for they cloud our judgment and lead us astray." By silencing ourselves in times of turmoil, we can prevent the escalation of emotions and create space for rational consideration.</w:t>
      </w:r>
      <w:r>
        <w:br/>
      </w:r>
      <w:r>
        <w:br/>
        <w:t>**The Benefits of Silence in Communication**</w:t>
      </w:r>
      <w:r>
        <w:br/>
      </w:r>
      <w:r>
        <w:br/>
        <w:t>Silence is not merely a pause between words; it is an active component of effective communication. When we listen attentively to another's perspective without immediately offering our own response, we demonstrate respect for their thoughts and experiences. This silence allows the speaker to feel heard and understood, fostering an environment conducive to constructive dialogue.</w:t>
      </w:r>
      <w:r>
        <w:br/>
      </w:r>
      <w:r>
        <w:br/>
        <w:t>**The Role of Silence in Conflict Resolution**</w:t>
      </w:r>
      <w:r>
        <w:br/>
      </w:r>
      <w:r>
        <w:br/>
        <w:t>In conflict resolution, silence serves multiple purposes:</w:t>
      </w:r>
      <w:r>
        <w:br/>
      </w:r>
      <w:r>
        <w:br/>
        <w:t>1.  **De-escalation**: By creating a pause in the exchange, we can diffuse tension and prevent further escalation.</w:t>
      </w:r>
      <w:r>
        <w:br/>
        <w:t>2.  **Clarification**: Silence provides an opportunity for each party to reflect on their position and consider alternative perspectives.</w:t>
      </w:r>
      <w:r>
        <w:br/>
        <w:t>3.  **Empathy**: When we listen attentively without interrupting, we demonstrate empathy and understanding for the other person's feelings and needs.</w:t>
      </w:r>
      <w:r>
        <w:br/>
      </w:r>
      <w:r>
        <w:br/>
        <w:t>**The Challenges of Embracing Silence**</w:t>
      </w:r>
      <w:r>
        <w:br/>
      </w:r>
      <w:r>
        <w:br/>
        <w:t xml:space="preserve">Embracing silence in conflict resolution requires discipline and self-awareness. We must </w:t>
      </w:r>
      <w:r>
        <w:lastRenderedPageBreak/>
        <w:t>recognize that our natural tendency is to respond quickly, often driven by emotions rather than reason. To overcome this challenge, we can employ several strategies:</w:t>
      </w:r>
      <w:r>
        <w:br/>
      </w:r>
      <w:r>
        <w:br/>
        <w:t>1.  **Mindfulness**: Cultivate mindfulness by paying attention to your thoughts and emotions before responding.</w:t>
      </w:r>
      <w:r>
        <w:br/>
        <w:t>2.  **Breathing exercises**: Practice deep breathing techniques to calm yourself and collect your thoughts.</w:t>
      </w:r>
      <w:r>
        <w:br/>
        <w:t>3.  **Self-reflection**: Engage in regular self-reflection to identify areas for improvement and develop greater emotional awareness.</w:t>
      </w:r>
      <w:r>
        <w:br/>
      </w:r>
      <w:r>
        <w:br/>
        <w:t>**Conclusion**</w:t>
      </w:r>
      <w:r>
        <w:br/>
      </w:r>
      <w:r>
        <w:br/>
        <w:t>In conclusion, silence plays a vital role in conflict resolution by promoting de-escalation, clarification, and empathy. By embracing the value of silence, we can create a more harmonious and productive environment for resolving disputes. As Surak so eloquently stated, "The path to harmony is not through loud declarations, but through quiet contemplation."</w:t>
      </w:r>
    </w:p>
    <w:p w14:paraId="0BE53AEF" w14:textId="77777777" w:rsidR="00CE7320" w:rsidRDefault="00000000">
      <w:r>
        <w:br w:type="page"/>
      </w:r>
    </w:p>
    <w:p w14:paraId="74128F8E" w14:textId="77777777" w:rsidR="00CE7320" w:rsidRDefault="00000000">
      <w:pPr>
        <w:pStyle w:val="Heading1"/>
      </w:pPr>
      <w:r>
        <w:lastRenderedPageBreak/>
        <w:t>Chapter 39: Cultivating a Sense of Purpose: Discovering One's Life Direction through Reflection</w:t>
      </w:r>
    </w:p>
    <w:p w14:paraId="071A254A" w14:textId="77777777" w:rsidR="00CE7320" w:rsidRDefault="00000000">
      <w:pPr>
        <w:pStyle w:val="IntenseQuote"/>
      </w:pPr>
      <w:r>
        <w:t>A guide on how to cultivate a sense of purpose as a means to achieve greater direction and fulfillment in life.</w:t>
      </w:r>
    </w:p>
    <w:p w14:paraId="11152E2D" w14:textId="77777777" w:rsidR="00CE7320" w:rsidRDefault="00000000">
      <w:r>
        <w:t>**Cultivating a Sense of Purpose: Discovering One's Life Direction through Reflection**</w:t>
      </w:r>
      <w:r>
        <w:br/>
      </w:r>
      <w:r>
        <w:br/>
        <w:t>**Introduction**</w:t>
      </w:r>
      <w:r>
        <w:br/>
      </w:r>
      <w:r>
        <w:br/>
        <w:t>As a Vulcan, we are taught from a young age the importance of self-discovery and the cultivation of a sense of purpose. It is through this introspective process that one may uncover their true passions and align them with their long-term goals, leading to greater direction and fulfillment in life. This chapter will guide you through the steps necessary to cultivate a sense of purpose, enabling you to live a more intentional and meaningful existence.</w:t>
      </w:r>
      <w:r>
        <w:br/>
      </w:r>
      <w:r>
        <w:br/>
        <w:t>**Understanding Purpose**</w:t>
      </w:r>
      <w:r>
        <w:br/>
      </w:r>
      <w:r>
        <w:br/>
        <w:t>Before embarking on the journey of self-discovery, it is essential to understand what constitutes a sense of purpose. Purpose is not merely a career or profession; rather, it encompasses one's reason for being, their passions, values, and long-term goals. A person with a clear sense of purpose is driven by a deep understanding of themselves and their place in the universe.</w:t>
      </w:r>
      <w:r>
        <w:br/>
      </w:r>
      <w:r>
        <w:br/>
        <w:t>**Preparation**</w:t>
      </w:r>
      <w:r>
        <w:br/>
      </w:r>
      <w:r>
        <w:br/>
        <w:t>Before engaging in the process of self-discovery, take time to prepare yourself physically, mentally, and emotionally. Establish a quiet and comfortable space for reflection, free from distractions and interruptions. Consider setting aside a specific time each day or week dedicated to introspection.</w:t>
      </w:r>
      <w:r>
        <w:br/>
      </w:r>
      <w:r>
        <w:br/>
        <w:t>**Step 1: Identifying Values**</w:t>
      </w:r>
      <w:r>
        <w:br/>
      </w:r>
      <w:r>
        <w:br/>
        <w:t>To cultivate a sense of purpose, one must first identify their core values. What matters most to you? What are your non-negotiables in life? Take time to reflect on the following questions:</w:t>
      </w:r>
      <w:r>
        <w:br/>
      </w:r>
      <w:r>
        <w:br/>
        <w:t>* What do I stand for?</w:t>
      </w:r>
      <w:r>
        <w:br/>
        <w:t>* What do I believe in?</w:t>
      </w:r>
      <w:r>
        <w:br/>
        <w:t>* What am I committed to?</w:t>
      </w:r>
      <w:r>
        <w:br/>
        <w:t>* What brings me joy and fulfillment?</w:t>
      </w:r>
      <w:r>
        <w:br/>
      </w:r>
      <w:r>
        <w:br/>
      </w:r>
      <w:r>
        <w:lastRenderedPageBreak/>
        <w:t>Write down your responses, and consider revising them as needed. Your values serve as a foundation upon which your sense of purpose is built.</w:t>
      </w:r>
      <w:r>
        <w:br/>
      </w:r>
      <w:r>
        <w:br/>
        <w:t>**Step 2: Exploring Passions**</w:t>
      </w:r>
      <w:r>
        <w:br/>
      </w:r>
      <w:r>
        <w:br/>
        <w:t>Next, explore your passions and interests. What activities or hobbies bring you the most joy? What topics do you find yourself constantly reading about or exploring? Consider the following questions:</w:t>
      </w:r>
      <w:r>
        <w:br/>
      </w:r>
      <w:r>
        <w:br/>
        <w:t>* What am I naturally good at?</w:t>
      </w:r>
      <w:r>
        <w:br/>
        <w:t>* What am I enthusiastic about?</w:t>
      </w:r>
      <w:r>
        <w:br/>
        <w:t>* What problems do I enjoy solving?</w:t>
      </w:r>
      <w:r>
        <w:br/>
        <w:t>* What areas of study or learning fascinate me?</w:t>
      </w:r>
      <w:r>
        <w:br/>
      </w:r>
      <w:r>
        <w:br/>
        <w:t>Again, write down your responses and revisit them as needed. Your passions serve as a vital component in discovering your life direction.</w:t>
      </w:r>
      <w:r>
        <w:br/>
      </w:r>
      <w:r>
        <w:br/>
        <w:t>**Step 3: Identifying Strengths**</w:t>
      </w:r>
      <w:r>
        <w:br/>
      </w:r>
      <w:r>
        <w:br/>
        <w:t>In addition to values and passions, it is essential to identify your strengths. What are your natural talents? Where do you excel? Consider the following questions:</w:t>
      </w:r>
      <w:r>
        <w:br/>
      </w:r>
      <w:r>
        <w:br/>
        <w:t>* What skills have I developed over time?</w:t>
      </w:r>
      <w:r>
        <w:br/>
        <w:t>* What areas of expertise have I cultivated?</w:t>
      </w:r>
      <w:r>
        <w:br/>
        <w:t>* How do others perceive my abilities and accomplishments?</w:t>
      </w:r>
      <w:r>
        <w:br/>
        <w:t>* In what ways do I contribute positively to those around me?</w:t>
      </w:r>
      <w:r>
        <w:br/>
      </w:r>
      <w:r>
        <w:br/>
        <w:t>Write down your responses, acknowledging both your strengths and areas for improvement. A well-rounded understanding of oneself requires recognizing one's limitations as well.</w:t>
      </w:r>
      <w:r>
        <w:br/>
      </w:r>
      <w:r>
        <w:br/>
        <w:t>**Step 4: Reflecting on Goals**</w:t>
      </w:r>
      <w:r>
        <w:br/>
      </w:r>
      <w:r>
        <w:br/>
        <w:t>With a clearer understanding of values, passions, and strengths, reflect on your long-term goals. What do you hope to achieve in the next five, ten, or twenty years? Consider the following questions:</w:t>
      </w:r>
      <w:r>
        <w:br/>
      </w:r>
      <w:r>
        <w:br/>
        <w:t>* What are my short-term and long-term objectives?</w:t>
      </w:r>
      <w:r>
        <w:br/>
        <w:t>* What steps can I take today to move closer to my goals?</w:t>
      </w:r>
      <w:r>
        <w:br/>
        <w:t>* How will achieving these goals align with my values and passions?</w:t>
      </w:r>
      <w:r>
        <w:br/>
        <w:t>* What obstacles might I encounter, and how will I overcome them?</w:t>
      </w:r>
      <w:r>
        <w:br/>
      </w:r>
      <w:r>
        <w:br/>
        <w:t xml:space="preserve">Write down your responses, revising them as needed. A clear understanding of your life </w:t>
      </w:r>
      <w:r>
        <w:lastRenderedPageBreak/>
        <w:t>direction requires a commitment to continuous growth and development.</w:t>
      </w:r>
      <w:r>
        <w:br/>
      </w:r>
      <w:r>
        <w:br/>
        <w:t>**Step 5: Integrating Purpose**</w:t>
      </w:r>
      <w:r>
        <w:br/>
      </w:r>
      <w:r>
        <w:br/>
        <w:t>The final step in cultivating a sense of purpose is to integrate all that you have discovered into a cohesive vision for your life. Take time to reflect on the following questions:</w:t>
      </w:r>
      <w:r>
        <w:br/>
      </w:r>
      <w:r>
        <w:br/>
        <w:t>* What does my ideal day look like?</w:t>
      </w:r>
      <w:r>
        <w:br/>
        <w:t>* How do I envision myself contributing to society?</w:t>
      </w:r>
      <w:r>
        <w:br/>
        <w:t>* What impact do I hope to make in the world?</w:t>
      </w:r>
      <w:r>
        <w:br/>
        <w:t>* What steps can I take today to align with this vision?</w:t>
      </w:r>
      <w:r>
        <w:br/>
      </w:r>
      <w:r>
        <w:br/>
        <w:t>Write down your responses, recognizing that a sense of purpose is not static but rather an evolving concept. Life's journey is filled with twists and turns; remain adaptable and open to growth.</w:t>
      </w:r>
      <w:r>
        <w:br/>
      </w:r>
      <w:r>
        <w:br/>
        <w:t>**Conclusion**</w:t>
      </w:r>
      <w:r>
        <w:br/>
      </w:r>
      <w:r>
        <w:br/>
        <w:t>Cultivating a sense of purpose requires dedication, patience, and self-awareness. By following these steps, you will begin to uncover your true passions and align them with your long-term goals, leading to greater direction and fulfillment in life. Remember that your purpose is not static but rather an evolving concept; be prepared to adapt and grow as you navigate the complexities of life.</w:t>
      </w:r>
      <w:r>
        <w:br/>
      </w:r>
      <w:r>
        <w:br/>
        <w:t>**Additional Reflections**</w:t>
      </w:r>
      <w:r>
        <w:br/>
      </w:r>
      <w:r>
        <w:br/>
        <w:t>* Consider seeking guidance from a mentor or spiritual advisor to aid in your journey.</w:t>
      </w:r>
      <w:r>
        <w:br/>
        <w:t>* Explore various philosophical and cultural perspectives on purpose and meaning.</w:t>
      </w:r>
      <w:r>
        <w:br/>
        <w:t>* Develop a daily practice of journaling, meditation, or reflection to stay grounded and focused.</w:t>
      </w:r>
      <w:r>
        <w:br/>
      </w:r>
      <w:r>
        <w:br/>
        <w:t>By embracing these principles and committing to self-discovery, you will embark on a transformative journey towards greater understanding and direction. Live the Vulcan Way: strive for logic, harmony, and wisdom in all aspects of your life.</w:t>
      </w:r>
    </w:p>
    <w:p w14:paraId="749920DA" w14:textId="77777777" w:rsidR="00CE7320" w:rsidRDefault="00000000">
      <w:r>
        <w:br w:type="page"/>
      </w:r>
    </w:p>
    <w:p w14:paraId="318E475A" w14:textId="77777777" w:rsidR="00CE7320" w:rsidRDefault="00000000">
      <w:pPr>
        <w:pStyle w:val="Heading1"/>
      </w:pPr>
      <w:r>
        <w:lastRenderedPageBreak/>
        <w:t>Chapter 40: The Interplay between Logic and Emotions in Decision-Making</w:t>
      </w:r>
    </w:p>
    <w:p w14:paraId="3A5420C9" w14:textId="77777777" w:rsidR="00CE7320" w:rsidRDefault="00000000">
      <w:pPr>
        <w:pStyle w:val="IntenseQuote"/>
      </w:pPr>
      <w:r>
        <w:t>An exploration of the complex relationship between logic and emotions, including their interconnected roles in decision-making.</w:t>
      </w:r>
    </w:p>
    <w:p w14:paraId="487A97BC" w14:textId="77777777" w:rsidR="00CE7320" w:rsidRDefault="00000000">
      <w:r>
        <w:t>**Chapter 3: The Interplay between Logic and Emotions in Decision-Making**</w:t>
      </w:r>
      <w:r>
        <w:br/>
      </w:r>
      <w:r>
        <w:br/>
        <w:t>As we navigate the complexities of life, we often find ourselves torn between two seemingly opposing forces: logic and emotions. On one hand, logic provides a rational framework for evaluating information, weighing options, and making informed decisions. On the other hand, emotions offer a rich tapestry of experience, intuition, and creativity that can enrich our understanding of the world. In this chapter, we will delve into the intricate relationship between these two essential aspects of human (and Vulcan) nature, exploring their interconnected roles in decision-making.</w:t>
      </w:r>
      <w:r>
        <w:br/>
      </w:r>
      <w:r>
        <w:br/>
        <w:t>**The Duality of Logic and Emotions**</w:t>
      </w:r>
      <w:r>
        <w:br/>
      </w:r>
      <w:r>
        <w:br/>
        <w:t>Logic and emotions are not mutually exclusive; rather, they represent complementary facets of the decision-making process. Logic provides a systematic approach to evaluating information, analyzing data, and drawing conclusions based on evidence. It is the rational mind's attempt to make sense of the world by applying established principles and rules. Emotions, on the other hand, offer an intuitive and creative perspective that can inform our decisions with context, empathy, and passion.</w:t>
      </w:r>
      <w:r>
        <w:br/>
      </w:r>
      <w:r>
        <w:br/>
        <w:t>However, this duality can also create tension between these two aspects of human nature. On one extreme, we may prioritize logic above emotions, valuing reason and analysis over emotional expression and intuition. Conversely, we may favor emotions, allowing feelings to guide our decisions without considering the logical consequences. Both approaches are limiting, as they neglect the essential contributions that each aspect can bring.</w:t>
      </w:r>
      <w:r>
        <w:br/>
      </w:r>
      <w:r>
        <w:br/>
        <w:t>**The Interconnected Roles of Logic and Emotions**</w:t>
      </w:r>
      <w:r>
        <w:br/>
      </w:r>
      <w:r>
        <w:br/>
        <w:t>To understand the interplay between logic and emotions in decision-making, it is crucial to acknowledge their interconnected roles:</w:t>
      </w:r>
      <w:r>
        <w:br/>
      </w:r>
      <w:r>
        <w:br/>
        <w:t>1.  **Initial Analysis**: Logic provides a foundation for evaluating information, identifying patterns, and recognizing potential outcomes. This logical framework enables us to generate options, evaluate trade-offs, and anticipate consequences.</w:t>
      </w:r>
      <w:r>
        <w:br/>
        <w:t>2.  **Emotional Considerations**: Emotions add context and nuance to our decision-making process. They help us understand the human impact of our choices, foster empathy, and consider the well-being of others. Emotional intelligence is essential in evaluating the social implications of a decision.</w:t>
      </w:r>
      <w:r>
        <w:br/>
      </w:r>
      <w:r>
        <w:lastRenderedPageBreak/>
        <w:t>3.  **Integration and Evaluation**: Once we have considered both logical analysis and emotional perspectives, it is time to integrate these aspects. This integration involves reconciling competing values, weighing competing interests, and making informed choices that balance reason with empathy.</w:t>
      </w:r>
      <w:r>
        <w:br/>
      </w:r>
      <w:r>
        <w:br/>
        <w:t>**The Role of Intuition**</w:t>
      </w:r>
      <w:r>
        <w:br/>
      </w:r>
      <w:r>
        <w:br/>
        <w:t>Intuition plays a vital role in the interplay between logic and emotions. While logic provides a systematic approach to decision-making, intuition offers an instinctive sense of what is right or wrong. This intuitive aspect can help us navigate complex situations, recognize patterns, and make predictions. However, it is essential to distinguish between constructive intuition, which can aid our decisions, and destructive intuition, which can lead to reckless choices.</w:t>
      </w:r>
      <w:r>
        <w:br/>
      </w:r>
      <w:r>
        <w:br/>
        <w:t>**The Impact of Cultural and Personal Biases**</w:t>
      </w:r>
      <w:r>
        <w:br/>
      </w:r>
      <w:r>
        <w:br/>
        <w:t>Cultural and personal biases can significantly influence the interplay between logic and emotions in decision-making. For example:</w:t>
      </w:r>
      <w:r>
        <w:br/>
      </w:r>
      <w:r>
        <w:br/>
        <w:t>*   **Cultural Context**: Different cultures may prioritize either reason or emotion in their decision-making processes. Understanding these cultural influences is essential for effective communication and collaboration.</w:t>
      </w:r>
      <w:r>
        <w:br/>
        <w:t>*   **Personal Experiences**: Individual experiences, past traumas, and emotional vulnerabilities can also impact our decision-making processes. It is crucial to acknowledge and manage personal biases to make informed choices.</w:t>
      </w:r>
      <w:r>
        <w:br/>
      </w:r>
      <w:r>
        <w:br/>
        <w:t>**Conclusion**</w:t>
      </w:r>
      <w:r>
        <w:br/>
      </w:r>
      <w:r>
        <w:br/>
        <w:t>The interplay between logic and emotions in decision-making represents a delicate balance between reason and intuition, analysis and creativity. By recognizing the interconnected roles of these aspects, we can cultivate a more comprehensive understanding of ourselves and the world around us. This awareness enables us to approach decisions with a balanced perspective, acknowledging both the rational and emotional implications of our choices.</w:t>
      </w:r>
      <w:r>
        <w:br/>
      </w:r>
      <w:r>
        <w:br/>
        <w:t>**Key Takeaways**</w:t>
      </w:r>
      <w:r>
        <w:br/>
      </w:r>
      <w:r>
        <w:br/>
        <w:t>*   Logic and emotions are complementary facets of decision-making.</w:t>
      </w:r>
      <w:r>
        <w:br/>
        <w:t>*   The interplay between logic and emotions involves initial analysis, emotional considerations, integration, and evaluation.</w:t>
      </w:r>
      <w:r>
        <w:br/>
        <w:t>*   Intuition plays a vital role in navigating complex situations and making informed decisions.</w:t>
      </w:r>
      <w:r>
        <w:br/>
        <w:t>*   Cultural and personal biases can significantly influence the interplay between logic and emotions.</w:t>
      </w:r>
      <w:r>
        <w:br/>
      </w:r>
      <w:r>
        <w:lastRenderedPageBreak/>
        <w:br/>
        <w:t>By embracing this understanding and integrating it into our decision-making processes, we can strive for a more balanced and harmonious approach to life.</w:t>
      </w:r>
    </w:p>
    <w:p w14:paraId="221BE389" w14:textId="77777777" w:rsidR="00CE7320" w:rsidRDefault="00000000">
      <w:r>
        <w:br w:type="page"/>
      </w:r>
    </w:p>
    <w:p w14:paraId="22F4C940" w14:textId="77777777" w:rsidR="00CE7320" w:rsidRDefault="00000000">
      <w:pPr>
        <w:pStyle w:val="Heading1"/>
      </w:pPr>
      <w:r>
        <w:lastRenderedPageBreak/>
        <w:t>Chapter 41: Embracing Uncertainty: The Freedom to Adapt and Grow</w:t>
      </w:r>
    </w:p>
    <w:p w14:paraId="23D964DC" w14:textId="77777777" w:rsidR="00CE7320" w:rsidRDefault="00000000">
      <w:pPr>
        <w:pStyle w:val="IntenseQuote"/>
      </w:pPr>
      <w:r>
        <w:t>A contemplation on the value of embracing uncertainty as a means to achieve greater freedom and flexibility in life.</w:t>
      </w:r>
    </w:p>
    <w:p w14:paraId="65FEFFC5" w14:textId="77777777" w:rsidR="00CE7320" w:rsidRDefault="00000000">
      <w:r>
        <w:t>**Embracing Uncertainty: The Freedom to Adapt and Grow**</w:t>
      </w:r>
      <w:r>
        <w:br/>
      </w:r>
      <w:r>
        <w:br/>
        <w:t>As we navigate the complexities of life, we often find ourselves seeking stability and predictability. We strive for clarity and control, yet these very things can sometimes become obstacles to our growth and progress. In this chapter, we will explore the concept of embracing uncertainty as a means to achieve greater freedom and flexibility in life.</w:t>
      </w:r>
      <w:r>
        <w:br/>
      </w:r>
      <w:r>
        <w:br/>
        <w:t>**The Nature of Uncertainty**</w:t>
      </w:r>
      <w:r>
        <w:br/>
      </w:r>
      <w:r>
        <w:br/>
        <w:t>Uncertainty is an inherent aspect of existence. It is the unknown, the unseen, and the unpredictable that surrounds us at every turn. From the fluctuations of the economy to the twists and turns of personal relationships, uncertainty is a constant companion on our journey through life. Rather than resisting or fearing it, we must learn to acknowledge and accept its presence.</w:t>
      </w:r>
      <w:r>
        <w:br/>
      </w:r>
      <w:r>
        <w:br/>
        <w:t>**The Tension between Certainty and Uncertainty**</w:t>
      </w:r>
      <w:r>
        <w:br/>
      </w:r>
      <w:r>
        <w:br/>
        <w:t>Vulcan philosophy teaches that certainty is often an illusion. We seek to impose order and structure upon the world around us, but this can lead to rigidity and stagnation. When we become too attached to our ideas of what should be, we lose sight of the present moment and fail to adapt to changing circumstances.</w:t>
      </w:r>
      <w:r>
        <w:br/>
      </w:r>
      <w:r>
        <w:br/>
        <w:t>On the other hand, embracing uncertainty allows us to remain open and receptive to new experiences and perspectives. It frees us from the burden of needing to know everything and gives us the flexibility to adjust our plans as needed.</w:t>
      </w:r>
      <w:r>
        <w:br/>
      </w:r>
      <w:r>
        <w:br/>
        <w:t>**The Value of Uncertainty**</w:t>
      </w:r>
      <w:r>
        <w:br/>
      </w:r>
      <w:r>
        <w:br/>
        <w:t>Uncertainty can be a catalyst for growth and change. When we are faced with unknown outcomes or uncertain futures, we are forced to think critically and creatively about how to navigate them. This process of problem-solving and adaptability strengthens our mental and emotional resilience, making us more capable of handling the challenges that life presents.</w:t>
      </w:r>
      <w:r>
        <w:br/>
      </w:r>
      <w:r>
        <w:br/>
        <w:t>Furthermore, embracing uncertainty allows us to let go of attachment to specific outcomes or expectations. When we release these attachments, we open ourselves up to new possibilities and experiences that might not have been available to us otherwise.</w:t>
      </w:r>
      <w:r>
        <w:br/>
      </w:r>
      <w:r>
        <w:br/>
      </w:r>
      <w:r>
        <w:lastRenderedPageBreak/>
        <w:t>**The Freedom of Adaptability**</w:t>
      </w:r>
      <w:r>
        <w:br/>
      </w:r>
      <w:r>
        <w:br/>
        <w:t>Adaptability is a key component of the Vulcan philosophy. By embracing uncertainty, we develop our ability to adjust to changing circumstances and navigate uncharted territory. This freedom from rigidity allows us to approach life with a sense of curiosity and wonder, rather than fear or resistance.</w:t>
      </w:r>
      <w:r>
        <w:br/>
      </w:r>
      <w:r>
        <w:br/>
        <w:t>As Surak once said, "The needs of the many outweigh the needs of the few." When we are open to uncertainty, we can see that our individual plans and desires are not as rigidly fixed as they may seem. We can adapt to new information, circumstances, and perspectives, making us more effective in achieving our goals.</w:t>
      </w:r>
      <w:r>
        <w:br/>
      </w:r>
      <w:r>
        <w:br/>
        <w:t>**Practical Exercises for Embracing Uncertainty**</w:t>
      </w:r>
      <w:r>
        <w:br/>
      </w:r>
      <w:r>
        <w:br/>
        <w:t>1.  **Mindfulness Meditation**: Regular mindfulness practice helps cultivate a sense of awareness and openness to the present moment. By focusing on our breath and letting go of attachment to specific outcomes, we can develop greater flexibility and adaptability.</w:t>
      </w:r>
      <w:r>
        <w:br/>
        <w:t>2.  **Uncertainty Practice**: Engage in activities that involve uncertainty, such as trying new foods, traveling to unfamiliar places, or engaging in creative pursuits. These experiences can help you build confidence in your ability to navigate uncertain situations.</w:t>
      </w:r>
      <w:r>
        <w:br/>
        <w:t>3.  **Reflective Journaling**: Regularly reflect on your experiences and the outcomes of your decisions. Identify areas where you may have attached too much importance to specific outcomes or expectations.</w:t>
      </w:r>
      <w:r>
        <w:br/>
      </w:r>
      <w:r>
        <w:br/>
        <w:t>**Conclusion**</w:t>
      </w:r>
      <w:r>
        <w:br/>
      </w:r>
      <w:r>
        <w:br/>
        <w:t>Embracing uncertainty is not about avoiding challenges or uncertainties, but rather about approaching them with an open mind and a willingness to adapt. By doing so, we can achieve greater freedom and flexibility in life, unshackling ourselves from the constraints of rigidity and attachment.</w:t>
      </w:r>
      <w:r>
        <w:br/>
      </w:r>
      <w:r>
        <w:br/>
        <w:t>In the words of Surak, "The path to wisdom lies not in certainty, but in the willingness to learn." As we continue on our journey through life, let us remember that uncertainty is a natural part of existence, and that embracing it can lead to greater growth, adaptability, and harmony.</w:t>
      </w:r>
    </w:p>
    <w:p w14:paraId="02A71D15" w14:textId="77777777" w:rsidR="00CE7320" w:rsidRDefault="00000000">
      <w:r>
        <w:br w:type="page"/>
      </w:r>
    </w:p>
    <w:p w14:paraId="60137369" w14:textId="77777777" w:rsidR="00CE7320" w:rsidRDefault="00000000">
      <w:pPr>
        <w:pStyle w:val="Heading1"/>
      </w:pPr>
      <w:r>
        <w:lastRenderedPageBreak/>
        <w:t>Chapter 42: The Power of Mindfulness: Cultivating Awareness and Presence</w:t>
      </w:r>
    </w:p>
    <w:p w14:paraId="653F799B" w14:textId="77777777" w:rsidR="00CE7320" w:rsidRDefault="00000000">
      <w:pPr>
        <w:pStyle w:val="IntenseQuote"/>
      </w:pPr>
      <w:r>
        <w:t>A discussion on the importance of mindfulness as a means to cultivate awareness and presence in daily life.</w:t>
      </w:r>
    </w:p>
    <w:p w14:paraId="4F2926D2" w14:textId="77777777" w:rsidR="00CE7320" w:rsidRDefault="00000000">
      <w:r>
        <w:t>**Chapter 7: The Power of Mindfulness: Cultivating Awareness and Presence**</w:t>
      </w:r>
      <w:r>
        <w:br/>
      </w:r>
      <w:r>
        <w:br/>
        <w:t>As we strive to live in harmony with ourselves and the universe, mindfulness emerges as a crucial component of our journey towards self-discovery and balance. In this chapter, we will delve into the principles and practices of mindfulness, exploring its transformative potential and providing guidance on how to cultivate awareness and presence in daily life.</w:t>
      </w:r>
      <w:r>
        <w:br/>
      </w:r>
      <w:r>
        <w:br/>
        <w:t>**Understanding Mindfulness**</w:t>
      </w:r>
      <w:r>
        <w:br/>
      </w:r>
      <w:r>
        <w:br/>
        <w:t>Mindfulness is the practice of being fully present and engaged in the current moment, while cultivating a non-judgmental awareness of our thoughts, emotions, and physical sensations. It involves paying attention to our experiences with clarity, precision, and kindness. By focusing on the present, we transcend the limitations of past regrets and future anxieties, allowing us to navigate life's challenges with greater ease and wisdom.</w:t>
      </w:r>
      <w:r>
        <w:br/>
      </w:r>
      <w:r>
        <w:br/>
        <w:t>**The Benefits of Mindfulness**</w:t>
      </w:r>
      <w:r>
        <w:br/>
      </w:r>
      <w:r>
        <w:br/>
        <w:t>Regular mindfulness practice has been shown to have numerous benefits for individuals seeking to live a more balanced and fulfilling life. Some of these advantages include:</w:t>
      </w:r>
      <w:r>
        <w:br/>
      </w:r>
      <w:r>
        <w:br/>
        <w:t>1.  **Reduced stress and anxiety**: By acknowledging our thoughts and emotions, we can learn to manage them effectively, leading to a decrease in stress and anxiety levels.</w:t>
      </w:r>
      <w:r>
        <w:br/>
        <w:t>2.  **Improved emotional regulation**: Mindfulness helps us develop greater self-awareness, enabling us to recognize and respond to our emotions more skillfully.</w:t>
      </w:r>
      <w:r>
        <w:br/>
        <w:t>3.  **Enhanced focus and concentration**: By training our minds to stay present, we can improve our ability to concentrate and accomplish tasks with greater efficiency.</w:t>
      </w:r>
      <w:r>
        <w:br/>
        <w:t>4.  **Increased empathy and compassion**: Through mindfulness practice, we cultivate a deeper understanding of ourselves and others, fostering empathy and compassion in all interactions.</w:t>
      </w:r>
      <w:r>
        <w:br/>
      </w:r>
      <w:r>
        <w:br/>
        <w:t>**Cultivating Mindfulness**</w:t>
      </w:r>
      <w:r>
        <w:br/>
      </w:r>
      <w:r>
        <w:br/>
        <w:t>To begin cultivating mindfulness, it is essential to establish a consistent practice. Here are some practical tips to help you get started:</w:t>
      </w:r>
      <w:r>
        <w:br/>
      </w:r>
      <w:r>
        <w:br/>
        <w:t>1.  **Set aside dedicated time**: Allocate a specific period each day for mindfulness practice, ideally early morning or before bed.</w:t>
      </w:r>
      <w:r>
        <w:br/>
      </w:r>
      <w:r>
        <w:lastRenderedPageBreak/>
        <w:t>2.  **Start small**: Begin with short sessions (5-10 minutes) and gradually increase duration as you become more comfortable with the practice.</w:t>
      </w:r>
      <w:r>
        <w:br/>
        <w:t>3.  **Focus on your breath**: Bring your attention to your breath, observing its natural rhythm without trying to control it.</w:t>
      </w:r>
      <w:r>
        <w:br/>
        <w:t>4.  **Be gentle with yourself**: Remember that mindfulness is a journey, not a destination. Be patient and kind when your mind wanders.</w:t>
      </w:r>
      <w:r>
        <w:br/>
      </w:r>
      <w:r>
        <w:br/>
        <w:t>**Mindfulness Exercises**</w:t>
      </w:r>
      <w:r>
        <w:br/>
      </w:r>
      <w:r>
        <w:br/>
        <w:t>To deepen your understanding of mindfulness, try incorporating these exercises into your daily routine:</w:t>
      </w:r>
      <w:r>
        <w:br/>
      </w:r>
      <w:r>
        <w:br/>
        <w:t>1.  **Body scan**: Lie down or sit comfortably, bringing awareness to each part of your body, starting from your toes and moving up to the top of your head.</w:t>
      </w:r>
      <w:r>
        <w:br/>
        <w:t>2.  **Walking meditation**: Pay attention to your footsteps, the sensation of your feet touching the ground, and the movement of your legs as you walk.</w:t>
      </w:r>
      <w:r>
        <w:br/>
        <w:t>3.  **Mindful eating**: Savor each bite, noticing the flavors, textures, and aromas of your food.</w:t>
      </w:r>
      <w:r>
        <w:br/>
      </w:r>
      <w:r>
        <w:br/>
        <w:t>**Integrating Mindfulness into Daily Life**</w:t>
      </w:r>
      <w:r>
        <w:br/>
      </w:r>
      <w:r>
        <w:br/>
        <w:t>While mindfulness practice is essential for cultivating awareness and presence, it's equally important to apply these principles in daily life. Here are some suggestions:</w:t>
      </w:r>
      <w:r>
        <w:br/>
      </w:r>
      <w:r>
        <w:br/>
        <w:t>1.  **Practice mindfulness during activities**: Engage fully with tasks, such as eating, walking, or even working.</w:t>
      </w:r>
      <w:r>
        <w:br/>
        <w:t>2.  **Use mindfulness reminders**: Place sticky notes or reminders on your devices to encourage mindful behavior throughout the day.</w:t>
      </w:r>
      <w:r>
        <w:br/>
        <w:t>3.  **Incorporate mindfulness into relationships**: Listen attentively to others, and strive to understand their perspectives.</w:t>
      </w:r>
      <w:r>
        <w:br/>
      </w:r>
      <w:r>
        <w:br/>
        <w:t>**Conclusion**</w:t>
      </w:r>
      <w:r>
        <w:br/>
      </w:r>
      <w:r>
        <w:br/>
        <w:t>Mindfulness is a powerful tool for cultivating awareness and presence in daily life. By embracing this practice, we can reduce stress, improve emotional regulation, enhance focus, and increase empathy. Remember that mindfulness is a journey, not a destination; with patience, kindness, and dedication, you can integrate these principles into your life and experience the transformative power of being fully present.</w:t>
      </w:r>
      <w:r>
        <w:br/>
      </w:r>
      <w:r>
        <w:br/>
        <w:t>**Recommended Reading**</w:t>
      </w:r>
      <w:r>
        <w:br/>
      </w:r>
      <w:r>
        <w:br/>
        <w:t>For further exploration of mindfulness and its applications, we recommend:</w:t>
      </w:r>
      <w:r>
        <w:br/>
      </w:r>
      <w:r>
        <w:br/>
      </w:r>
      <w:r>
        <w:lastRenderedPageBreak/>
        <w:t>1.  **The Miracle of Mindfulness** by Thich Nhat Hanh</w:t>
      </w:r>
      <w:r>
        <w:br/>
        <w:t>2.  **Wherever You Go, There You Are** by Jon Kabat-Zinn</w:t>
      </w:r>
      <w:r>
        <w:br/>
        <w:t>3.  **Mindfulness: A Practical Guide to Finding Peace in a Frantic World** by Mark Williams and Danny Penman</w:t>
      </w:r>
    </w:p>
    <w:p w14:paraId="78C31543" w14:textId="77777777" w:rsidR="00CE7320" w:rsidRDefault="00000000">
      <w:r>
        <w:br w:type="page"/>
      </w:r>
    </w:p>
    <w:p w14:paraId="6F139669" w14:textId="77777777" w:rsidR="00CE7320" w:rsidRDefault="00000000">
      <w:pPr>
        <w:pStyle w:val="Heading1"/>
      </w:pPr>
      <w:r>
        <w:lastRenderedPageBreak/>
        <w:t>Chapter 43: Cultivating Empathy through Active Listening and Observation</w:t>
      </w:r>
    </w:p>
    <w:p w14:paraId="5D7E29B6" w14:textId="77777777" w:rsidR="00CE7320" w:rsidRDefault="00000000">
      <w:pPr>
        <w:pStyle w:val="IntenseQuote"/>
      </w:pPr>
      <w:r>
        <w:t>An examination of the benefits of active listening and observation, including their role in fostering empathy and understanding.</w:t>
      </w:r>
    </w:p>
    <w:p w14:paraId="4C1316CA" w14:textId="77777777" w:rsidR="00CE7320" w:rsidRDefault="00000000">
      <w:r>
        <w:t>**Cultivating Empathy through Active Listening and Observation**</w:t>
      </w:r>
      <w:r>
        <w:br/>
      </w:r>
      <w:r>
        <w:br/>
        <w:t>As we strive to embody the principles of Logic and Harmony, it is essential to recognize the significance of active listening and observation in our personal and professional lives. These practices are not merely techniques for gathering information; they hold the key to fostering empathy, understanding, and deep connections with others.</w:t>
      </w:r>
      <w:r>
        <w:br/>
      </w:r>
      <w:r>
        <w:br/>
        <w:t>In this chapter, we will delve into the benefits of active listening and observation, exploring their role in cultivating empathy and promoting a more harmonious coexistence with those around us.</w:t>
      </w:r>
      <w:r>
        <w:br/>
      </w:r>
      <w:r>
        <w:br/>
        <w:t>**The Importance of Active Listening**</w:t>
      </w:r>
      <w:r>
        <w:br/>
      </w:r>
      <w:r>
        <w:br/>
        <w:t>Active listening is an essential component of any meaningful interaction. It involves not only hearing the words spoken but also attending to the underlying emotions, intentions, and context. By engaging our full attention, we can gain a deeper understanding of the speaker's perspective, facilitating empathy and compassion.</w:t>
      </w:r>
      <w:r>
        <w:br/>
      </w:r>
      <w:r>
        <w:br/>
        <w:t>Effective active listening requires:</w:t>
      </w:r>
      <w:r>
        <w:br/>
      </w:r>
      <w:r>
        <w:br/>
        <w:t>1. **Undivided Attention**: Focus on the speaker, setting aside distractions and mental wanderings.</w:t>
      </w:r>
      <w:r>
        <w:br/>
        <w:t>2. **Non-Verbal Awareness**: Pay attention to body language, tone of voice, and other non-verbal cues that convey emotions and intentions.</w:t>
      </w:r>
      <w:r>
        <w:br/>
        <w:t>3. **Empathic Understanding**: Seek to comprehend the speaker's experiences, emotions, and needs, rather than simply responding with preconceived ideas or advice.</w:t>
      </w:r>
      <w:r>
        <w:br/>
        <w:t>4. **Open-Mindedness**: Maintain a willingness to learn and adapt your understanding based on new information.</w:t>
      </w:r>
      <w:r>
        <w:br/>
      </w:r>
      <w:r>
        <w:br/>
        <w:t>Active listening is not merely a skill but a mindset that acknowledges the inherent value of others' perspectives and experiences. By embracing this approach, we can:</w:t>
      </w:r>
      <w:r>
        <w:br/>
      </w:r>
      <w:r>
        <w:br/>
        <w:t>1. **Avoid Miscommunication**: Clarify misunderstandings and prevent misinterpretations by engaging in active dialogue.</w:t>
      </w:r>
      <w:r>
        <w:br/>
        <w:t>2. **Build Trust**: Demonstrate respect and interest in others, fostering trust and encouraging open communication.</w:t>
      </w:r>
      <w:r>
        <w:br/>
        <w:t xml:space="preserve">3. **Resolve Conflicts**: Address issues more effectively by actively listening to the </w:t>
      </w:r>
      <w:r>
        <w:lastRenderedPageBreak/>
        <w:t>concerns and needs of all parties involved.</w:t>
      </w:r>
      <w:r>
        <w:br/>
      </w:r>
      <w:r>
        <w:br/>
        <w:t>**The Value of Observation**</w:t>
      </w:r>
      <w:r>
        <w:br/>
      </w:r>
      <w:r>
        <w:br/>
        <w:t>Observation is an integral aspect of logic, as it allows us to gather information, identify patterns, and draw meaningful conclusions. However, in the context of empathy and understanding, observation takes on a different dimension.</w:t>
      </w:r>
      <w:r>
        <w:br/>
      </w:r>
      <w:r>
        <w:br/>
        <w:t>Effective observation involves:</w:t>
      </w:r>
      <w:r>
        <w:br/>
      </w:r>
      <w:r>
        <w:br/>
        <w:t>1. **Attentive Awareness**: Pay attention to details, both overt and subtle, including non-verbal cues, environmental factors, and contextual influences.</w:t>
      </w:r>
      <w:r>
        <w:br/>
        <w:t>2. **Mindful Engagement**: Engage with others while remaining aware of your own thoughts, emotions, and biases.</w:t>
      </w:r>
      <w:r>
        <w:br/>
        <w:t>3. **Non-Judgmental Stance**: Observe without preconceptions or assumptions, striving to understand the situation objectively.</w:t>
      </w:r>
      <w:r>
        <w:br/>
      </w:r>
      <w:r>
        <w:br/>
        <w:t>Through observation, we can:</w:t>
      </w:r>
      <w:r>
        <w:br/>
      </w:r>
      <w:r>
        <w:br/>
        <w:t>1. **Develop Empathy**: Gain insight into the experiences and emotions of others by attentively observing their behavior and reactions.</w:t>
      </w:r>
      <w:r>
        <w:br/>
        <w:t>2. **Improve Understanding**: Clarify misunderstandings and gain a more nuanced understanding of complex situations.</w:t>
      </w:r>
      <w:r>
        <w:br/>
        <w:t>3. **Enhance Self-Awareness**: Recognize your own thought patterns, biases, and emotional responses through reflective observation.</w:t>
      </w:r>
      <w:r>
        <w:br/>
      </w:r>
      <w:r>
        <w:br/>
        <w:t>**Cultivating Empathy**</w:t>
      </w:r>
      <w:r>
        <w:br/>
      </w:r>
      <w:r>
        <w:br/>
        <w:t>Empathy is the foundation upon which strong relationships are built. It involves not only understanding but also sharing in the feelings and experiences of others. By cultivating empathy through active listening and observation, we can:</w:t>
      </w:r>
      <w:r>
        <w:br/>
      </w:r>
      <w:r>
        <w:br/>
        <w:t>1. **Deepen Connections**: Foster meaningful relationships by engaging with others on a deeper level.</w:t>
      </w:r>
      <w:r>
        <w:br/>
        <w:t>2. **Improve Communication**: Encourage open dialogue and resolve conflicts more effectively.</w:t>
      </w:r>
      <w:r>
        <w:br/>
        <w:t>3. **Promote Understanding**: Gain insight into diverse perspectives and experiences, fostering tolerance and compassion.</w:t>
      </w:r>
      <w:r>
        <w:br/>
      </w:r>
      <w:r>
        <w:br/>
        <w:t>To cultivate empathy in our daily lives, we must:</w:t>
      </w:r>
      <w:r>
        <w:br/>
      </w:r>
      <w:r>
        <w:br/>
        <w:t>1. **Practice Active Listening**: Engage fully with others, attending to their emotions, intentions, and context.</w:t>
      </w:r>
      <w:r>
        <w:br/>
      </w:r>
      <w:r>
        <w:lastRenderedPageBreak/>
        <w:t>2. **Develop Observation Skills**: Cultivate a mindful awareness of details, both overt and subtle.</w:t>
      </w:r>
      <w:r>
        <w:br/>
        <w:t>3. **Reflect on Your Own Experiences**: Recognize your own biases, emotions, and thought patterns through self-reflection.</w:t>
      </w:r>
      <w:r>
        <w:br/>
      </w:r>
      <w:r>
        <w:br/>
        <w:t>In conclusion, active listening and observation are essential components of cultivating empathy and understanding. By engaging our full attention, attentively observing others, and reflecting on our own experiences, we can foster deeper connections, improve communication, and promote a more harmonious coexistence with those around us.</w:t>
      </w:r>
      <w:r>
        <w:br/>
      </w:r>
      <w:r>
        <w:br/>
        <w:t>As Surak so aptly stated, "The needs of the many outweigh the needs of the few... or the one." By embracing active listening and observation as core principles, we can work towards creating a world where empathy and understanding prevail, fostering a true sense of harmony among all living beings.</w:t>
      </w:r>
    </w:p>
    <w:p w14:paraId="135E1DE6" w14:textId="77777777" w:rsidR="00CE7320" w:rsidRDefault="00000000">
      <w:r>
        <w:br w:type="page"/>
      </w:r>
    </w:p>
    <w:p w14:paraId="1CADC438" w14:textId="77777777" w:rsidR="00CE7320" w:rsidRDefault="00000000">
      <w:pPr>
        <w:pStyle w:val="Heading1"/>
      </w:pPr>
      <w:r>
        <w:lastRenderedPageBreak/>
        <w:t>Chapter 44: The Art of Forgiveness: Releasing Emotional Burdens and Moving Forward</w:t>
      </w:r>
    </w:p>
    <w:p w14:paraId="514D4CA5" w14:textId="77777777" w:rsidR="00CE7320" w:rsidRDefault="00000000">
      <w:pPr>
        <w:pStyle w:val="IntenseQuote"/>
      </w:pPr>
      <w:r>
        <w:t>A guide on how to cultivate forgiveness as a means to release emotional burdens and move forward with greater ease.</w:t>
      </w:r>
    </w:p>
    <w:p w14:paraId="1D82278A" w14:textId="77777777" w:rsidR="00CE7320" w:rsidRDefault="00000000">
      <w:r>
        <w:t>**The Art of Forgiveness: Releasing Emotional Burdens and Moving Forward**</w:t>
      </w:r>
      <w:r>
        <w:br/>
      </w:r>
      <w:r>
        <w:br/>
        <w:t>As we navigate the complexities of life, it is inevitable that we will encounter situations that challenge our emotional equilibrium. The experience of hurt, betrayal, or injustice can leave us feeling weighed down by a heavy burden of resentment, anger, and sorrow. It is in these moments that we must learn to cultivate forgiveness – not for the sake of others, but for our own liberation.</w:t>
      </w:r>
      <w:r>
        <w:br/>
      </w:r>
      <w:r>
        <w:br/>
        <w:t>Forgiveness is often misunderstood as a sign of weakness or an excuse for past transgressions. However, true forgiveness is a powerful tool that allows us to release the emotional burdens that bind us and move forward with greater ease. As Surak so eloquently stated, "The needs of the many outweigh the needs of the few... or the one." In this context, forgiving others is not about erasing past wrongs, but about freeing ourselves from the emotional shackles that hold us back.</w:t>
      </w:r>
      <w:r>
        <w:br/>
      </w:r>
      <w:r>
        <w:br/>
        <w:t>**Understanding Forgiveness**</w:t>
      </w:r>
      <w:r>
        <w:br/>
      </w:r>
      <w:r>
        <w:br/>
        <w:t>Before we can embark on the journey of forgiveness, it is essential to understand its fundamental principles. Forgiveness is not:</w:t>
      </w:r>
      <w:r>
        <w:br/>
      </w:r>
      <w:r>
        <w:br/>
        <w:t>*   A condoning or justifying of past behavior</w:t>
      </w:r>
      <w:r>
        <w:br/>
        <w:t>*   A forgetting of the hurt or injustice inflicted</w:t>
      </w:r>
      <w:r>
        <w:br/>
        <w:t>*   A guarantee for future behavior change</w:t>
      </w:r>
      <w:r>
        <w:br/>
      </w:r>
      <w:r>
        <w:br/>
        <w:t>Forgiveness, rather, is a conscious choice to release the emotional burden that binds us to the past. It is an act of self-liberation, allowing us to redirect our energy and attention towards the present moment.</w:t>
      </w:r>
      <w:r>
        <w:br/>
      </w:r>
      <w:r>
        <w:br/>
        <w:t>**The Four Stages of Forgiveness**</w:t>
      </w:r>
      <w:r>
        <w:br/>
      </w:r>
      <w:r>
        <w:br/>
        <w:t>To cultivate forgiveness, it is helpful to acknowledge and navigate through four distinct stages:</w:t>
      </w:r>
      <w:r>
        <w:br/>
      </w:r>
      <w:r>
        <w:br/>
        <w:t>1.  **Acknowledgment**: Recognize the hurt or injustice inflicted upon you, acknowledging your emotions and the impact they have had on your life.</w:t>
      </w:r>
      <w:r>
        <w:br/>
        <w:t>2.  **Acceptance**: Accept that the past cannot be changed, but rather focus on what can be done in the present to heal and move forward.</w:t>
      </w:r>
      <w:r>
        <w:br/>
      </w:r>
      <w:r>
        <w:lastRenderedPageBreak/>
        <w:t>3.  **Compassion**: Cultivate compassion for yourself and others involved in the situation, acknowledging the humanity and vulnerabilities that led to the hurt or injustice.</w:t>
      </w:r>
      <w:r>
        <w:br/>
        <w:t>4.  **Release**: Consciously choose to release the emotional burden, letting go of resentment, anger, and sorrow.</w:t>
      </w:r>
      <w:r>
        <w:br/>
      </w:r>
      <w:r>
        <w:br/>
        <w:t>**Practical Exercises for Forgiveness**</w:t>
      </w:r>
      <w:r>
        <w:br/>
      </w:r>
      <w:r>
        <w:br/>
        <w:t>To facilitate this process, consider incorporating the following exercises into your daily routine:</w:t>
      </w:r>
      <w:r>
        <w:br/>
      </w:r>
      <w:r>
        <w:br/>
        <w:t>*   **Mindfulness Meditation**: Regular mindfulness practice helps develop self-awareness, allowing you to acknowledge and accept your emotions.</w:t>
      </w:r>
      <w:r>
        <w:br/>
        <w:t>*   **Journaling**: Writing down your thoughts and feelings can provide clarity and release emotional tension.</w:t>
      </w:r>
      <w:r>
        <w:br/>
        <w:t>*   **Physical Release**: Engage in physical activities like yoga or walking to help release pent-up energy and emotions.</w:t>
      </w:r>
      <w:r>
        <w:br/>
        <w:t>*   **Gratitude Practice**: Focus on the things you are grateful for, cultivating a sense of compassion and appreciation for yourself and others.</w:t>
      </w:r>
      <w:r>
        <w:br/>
      </w:r>
      <w:r>
        <w:br/>
        <w:t>**Challenges to Forgiveness**</w:t>
      </w:r>
      <w:r>
        <w:br/>
      </w:r>
      <w:r>
        <w:br/>
        <w:t>Forgiveness is not always easy. In fact, it can be one of the most challenging aspects of our lives. We may struggle with feelings of anger, resentment, or helplessness. However, as Surak so wisely stated, "The needs of the many outweigh the needs of the few... or the one." Forgiveness is not about erasing past wrongs, but about freeing ourselves from the emotional shackles that hold us back.</w:t>
      </w:r>
      <w:r>
        <w:br/>
      </w:r>
      <w:r>
        <w:br/>
        <w:t>**Conclusion**</w:t>
      </w:r>
      <w:r>
        <w:br/>
      </w:r>
      <w:r>
        <w:br/>
        <w:t>Forgiveness is a powerful tool for releasing emotional burdens and moving forward with greater ease. By acknowledging our emotions, accepting the past, cultivating compassion, and consciously choosing to release our burden, we can break free from the weight of resentment and anger. Remember, forgiveness is not about others; it's about us – our own liberation, growth, and transformation.</w:t>
      </w:r>
      <w:r>
        <w:br/>
      </w:r>
      <w:r>
        <w:br/>
        <w:t>As you embark on this journey of forgiveness, keep in mind that it is a process, not a destination. Be patient with yourself, kind to your emotions, and gentle with your heart. For as Surak so eloquently stated, "The path to enlightenment is not always easy, but it is worth the effort."</w:t>
      </w:r>
    </w:p>
    <w:p w14:paraId="2533AB8E" w14:textId="77777777" w:rsidR="00CE7320" w:rsidRDefault="00000000">
      <w:r>
        <w:br w:type="page"/>
      </w:r>
    </w:p>
    <w:p w14:paraId="4A4938EF" w14:textId="77777777" w:rsidR="00CE7320" w:rsidRDefault="00000000">
      <w:pPr>
        <w:pStyle w:val="Heading1"/>
      </w:pPr>
      <w:r>
        <w:lastRenderedPageBreak/>
        <w:t>Chapter 45: Navigating the Duality of Logic and Emotions</w:t>
      </w:r>
    </w:p>
    <w:p w14:paraId="7619F433" w14:textId="77777777" w:rsidR="00CE7320" w:rsidRDefault="00000000">
      <w:pPr>
        <w:pStyle w:val="IntenseQuote"/>
      </w:pPr>
      <w:r>
        <w:t>A discussion on how to approach complex moral dilemmas by recognizing both the logical and emotional aspects within oneself.</w:t>
      </w:r>
    </w:p>
    <w:p w14:paraId="5CBA3E63" w14:textId="77777777" w:rsidR="00CE7320" w:rsidRDefault="00000000">
      <w:r>
        <w:t>Navigating the Duality of Logic and Emotions</w:t>
      </w:r>
      <w:r>
        <w:br/>
      </w:r>
      <w:r>
        <w:br/>
        <w:t>The pursuit of wisdom is a lifelong endeavor, one that requires constant introspection and self-awareness. As Surak's philosophy emphasizes, the attainment of knowledge is not merely a matter of intellectual curiosity but also a deeply personal quest for understanding. In navigating the complexities of life, it is essential to recognize and reconcile two fundamental aspects within oneself: logic and emotions.</w:t>
      </w:r>
      <w:r>
        <w:br/>
      </w:r>
      <w:r>
        <w:br/>
        <w:t>Logic, as a faculty, enables us to analyze information, evaluate evidence, and draw conclusions based on reason and evidence. It serves as our inner compass, guiding us towards rational decision-making and providing a framework for objective thinking. Emotions, on the other hand, are the intuitive, subjective responses that arise in response to experiences, events, and stimuli. They imbue life with passion, empathy, and depth, allowing us to connect with others and appreciate the beauty of existence.</w:t>
      </w:r>
      <w:r>
        <w:br/>
      </w:r>
      <w:r>
        <w:br/>
        <w:t>However, it is precisely this duality – the tension between logic and emotions – that often presents a challenge for those seeking wisdom. When confronted with complex moral dilemmas, individuals may find themselves torn between their rational understanding of the situation and their emotional response. This conflict can lead to inner turmoil, impulsive decisions, or even paralysis by indecision.</w:t>
      </w:r>
      <w:r>
        <w:br/>
      </w:r>
      <w:r>
        <w:br/>
        <w:t>To overcome such challenges, it is crucial to cultivate an awareness of both aspects within oneself. We must learn to recognize when our emotions are guiding us towards a particular course of action, as well as acknowledge the role of logic in evaluating the consequences of those actions.</w:t>
      </w:r>
      <w:r>
        <w:br/>
      </w:r>
      <w:r>
        <w:br/>
        <w:t>One key principle in Surak's teachings is the concept of "IDIC": Infinite Diversity in Infinite Combinations. This mantra acknowledges that all individuals possess unique experiences, perspectives, and emotional profiles, which shape their perceptions of reality. By embracing this diversity, we can approach moral dilemmas with a broader understanding of the complex interplay between logic and emotions.</w:t>
      </w:r>
      <w:r>
        <w:br/>
      </w:r>
      <w:r>
        <w:br/>
        <w:t>In practice, navigating the duality of logic and emotions involves several key strategies:</w:t>
      </w:r>
      <w:r>
        <w:br/>
      </w:r>
      <w:r>
        <w:br/>
        <w:t>1.  **Self-reflection**: Regular introspection allows us to identify patterns in our emotional responses and recognize when they may be influencing our decision-making. By acknowledging these biases, we can begin to separate our logical reasoning from our emotional impulses.</w:t>
      </w:r>
      <w:r>
        <w:br/>
      </w:r>
      <w:r>
        <w:lastRenderedPageBreak/>
        <w:t>2.  **Emotional awareness**: Developing an understanding of our emotions – their sources, manifestations, and impact on our thoughts and actions – enables us to respond to situations more mindfully. This self-awareness is essential in recognizing when our emotions may be clouding our judgment or leading us down a particular path.</w:t>
      </w:r>
      <w:r>
        <w:br/>
        <w:t>3.  **Logical analysis**: Applying the principles of logic, we can systematically evaluate information, weigh evidence, and draw conclusions based on reason. By doing so, we create a framework for objective decision-making that minimizes the influence of emotional bias.</w:t>
      </w:r>
      <w:r>
        <w:br/>
        <w:t>4.  **Integration**: Rather than pitting logic against emotions or vice versa, it is essential to integrate both aspects within ourselves. This integration involves recognizing when our logical reasoning may be overlooking important emotional nuances and when our emotions may be providing valuable insights into a situation.</w:t>
      </w:r>
      <w:r>
        <w:br/>
      </w:r>
      <w:r>
        <w:br/>
        <w:t>To illustrate this concept, consider the example of Captain James T. Kirk, who often found himself torn between his rational understanding of a situation and his empathetic response to those involved. In "The Cloud Minders," Kirk must navigate a complex moral dilemma involving a group of cloud-dwellers whose unique culture is threatened by an industrial pollution. While logic dictates that the Federation's actions are justified in eliminating the source of pollution, emotions – particularly empathy for the cloud-dwellers' way of life and concern for their well-being – complicate this decision.</w:t>
      </w:r>
      <w:r>
        <w:br/>
      </w:r>
      <w:r>
        <w:br/>
        <w:t>In such situations, it is essential to acknowledge both aspects: the logical imperative to mitigate harm and the emotional attachment to preserving a unique culture. By integrating these perspectives, Kirk can make an informed decision that balances his rational understanding with his empathetic response.</w:t>
      </w:r>
      <w:r>
        <w:br/>
      </w:r>
      <w:r>
        <w:br/>
        <w:t>Ultimately, navigating the duality of logic and emotions requires patience, self-awareness, and practice. As we confront complex moral dilemmas, it is crucial to recognize when our emotional responses are guiding us towards a particular course of action, while also acknowledging the role of logic in evaluating the consequences of those actions. By embracing IDIC – Infinite Diversity in Infinite Combinations – and cultivating an awareness of both aspects within ourselves, we can develop a more profound understanding of the complexities that govern human experience.</w:t>
      </w:r>
      <w:r>
        <w:br/>
      </w:r>
      <w:r>
        <w:br/>
        <w:t>Surak's teachings emphasize that wisdom is not solely a product of intellectual curiosity but also a deeply personal quest for self-awareness. As we navigate the intricacies of life, it is essential to approach complex moral dilemmas with an openness to both logic and emotions. By doing so, we can develop a more nuanced understanding of ourselves and the world around us.</w:t>
      </w:r>
      <w:r>
        <w:br/>
      </w:r>
      <w:r>
        <w:br/>
        <w:t xml:space="preserve">In conclusion, navigating the duality of logic and emotions requires a delicate balance between acknowledging our emotional responses and evaluating them through logical analysis. By integrating these aspects within ourselves, we can make informed decisions that take into account both the rational and empathetic dimensions of human experience. </w:t>
      </w:r>
      <w:r>
        <w:lastRenderedPageBreak/>
        <w:t>As Surak's philosophy reminds us, it is in this integration – rather than separation or opposition – that true wisdom lies.</w:t>
      </w:r>
    </w:p>
    <w:sectPr w:rsidR="00CE73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F9B242F"/>
    <w:multiLevelType w:val="multilevel"/>
    <w:tmpl w:val="C7A2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294654">
    <w:abstractNumId w:val="8"/>
  </w:num>
  <w:num w:numId="2" w16cid:durableId="1126974502">
    <w:abstractNumId w:val="6"/>
  </w:num>
  <w:num w:numId="3" w16cid:durableId="1945116499">
    <w:abstractNumId w:val="5"/>
  </w:num>
  <w:num w:numId="4" w16cid:durableId="323050412">
    <w:abstractNumId w:val="4"/>
  </w:num>
  <w:num w:numId="5" w16cid:durableId="855507382">
    <w:abstractNumId w:val="7"/>
  </w:num>
  <w:num w:numId="6" w16cid:durableId="1824006742">
    <w:abstractNumId w:val="3"/>
  </w:num>
  <w:num w:numId="7" w16cid:durableId="970398730">
    <w:abstractNumId w:val="2"/>
  </w:num>
  <w:num w:numId="8" w16cid:durableId="1351294815">
    <w:abstractNumId w:val="1"/>
  </w:num>
  <w:num w:numId="9" w16cid:durableId="927080682">
    <w:abstractNumId w:val="0"/>
  </w:num>
  <w:num w:numId="10" w16cid:durableId="914439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4D83"/>
    <w:rsid w:val="008A4029"/>
    <w:rsid w:val="00A57BEC"/>
    <w:rsid w:val="00AA1D8D"/>
    <w:rsid w:val="00B47730"/>
    <w:rsid w:val="00BE2E7D"/>
    <w:rsid w:val="00CB0664"/>
    <w:rsid w:val="00CE73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2523A6"/>
  <w14:defaultImageDpi w14:val="300"/>
  <w15:docId w15:val="{D6018920-73D3-4A20-8807-DF725D3F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57BEC"/>
    <w:rPr>
      <w:rFonts w:ascii="Times New Roman" w:hAnsi="Times New Roman" w:cs="Times New Roman"/>
      <w:sz w:val="24"/>
      <w:szCs w:val="24"/>
    </w:rPr>
  </w:style>
  <w:style w:type="character" w:styleId="Hyperlink">
    <w:name w:val="Hyperlink"/>
    <w:basedOn w:val="DefaultParagraphFont"/>
    <w:uiPriority w:val="99"/>
    <w:unhideWhenUsed/>
    <w:rsid w:val="00BE2E7D"/>
    <w:rPr>
      <w:color w:val="0000FF" w:themeColor="hyperlink"/>
      <w:u w:val="single"/>
    </w:rPr>
  </w:style>
  <w:style w:type="character" w:styleId="UnresolvedMention">
    <w:name w:val="Unresolved Mention"/>
    <w:basedOn w:val="DefaultParagraphFont"/>
    <w:uiPriority w:val="99"/>
    <w:semiHidden/>
    <w:unhideWhenUsed/>
    <w:rsid w:val="00BE2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ura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119</Pages>
  <Words>32679</Words>
  <Characters>186273</Characters>
  <Application>Microsoft Office Word</Application>
  <DocSecurity>0</DocSecurity>
  <Lines>1552</Lines>
  <Paragraphs>437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thomas heiman</cp:lastModifiedBy>
  <cp:revision>3</cp:revision>
  <dcterms:created xsi:type="dcterms:W3CDTF">2025-07-31T16:29:00Z</dcterms:created>
  <dcterms:modified xsi:type="dcterms:W3CDTF">2025-07-31T16:48:00Z</dcterms:modified>
  <cp:category/>
</cp:coreProperties>
</file>