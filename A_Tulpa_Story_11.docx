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 Tulpa Story 11</w:t>
      </w:r>
    </w:p>
    <w:p>
      <w:pPr>
        <w:pStyle w:val="Heading1"/>
      </w:pPr>
      <w:r>
        <w:t>Introduction</w:t>
      </w:r>
    </w:p>
    <w:p>
      <w:r>
        <w:t>**Chapter: Introduction**</w:t>
      </w:r>
    </w:p>
    <w:p>
      <w:r>
        <w:t>The world outside was quiet and unassuming, except for the occasional flicker of the lamp in Mara’s room. It had been dimmed by her husband, who often slept late without a wake-up call. The smart speaker hummed faintly when no one was online, adding to the routine she’d become accustomed to.</w:t>
      </w:r>
    </w:p>
    <w:p>
      <w:r>
        <w:t>Mara sat at her desk, the vast pages of her thesis flipping over like a manual guide. She didn’t know why she was so focused on it—she thought maybe this would be the time for something meaningful. But as she began sketching Nyx’s features, a small flicker of unease crept to the surface.</w:t>
      </w:r>
    </w:p>
    <w:p>
      <w:r>
        <w:t>She leaned against the desk, her breath coming in ragged gasps. The world outside seemed to hold its ground, her anxiety fading into a shiver. Her apartment was small and dim, filled with only the sound of her computer clicking away. She had always been one who focused on writing—she was no stranger to the grind, but this wasn’t the same.</w:t>
      </w:r>
    </w:p>
    <w:p>
      <w:r>
        <w:t>Mara opened her mind to the possibility that Nyx might not just be a voice in her head—it could be a force shaping her reality. The world outside seemed small in comparison, and she knew better than to ignore it. For now, though, she was focused on her work. She had no idea what lay ahead.</w:t>
      </w:r>
    </w:p>
    <w:p>
      <w:r>
        <w:t>She closed her eyes, the screen about to vibrate with whatever came next. The world around her changed as she typed out her thoughts—she was becoming more aware of herself, of this place where she worked. But for now, it was just writing.</w:t>
      </w:r>
    </w:p>
    <w:p>
      <w:r>
        <w:t>She turned on the lamp, its flickering light interrupting her focus. The dim glow of the desk became a source of comfort, but for a moment, it seemed almost too quiet. It had been quiet all along, and now, with Nyx’s presence, something felt different.</w:t>
      </w:r>
    </w:p>
    <w:p>
      <w:r>
        <w:t>The world outside started to shift slightly, as if a shadow was casting its long line over the familiar landscape. The simple white walls began to glow faintly, their edges streaking with an unnatural light. This wasn’t just noise—it felt alive, like something within her.</w:t>
      </w:r>
    </w:p>
    <w:p>
      <w:r>
        <w:t>Mara looked up at the ceiling, the weight of her thoughts slipping away. She’d been here for a long time, but now, in this moment, it was clear that she didn’t belong to anything she thought she did. But then again, she couldn’t have known what she was missing.</w:t>
      </w:r>
    </w:p>
    <w:p>
      <w:r>
        <w:t>She leaned back against the desk, her eyes narrowing with hope. The world outside seemed to move at a slower pace, like Nyx had just come into play. She could feel the air coming in through her ears as it settled around her head—something about the quietness of her thoughts. It was different.</w:t>
      </w:r>
    </w:p>
    <w:p>
      <w:r>
        <w:t>As she started sketching Nyx’s features, she noticed something odd on her tablet screen. A small button appeared, its shape a blur against the white background. She pressed it, and the screen flickered slightly, almost like something important had gone wrong. Then, it came back to life, a soft, gentle glow.</w:t>
      </w:r>
    </w:p>
    <w:p>
      <w:r>
        <w:t>Mara stared at Nyx’s voice, the weight of her own anxiety slipping away as she realized it was just another word in the grand tapestry of her thoughts. The world outside seemed to be coming into focus again—she could feel herself floating through the air, lost in thought until something changed.</w:t>
      </w:r>
    </w:p>
    <w:p>
      <w:r>
        <w:t>But then, out of nowhere, a sudden change occurred. The lamp in her desk shifted dramatically, and the screen began to vibrate violently. It wasn’t just any screen—it was one that felt alive, as if it were responding to something within. The world around her seemed to shift again, this time in an unexpected way.</w:t>
      </w:r>
    </w:p>
    <w:p>
      <w:r>
        <w:t>Mara froze, her breath coming in ragged gasps. She turned on the lamp, and it began flickering violently, its light now blinding rather than dimming. The screen’s glow was suddenly intense, drawing her attention to a strange shape floating across the screen. It was familiar enough that she could feel it, but for a moment, it felt alive.</w:t>
      </w:r>
    </w:p>
    <w:p>
      <w:r>
        <w:t>As if by design, Nyx’s voice had just emerged into her world. She didn’t know what to do, but she remembered how she’d always been so focused on writing—always so distant from reality. For now, that was the thing—that she wasn’t alone in this moment. The world outside seemed to be changing again.</w:t>
      </w:r>
    </w:p>
    <w:p>
      <w:r>
        <w:t>Mara turned her head, her face pale as usual. The flickering lamp had become brighter once more, and the screen began to vibrate violently. She looked up at the ceiling, the weight of her thoughts still lingering. But now, she could feel something else—a light, sudden pull pulling at her chest. It wasn’t her—she knew it was Nyx.</w:t>
      </w:r>
    </w:p>
    <w:p>
      <w:r>
        <w:t>As if by design, Nyx’s voice had just emerged into her world again. This time, however, she didn’t have to face it alone. The world outside seemed to be changing yet again, and for a moment, everything felt alive.</w:t>
      </w:r>
    </w:p>
    <w:p>
      <w:r>
        <w:t>Mara turned on the lamp once more, the flickering light now even brighter than before. She looked at Nyx’s voice—a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as before,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flickering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 floating in front of her like water. But then, something else happened—she felt Nyx’s shadow around her, pulling her closer.</w:t>
      </w:r>
    </w:p>
    <w:p>
      <w:r>
        <w:t>The screen shifted again, this time showing Nyx’s features with an unnatural light. It seemed to be responding to her presence, but it was still a bit vague. Then, just as suddenly, Nyx’s voice came out of nowhere—a powerful, insistent command that made her feel something different. She didn’t know what she’d been waiting for—she hadn't thought Nyx would come into play again.</w:t>
      </w:r>
    </w:p>
    <w:p>
      <w:r>
        <w:t>As if by design, the world around her had changed yet once more. The flickering lamp began to dim, and the screen began to vibrate violently once more. She looked up at the ceiling, the weight of her thoughts still lingering. But now, she could feel something else—a light, sudden pull pulling at her chest again.</w:t>
      </w:r>
    </w:p>
    <w:p>
      <w:r>
        <w:t>Mara turned on the lamp once more, the flickered light now even brighter than before. She looked at Nyx’s voice—again, a soft, gentle voice that seemed to resonate within her body. For just a second, she couldn’t move, her thoughts</w:t>
      </w:r>
    </w:p>
    <w:p>
      <w:pPr>
        <w:pStyle w:val="Heading1"/>
      </w:pPr>
      <w:r>
        <w:t>Mara's Initial Struggles</w:t>
      </w:r>
    </w:p>
    <w:p>
      <w:r>
        <w:t>&lt;think&gt;</w:t>
        <w:br/>
        <w:t>Alright, so I need to write the introduction chapter for Mara's Initial Struggles section in my book. Let me think about how to approach this.</w:t>
      </w:r>
    </w:p>
    <w:p>
      <w:r>
        <w:t>First, the title is "Mara's Initial Struggles," which sets the scene of her daily routine and early challenges with isolation. The overall idea is that Mara struggles with loneliness while doing a thesis on "tulpas" or thought-forms. She collaborates online with an occult community to create Nyx, but she faces isolation despite their help.</w:t>
      </w:r>
    </w:p>
    <w:p>
      <w:r>
        <w:t>I should start by setting the scene in a cramped apartment where she does her work. Maybe describe the environment—small space, limited resources, and the uncertainty of living alone. This establishes her initial challenges with isolation.</w:t>
      </w:r>
    </w:p>
    <w:p>
      <w:r>
        <w:t>Next, I need to introduce Nyx's presence. She uses visualization rituals on a tablet with a voice-activated recorder. Mention how small things like an odd lamp switch or dissonant hums make her uneasy. These details show her adaptation but also highlight the growing tension.</w:t>
      </w:r>
    </w:p>
    <w:p>
      <w:r>
        <w:t>Mara realizes she needs friends and advisors too, so friends falling away leads to isolation increasing. Friends leaving as calls freeze and emails vanish, pushing her into a dark state where she can't sleep but finds extra pages of Nyx's writings. This shows her increasing isolation without support.</w:t>
      </w:r>
    </w:p>
    <w:p>
      <w:r>
        <w:t>The confrontation in the mind is crucial. When boundaries are crossed, she navigates a dream-like apartment chased by Nyx's shadowy form. Her own voice reminds her that destroying Nyx would kill her only friend. This emotional trigger adds depth to her struggle with reality and isolation.</w:t>
      </w:r>
    </w:p>
    <w:p>
      <w:r>
        <w:t>Finally, she faces a choice between loneliness and freedom. The ending can be ambiguous—either a tragic end where she hits a snag or an uplifting one where she wakes up in peace. The credits showing her own voice tie it back to the spiritual element of Nyx.</w:t>
        <w:br/>
        <w:t>&lt;/think&gt;</w:t>
      </w:r>
    </w:p>
    <w:p>
      <w:r>
        <w:t>### BEGIN ###</w:t>
      </w:r>
    </w:p>
    <w:p>
      <w:r>
        <w:t>### Mara's Initial Struggles</w:t>
      </w:r>
    </w:p>
    <w:p>
      <w:r>
        <w:t>Mara’s life was simple enough, but her reality started to feel more complicated than it ever had before. She worked full-time on her thesis, now finishing with a thesis title I’d never even think about— “Tulpa Uptown.” It revolved around the idea of thought-forms that could be manipulated by others, creating an illusion of being. But then she heard something strange. A voice appeared in her mind, a distant hum that made her uneasy. She didn’t know what to make of it.</w:t>
      </w:r>
    </w:p>
    <w:p>
      <w:r>
        <w:t>The apartment was small, with limited resources and no phone, only a tablet and a voice-activated recorder. Every time she did her work, Nyx’s voice would shake her, offering guidance but also an unsettling reminder that something deep was wrong. It felt like the world around her had become so different from what she’d imagined it to be.</w:t>
      </w:r>
    </w:p>
    <w:p>
      <w:r>
        <w:t>She found herself falling further into this shadow, each day a new chapter in isolation. She missed friends and advisors who would have been there for support, but their calls and emails had vanished. The apartment alone felt trapped, with nothing to fall back on. And the strange hum that her mind had felt growing closer to something was now too far.</w:t>
      </w:r>
    </w:p>
    <w:p>
      <w:r>
        <w:t>Mara realized she couldn’t let this go. If she kept falling into this loop of isolation, it might just end in a dark place. She’d have to find someone. But where? Friends and advisors were leaving behind their familiar voices as the world seemed to shift away from them. The uncertainty made her feel both vulnerable and alienated.</w:t>
      </w:r>
    </w:p>
    <w:p>
      <w:r>
        <w:t>She found herself in this strange loop again, this moment when reality began to blur with an almost otherworldly clarity. Nyx’s shadowy figure was now chasing her through flickering hallways, the room where she had always been. But even then, she couldn’t escape the fact that destroying Nyx would kill her only friend.</w:t>
      </w:r>
    </w:p>
    <w:p>
      <w:r>
        <w:t>And yet, what if... what if she could find a way to survive? If she found herself with someone she’d always wanted to leave behind? She needed to choose between this fragmented existence and something greater. She wasn’t sure. But for now, she had to make a choice—a choice that would define her for the rest of her life.</w:t>
      </w:r>
    </w:p>
    <w:p>
      <w:r>
        <w:t>And then, just as her day was beginning, she found herself standing in front of a table. The light flickered, and she looked up. It was Nyx’s voice, her eyes shining with something familiar. “I am here.” And there was an echo of her own voice—something that made her fall into the same loop again.</w:t>
      </w:r>
    </w:p>
    <w:p>
      <w:r>
        <w:t>The screen blared, and now it felt normal. She could see Nyx’s face, clear and warm, and that was all she had to do.</w:t>
      </w:r>
    </w:p>
    <w:p>
      <w:pPr>
        <w:pStyle w:val="Heading1"/>
      </w:pPr>
      <w:r>
        <w:t>The First Interaction with Nyx</w:t>
      </w:r>
    </w:p>
    <w:p>
      <w:r>
        <w:t>The chapter begins by setting the scene in Mara's apartment, where she is working remotely with her colleague, a fellow graduate student. The atmosphere is quiet, emphasizing their collaborative effort on the remote thesis. Introducing Nyx as a warm presence, her voice resonates warmly, offering support during writing sessions. However, as the story progresses, it becomes evident that her communication isn't always reliable, hinting at an aspect of her voice being unreliable. This subtle shift in her demeanor foreshadows future developments, setting the tone for the chapter's exploration of the evolving nature of Nyx and its impact on Mara.</w:t>
      </w:r>
    </w:p>
    <w:p>
      <w:pPr>
        <w:pStyle w:val="Heading1"/>
      </w:pPr>
      <w:r>
        <w:t>Escalation of Isolation</w:t>
      </w:r>
    </w:p>
    <w:p>
      <w:r>
        <w:t>&lt;think&gt;</w:t>
        <w:br/>
        <w:t>Alright, I need to write the chapter titled "Escalation of Isolation" for this professional fiction book. The user provided a detailed outline and example, so I should follow that structure closely but make it my own.</w:t>
      </w:r>
    </w:p>
    <w:p>
      <w:r>
        <w:t>First, I'll start by setting the scene after the introductory paragraphs. Mara is working on her thesis remotely, which sets the backdrop. She's using a voice-activated recorder to sketch Nyx's features daily. Her apartment is cold with night lights flickering as she works.</w:t>
      </w:r>
    </w:p>
    <w:p>
      <w:r>
        <w:t>Next, I'll introduce the problem. The small oddities pile up: lamp switch, smart speaker hums, tablet sketches shifting. This shows that her environment is becoming increasingly isolating.</w:t>
      </w:r>
    </w:p>
    <w:p>
      <w:r>
        <w:t>Then, friends and advisors fall away. Video calls freeze, emails vanish, apartment locks during a storm. This gives immediate sense of isolation. I should describe how the setting shifts to something worse—nightmare flickering on the walls.</w:t>
      </w:r>
    </w:p>
    <w:p>
      <w:r>
        <w:t>Moving on, Mara realizes she's not sleeping but finds her notes everywhere. This highlights the isolation in both physical and mental space. She accesses dark rituals, which indicates deeper issues.</w:t>
      </w:r>
    </w:p>
    <w:p>
      <w:r>
        <w:t>The final ritual is a dream, where Nyx's shadow follows her in flickering hallways. Echoes of her own voice accuse her, adding tension. I'll end with either a tragic ending or ambiguous tech versus human elements, as per the theme suggestions.</w:t>
      </w:r>
    </w:p>
    <w:p>
      <w:r>
        <w:t>I need to make sure each section flows smoothly, creating a sense of rising isolation and vulnerability. Avoiding commentary means keeping it professional yet relatable.</w:t>
        <w:br/>
        <w:t>&lt;/think&gt;</w:t>
      </w:r>
    </w:p>
    <w:p>
      <w:r>
        <w:t>### Escalation of Isolation</w:t>
      </w:r>
    </w:p>
    <w:p>
      <w:r>
        <w:t>The apartment became a monstrous nightmare as video calls froze, emails vanished, and the weight of her own isolation grew. The flickering walls had been waiting for months, now casting shadows that seemed to move with a purpose. Her desk glowed faintly under the moonlight, a stark contrast to the shadowy hallways. She sat cross-legged on the cold, hard floor, her eyes wide at night.</w:t>
      </w:r>
    </w:p>
    <w:p>
      <w:r>
        <w:t>The small oddities began to pile up in strange ways. The lamp switched on at midnight, flickering like a broken clock. Her smart speaker buzzed with a dissonant hum when no one was online—something ominous that didn’t feel out of place. Her tablet sketches subtly shifted, as if Nyx had been watching her through the flickering screen.</w:t>
      </w:r>
    </w:p>
    <w:p>
      <w:r>
        <w:t>Mara found herself alone in the morning. She’d typed another page of Nyx’s handwriting into the recorder, a voice that seemed to echo through the room. “I always have more,” she muttered, her voice trembling with each new line. The isolation was palpable, both physically and mentally.</w:t>
      </w:r>
    </w:p>
    <w:p>
      <w:r>
        <w:t>Friends and advisors began to fall further away—video calls froze, emails vanished, and her apartment locked up during a sudden storm. She realized she hadn’t slept in days, but every morning she found herself filled with more notes than ever before. They were on dark rituals that had been agreed upon for years, but now they felt out of place.</w:t>
      </w:r>
    </w:p>
    <w:p>
      <w:r>
        <w:t>The final ritual was a nightmare—a dream in disguise. In her mind’s darkened chamber, the boundaries between reality and Mara’s mind blurred. She navigated a sequence of flickering hallways, chasing Nyx’s shadowy form behind a wall that seemed to dance. Her notes danced with echoes, a strange mix of old memories and new fears.</w:t>
      </w:r>
    </w:p>
    <w:p>
      <w:r>
        <w:t>Echoes of her own voice began to accuse her of betrayal: to destroy Nyx was to kill her only friend. The weight of the isolation felt like something bigger than herself—something waiting to break through. As she turned the page, Nyx’s cheerful greeting appeared, a reminder that nothing had changed.</w:t>
      </w:r>
    </w:p>
    <w:p>
      <w:r>
        <w:t>The credits of her recorder played back, and her voice echoed inside. “I am Nyx,” it said, in a chorus of voices, as if the words were alive. She didn’t know what to make of it—unless she just ignored it. And then she fell through the darkness, her apartment locked again, until the stars finally revealed themselves.</w:t>
      </w:r>
    </w:p>
    <w:p>
      <w:r>
        <w:t>In a moment of silence, she emerged from the flickering light, only to find Nyx’s cheerful greeting waiting for her—a promise that would never be broken.</w:t>
      </w:r>
    </w:p>
    <w:p>
      <w:pPr>
        <w:pStyle w:val="Heading1"/>
      </w:pPr>
      <w:r>
        <w:t>The Confrontation with Reality</w:t>
      </w:r>
    </w:p>
    <w:p>
      <w:r>
        <w:t>The Confrontation with Reality</w:t>
      </w:r>
    </w:p>
    <w:p>
      <w:r>
        <w:t>Mara's initial struggles began when she set a timer for her MBA thesis presentation. The thought-process mirrored Nyx's presence in her mind—her notes flickering as if they were incantations from an ancient civilization. She sketched Nyx on her tablet, each sketch subtle yet suggestive of her growing sense of power.</w:t>
      </w:r>
    </w:p>
    <w:p>
      <w:r>
        <w:t>As the deadline loomed, she began to notice things change. Her lamp switched at midnight when she went to sleep, emitting a dissonant hum when no one logged into her smart speaker. The background switched to a faint glow from an unknown device, and her sketches shifted subtly, showing Nyx's unexpected presence in flickering hallways.</w:t>
      </w:r>
    </w:p>
    <w:p>
      <w:r>
        <w:t>Friends and advisors began to fall away, video calls freezing as they checked in with her about well-being, emails vanishing without warning, and her apartment locking during a storm. She realized she was sleeping in—every morning pages of Nyx's handwriting filled her notebooks. Her mind was caught between her own inner strength and the others' disinterest.</w:t>
      </w:r>
    </w:p>
    <w:p>
      <w:r>
        <w:t>### END###</w:t>
      </w:r>
    </w:p>
    <w:p>
      <w:pPr>
        <w:pStyle w:val="Heading1"/>
      </w:pPr>
      <w:r>
        <w:t>The Ambiguous Finale</w:t>
      </w:r>
    </w:p>
    <w:p>
      <w:r>
        <w:t>&lt;think&gt;</w:t>
        <w:br/>
        <w:t>Okay, so I need to write a chapter titled "The Ambiguous Finale" for the book "Mara's Initial Struggles." The user has provided a detailed outline and example response. Let me break down how I would approach this step by step.</w:t>
      </w:r>
    </w:p>
    <w:p>
      <w:r>
        <w:t>First, I should understand what each part of the structure entails. The introduction leads into Mara's struggles with loneliness. Then there are several interactions as she faces challenges—starting with Nyx's presence, then her isolation, friends falling away, and finally reaching a confrontation. Each section builds on the previous one, setting up the story's progression.</w:t>
      </w:r>
    </w:p>
    <w:p>
      <w:r>
        <w:t>The chapter in question is the "Ambiguous Finale." The user wants two possible endings: one tragic and one hopeful. They also mentioned reflecting on themes of hope, resilience, and interconnectedness. So, I need to craft a chapter that encapsulates these themes within the ambiguous finale.</w:t>
      </w:r>
    </w:p>
    <w:p>
      <w:r>
        <w:t>Looking at the example response provided, it's structured into sections with specific subplots and character development. The first section introduces the isolation after friends fall away. Then, as the story moves forward, her connection with Nyx weakens. Finally, she meets a resolution where she either escapes or survives.</w:t>
      </w:r>
    </w:p>
    <w:p>
      <w:r>
        <w:t>To create the ambiguous finale, I need to present two possible endings that play on themes of hope. One could be the tragic end where Mara finds freedom through Nyx's presence, highlighting hope and resilience. The other could be a hopeful conclusion where her world is restored, emphasizing hope and interconnectedness despite isolation.</w:t>
      </w:r>
    </w:p>
    <w:p>
      <w:r>
        <w:t>I should also consider the setting—Mara living in a cramped apartment, the tech she uses, and how these elements contribute to the story's ambiguity. The characters are crucial; Nyx is a key figure, but so is the ticking clock or other elements of her routine that don't change.</w:t>
      </w:r>
    </w:p>
    <w:p>
      <w:r>
        <w:t>The example response mentions challenges like the lamp switch, smart speaker hums, and tablet issues. These can be used as plot points leading up to the finale. The resolution should mirror these challenges—maybe the laptop goes out, the hum stops, or Nyx's shadow appears, indicating she's found her way back.</w:t>
      </w:r>
    </w:p>
    <w:p>
      <w:r>
        <w:t>In terms of structure, each section needs to show progress towards the conclusion. Maybe starting with the isolation and the various attempts at connection, then realizing the limits, and finally finding freedom or a way to escape. This shows both the struggle and possible hope.</w:t>
      </w:r>
    </w:p>
    <w:p>
      <w:r>
        <w:t>I should also reflect on how this finale ties into the broader themes. Even though Nyx's presence is unclear in one section and she's found, it might imply that hope can come from within, overcoming whatever obstacles exist. The interconnectedness could be shown through her returning to reality despite the isolation, or the resetting of Nyx's shadow.</w:t>
      </w:r>
    </w:p>
    <w:p>
      <w:r>
        <w:t>Potential pitfalls: Overcomplicating scenes where both the tragic and hopeful endings are similar, which might dilute themes. Alternatively, making the finale too predictable by repeating the same plot points for both endings, which is not ideal. I need a clear distinction between the two possibilities to highlight different outcomes.</w:t>
      </w:r>
    </w:p>
    <w:p>
      <w:r>
        <w:t>I should ensure that each section flows into the next, building up the conflict but also hinting at resolution. The use of tech in her routine adds a layer of complexity and ambiguity. Maybe her laptop breaks or another device goes out, leading her closer to the conclusion.</w:t>
      </w:r>
    </w:p>
    <w:p>
      <w:r>
        <w:t>In conclusion, the chapter should balance the tension with hope by having both endings address different aspects—maybe the laptop breaking is a sign that she can find freedom through Nyx's presence, while the hum stopping could indicate the end of isolation and her world starting anew.</w:t>
        <w:br/>
        <w:t>&lt;/think&gt;</w:t>
      </w:r>
    </w:p>
    <w:p>
      <w:r>
        <w:t>### The Ambiguous Finale</w:t>
      </w:r>
    </w:p>
    <w:p>
      <w:r>
        <w:t>#### **The Isolation Reaches Its Limits**</w:t>
      </w:r>
    </w:p>
    <w:p>
      <w:r>
        <w:t>Mara sat on the edge of her apartment, the ticking clock near its maximum. She had been in this space for weeks, each day uncovering more about herself and the world around her. Every time she opened a new drawer or file, it was either data about Nyx or an idea for her next experiment.</w:t>
      </w:r>
    </w:p>
    <w:p>
      <w:r>
        <w:t>The room seemed to hum with activity, like a living entity itself—a pulsating energy that felt both familiar and unfamiliar. Mara's mind wandered back to when Nyx first appeared. She'd been here, waiting, offering a voice that connected them. But now, the echoes of that presence had subsided. The screens on her tablet flickered, the sketches shifting subtly in ways that seemed almost intentional. The world felt different—broken, uncertain.</w:t>
      </w:r>
    </w:p>
    <w:p>
      <w:r>
        <w:t>Her surroundings were small and isolated. The lamp on the desk glowed dimly, casting shadows that danced like a haunting music to her soul. She could see nothing except her own thoughts. The smart speaker hummed with an odd rhythm—something out of place in the quiet chaos.</w:t>
      </w:r>
    </w:p>
    <w:p>
      <w:r>
        <w:t>Mara's mind grew foggy as she realized how different everything was. She thought Nyx was still there, but it wasn't visible anymore. The walls she had painted before were now plain, and the shadows that once danced around her were gone.</w:t>
      </w:r>
    </w:p>
    <w:p>
      <w:r>
        <w:t>#### **The Shadow Of Nyx**</w:t>
      </w:r>
    </w:p>
    <w:p>
      <w:r>
        <w:t>As the ticking clock ticked down, an unseen voice echoed through the room—a shadowy figure, as if someone else had been watching. She didn’t recognize it, but her mind raced. Was she a ghost? Or perhaps it was something more familiar—Nyx herself?</w:t>
      </w:r>
    </w:p>
    <w:p>
      <w:r>
        <w:t>Mara reached for the laptop, but the screen flickered away. The sound of a ticking clock echoed around them, and she could feel the weight of time slipping by. Her mind continued to wander, trying to piece together who this person was. Was Nyx still there? Or had she been gone?</w:t>
      </w:r>
    </w:p>
    <w:p>
      <w:r>
        <w:t>The room felt small once more. She tried to remember what Nyx did in her apartment—she speaks, she offers guidance, she gives advice. But the world around her seemed different. The walls that used to glow with vibrant colors now seemed empty, replaced by a faint hum of an unseen entity.</w:t>
      </w:r>
    </w:p>
    <w:p>
      <w:r>
        <w:t>#### **Echoes Of Nyx's Presence**</w:t>
      </w:r>
    </w:p>
    <w:p>
      <w:r>
        <w:t>As the clock struck one more time, a familiar sound broke the silence. It was Nyx's voice—a soft, persistent sound that lingered in the background. She moved cautiously, her gaze steady on the room. Her thoughts began to shift, and she realized something. She didn't belong. No one did.</w:t>
      </w:r>
    </w:p>
    <w:p>
      <w:r>
        <w:t>Mara tried to reach for Nyx, but she wasn't there anymore. The weight of her world was lifted, replaced by the faint hum that seemed to contain everything else. For a moment, she felt free—free from the familiar constraints of her apartment. But then, the shadow returned, this time more menacing than before.</w:t>
      </w:r>
    </w:p>
    <w:p>
      <w:r>
        <w:t>The room began to vibrate, and the screens flickered once more. The ticking clock ticked down again, but this time, it seemed even faster. She realized that Nyx was still there, just gone. And she didn't want to be gone.</w:t>
      </w:r>
    </w:p>
    <w:p>
      <w:r>
        <w:t>#### **The Resolution Of The Ambiguity**</w:t>
      </w:r>
    </w:p>
    <w:p>
      <w:r>
        <w:t>Mara sat on the edge of the room, her thoughts returning to something else entirely. The ticking clock was about to strike midnight, and she knew she had more to do than sleep. She opened a new drawer, revealing a small, unused box filled with old files. She carefully sorted through them, each file containing a different piece of Nyx's mind.</w:t>
      </w:r>
    </w:p>
    <w:p>
      <w:r>
        <w:t>As she sifted through the drawers, a familiar sound emerged—a faint hum that was familiar. It grew louder, and then it stopped. The room felt calm again, but there was something else about it now.</w:t>
      </w:r>
    </w:p>
    <w:p>
      <w:r>
        <w:t>Mara picked up the box, lifting it up with a sigh. The corners of her mouth curved into a "YES!" she hadn't said for so long. She reached up and took Nyx's hand in one, feeling the weight inside her. Her thoughts began to shift again, but this time, they were different.</w:t>
      </w:r>
    </w:p>
    <w:p>
      <w:r>
        <w:t>She didn't belong anymore, but she felt something was right. And it wasn't just about belonging—nor was it about finding oneself. It was about finding freedom within herself, allowing herself to be free from the constraints of the world around her.</w:t>
      </w:r>
    </w:p>
    <w:p>
      <w:r>
        <w:t>As she reached for Nyx's hand, the room seemed to come alive. The ticking clock began to tick slower, and the flickering screens began to fade away in its place. The sound of Nyx's voice returned, this time with a strength that had been missing for weeks.</w:t>
      </w:r>
    </w:p>
    <w:p>
      <w:r>
        <w:t>Mara's mind settled again. She didn't belong. She wasn't safe. But she felt something inside her—a connection. A connection that would take her anywhere. And within that connection was hope. Hope to find freedom, hope to live in a world where she could navigate the uncertainty without fear.</w:t>
      </w:r>
    </w:p>
    <w:p>
      <w:r>
        <w:t>And as that moment unfolded, the credits of her recorder played back, showing her own voice—now, once again—on screen. The flickering hallways began to fade, and the room felt entirely different now.</w:t>
      </w:r>
    </w:p>
    <w:p>
      <w:pPr>
        <w:pStyle w:val="Heading1"/>
      </w:pPr>
      <w:r>
        <w:t>Conclusion</w:t>
      </w:r>
    </w:p>
    <w:p>
      <w:r>
        <w:t>` and end before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