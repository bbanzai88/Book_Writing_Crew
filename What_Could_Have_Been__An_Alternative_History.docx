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Could Have Been: An Alternative History</w:t>
      </w:r>
    </w:p>
    <w:p>
      <w:r>
        <w:t>Seed idea: Counterfactual: Hillary Clinton wins the 2016 U.S. election. Track real 2017–2021 events as baseline, then explore plausible divergences in domestic policy, foreign affairs, courts, and tech/social media dynamics.</w:t>
      </w:r>
    </w:p>
    <w:p>
      <w:r>
        <w:t>Estimated pages: ~66</w:t>
      </w:r>
    </w:p>
    <w:p>
      <w:r>
        <w:br w:type="page"/>
      </w:r>
    </w:p>
    <w:p>
      <w:pPr>
        <w:pStyle w:val="Heading1"/>
      </w:pPr>
      <w:r>
        <w:t>Character Development</w:t>
      </w:r>
    </w:p>
    <w:p>
      <w:pPr>
        <w:pStyle w:val="Heading2"/>
      </w:pPr>
      <w:r>
        <w:t>Hillary Clinton</w:t>
      </w:r>
    </w:p>
    <w:p>
      <w:r>
        <w:t>Role: President</w:t>
      </w:r>
    </w:p>
    <w:p>
      <w:r>
        <w:t>Navigating the complexities of her own power and the resistance that comes with it</w:t>
      </w:r>
    </w:p>
    <w:p>
      <w:pPr>
        <w:pStyle w:val="Heading2"/>
      </w:pPr>
      <w:r>
        <w:t>John Kerry</w:t>
      </w:r>
    </w:p>
    <w:p>
      <w:r>
        <w:t>Role: Secretary of State</w:t>
      </w:r>
    </w:p>
    <w:p>
      <w:r>
        <w:t>Clashing with Defense Secretary Ashton Carter over the best course of action on the North Korea crisis</w:t>
      </w:r>
    </w:p>
    <w:p>
      <w:pPr>
        <w:pStyle w:val="Heading2"/>
      </w:pPr>
      <w:r>
        <w:t>Ashton Carter</w:t>
      </w:r>
    </w:p>
    <w:p>
      <w:r>
        <w:t>Role: Defense Secretary</w:t>
      </w:r>
    </w:p>
    <w:p>
      <w:r>
        <w:t>Clashing with Secretary of State John Kerry over the best course of action on the North Korea crisis</w:t>
      </w:r>
    </w:p>
    <w:p>
      <w:r>
        <w:br w:type="page"/>
      </w:r>
    </w:p>
    <w:p>
      <w:pPr>
        <w:pStyle w:val="Heading1"/>
      </w:pPr>
      <w:r>
        <w:t>Historical Brief (2017–2021 Baseline)</w:t>
      </w:r>
    </w:p>
    <w:p>
      <w:pPr>
        <w:pStyle w:val="Heading1"/>
      </w:pPr>
      <w:r>
        <w:t>Research Brief: U.S. Presidency 2017–2021 baseline for counterfactual (HRC wins 2016).</w:t>
      </w:r>
    </w:p>
    <w:p>
      <w:r>
        <w:br w:type="page"/>
      </w:r>
    </w:p>
    <w:p>
      <w:pPr>
        <w:pStyle w:val="Heading1"/>
      </w:pPr>
      <w:r>
        <w:t>Counterfactual: 10 Divergence Points (HRC 2017–2021)</w:t>
      </w:r>
    </w:p>
    <w:p>
      <w:pPr>
        <w:pStyle w:val="Heading2"/>
      </w:pPr>
      <w:r>
        <w:t>1. Divergence #1</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2. Divergence #2</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3. Divergence #3</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4. Divergence #4</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5. Divergence #5</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6. Divergence #6</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7. Divergence #7</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8. Divergence #8</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9. Divergence #9</w:t>
      </w:r>
    </w:p>
    <w:p>
      <w:r>
        <w:t>What changes: Course correction on a key agenda item.</w:t>
      </w:r>
    </w:p>
    <w:p>
      <w:r>
        <w:t>Downstream ripples: Knock-on effects across agencies and allies.</w:t>
      </w:r>
    </w:p>
    <w:p>
      <w:r>
        <w:t>• Stakeholder backlash</w:t>
      </w:r>
    </w:p>
    <w:p>
      <w:r>
        <w:t>• Legal hurdles</w:t>
      </w:r>
    </w:p>
    <w:p>
      <w:r>
        <w:t>• Messaging wars</w:t>
      </w:r>
    </w:p>
    <w:p>
      <w:pPr>
        <w:pStyle w:val="Heading2"/>
      </w:pPr>
      <w:r>
        <w:t>10. Divergence #10</w:t>
      </w:r>
    </w:p>
    <w:p>
      <w:r>
        <w:t>What changes: Course correction on a key agenda item.</w:t>
      </w:r>
    </w:p>
    <w:p>
      <w:r>
        <w:t>Downstream ripples: Knock-on effects across agencies and allies.</w:t>
      </w:r>
    </w:p>
    <w:p>
      <w:r>
        <w:t>• Stakeholder backlash</w:t>
      </w:r>
    </w:p>
    <w:p>
      <w:r>
        <w:t>• Legal hurdles</w:t>
      </w:r>
    </w:p>
    <w:p>
      <w:r>
        <w:t>• Messaging wars</w:t>
      </w:r>
    </w:p>
    <w:p>
      <w:r>
        <w:br w:type="page"/>
      </w:r>
    </w:p>
    <w:p>
      <w:pPr>
        <w:pStyle w:val="Heading1"/>
      </w:pPr>
      <w:r>
        <w:t>Chapter 1: Rise of the Progressive Empire</w:t>
      </w:r>
    </w:p>
    <w:p>
      <w:pPr>
        <w:pStyle w:val="IntenseQuote"/>
      </w:pPr>
      <w:r>
        <w:t>In a world where Hillary Clinton's victory in 2016 sparked a new era of progressive politics, the United States finds itself at the forefront of a global movement to address climate change, income inequality, and social injustice.</w:t>
      </w:r>
    </w:p>
    <w:p>
      <w:r>
        <w:t>The sun set over the Washington Monument, casting a warm orange glow over the National Mall as Secretary Clinton stepped out of her helicopter. The hum of its rotors faded into the distance, leaving behind an expectant silence.</w:t>
        <w:br/>
        <w:br/>
        <w:t>"It's time," she said to her advisors, her voice low and steady. "We've won the election. Now it's up to us."</w:t>
        <w:br/>
        <w:br/>
        <w:t>The crowd on the Mall erupted in cheers as she smiled, her eyes scanning the sea of faces before her. The sound of chanting and music filled the air: "She won! She won!"</w:t>
        <w:br/>
        <w:br/>
        <w:t>Clinton took a deep breath, feeling a sense of pride and purpose wash over her. This was just the beginning.</w:t>
        <w:br/>
        <w:br/>
        <w:t>In the months that followed, Clinton worked tirelessly to build a new government on her progressive platform. She surrounded herself with a team of young, diverse advisors who shared her vision for a more just and equitable society.</w:t>
        <w:br/>
        <w:br/>
        <w:t>"We need to act fast," she told her team one evening, as they pored over policy briefs in her office. "We have a narrow window to make real progress before the next election cycle."</w:t>
        <w:br/>
        <w:br/>
        <w:t>Her chief of staff, Neera Tanden, nodded enthusiastically. "I've got a proposal for you, Secretary. We can use executive orders to push through some major changes."</w:t>
        <w:br/>
        <w:br/>
        <w:t>Clinton's eyes lit up as she scanned the document. "What are we talking about?"</w:t>
        <w:br/>
        <w:br/>
        <w:t>"We're going to tackle climate change head-on," Tanden replied. "We can order the EPA to implement stricter regulations on carbon emissions and invest in renewable energy."</w:t>
        <w:br/>
        <w:br/>
        <w:t>The room erupted into a cacophony of excited chatter, with everyone pitching in their ideas. Clinton listened attentively, her mind racing with possibilities.</w:t>
        <w:br/>
        <w:br/>
        <w:t>As she navigated the complexities of executive power, Clinton faced unexpected challenges from both within and outside her administration. A faction of moderate Democrats began to question her leadership, citing concerns about economic growth and national security.</w:t>
        <w:br/>
        <w:br/>
        <w:t>Meanwhile, on the other side of the aisle, Senate Republicans were working overtime to block every piece of legislation that came their way. It was a game of chess, with Clinton as the grandmaster.</w:t>
        <w:br/>
        <w:br/>
        <w:t>One evening, as she sat in her office surrounded by maps and policy briefs, Clinton's chief advisor, Jake Sullivan, burst in looking frazzled.</w:t>
        <w:br/>
        <w:br/>
        <w:t>"Secretary, we've got a problem," he said, his voice low and urgent. "The Republicans just announced a new bill that would gut the Affordable Care Act."</w:t>
        <w:br/>
        <w:br/>
        <w:t>Clinton's face went white as she slapped her hand on the desk. "That's unacceptable. We need to respond quickly."</w:t>
        <w:br/>
        <w:br/>
        <w:t>Sullivan nodded. "I've got an idea. What if we use social media to mobilize our supporters and put pressure on the Republicans?"</w:t>
        <w:br/>
        <w:br/>
        <w:t>Clinton's eyes sparkled with excitement. "Let's do it. Get me a team together, now."</w:t>
        <w:br/>
        <w:br/>
        <w:t>And so, in the weeks that followed, Clinton's administration launched a series of targeted social media campaigns, using hashtags like #Resist and #ProgressivePower to rally her base.</w:t>
        <w:br/>
        <w:br/>
        <w:t>The results were astonishing: protests erupted across the country, with millions taking to the streets to demand action on climate change and economic inequality. The sound of chants and drums echoed through cities from coast to coast as Clinton's message resonated with a new generation of activists.</w:t>
        <w:br/>
        <w:br/>
        <w:t>As the months went by, Clinton's approval ratings soared. She was hailed as a visionary leader, one who had brought people together across party lines to tackle some of the biggest challenges facing the country.</w:t>
        <w:br/>
        <w:br/>
        <w:t>But not everyone was happy with her progress. A group of wealthy donors began to whisper in her ear, urging her to take a harder line on issues like trade and national security.</w:t>
        <w:br/>
        <w:br/>
        <w:t>Clinton listened patiently, her eyes locked on the horizon as she weighed the risks and benefits. She knew that the stakes were high, but she also knew that the reward was worth it: a more just and equitable society for all Americans.</w:t>
        <w:br/>
        <w:br/>
        <w:t>As she stood on the steps of the Capitol Building, surrounded by her staff and advisors, Clinton gazed out at the sea of faces before her. The sun was setting once again, casting a golden glow over the city.</w:t>
        <w:br/>
        <w:br/>
        <w:t>"It's time to take the next step," she said, her voice ringing out across the Mall. "We've made progress, but we're not done yet."</w:t>
        <w:br/>
        <w:br/>
        <w:t>The crowd erupted in cheers as Clinton smiled, her eyes shining with determination. This was just the beginning of a new era, one that would be marked by courage and conviction.</w:t>
        <w:br/>
        <w:br/>
        <w:t>And then, just as suddenly as it had begun, everything went dark.</w:t>
        <w:br/>
        <w:br/>
        <w:t>A sudden power outage plunged the Mall into chaos, with alarms blaring and people scrambling for their phones. Clinton's staff rushed to her side, concerned.</w:t>
        <w:br/>
        <w:br/>
        <w:t>"What happened?" she demanded, her voice firm but worried.</w:t>
        <w:br/>
        <w:br/>
        <w:t>Her chief advisor, Sullivan, shook his head. "I don't know, Secretary. But we need to get out of here, now."</w:t>
        <w:br/>
        <w:br/>
        <w:t>As they made their way back to the White House, Clinton couldn't shake off the feeling that something was off. The sound of sirens echoed through the streets, and the darkness seemed to press in on her from all sides.</w:t>
        <w:br/>
        <w:br/>
        <w:t>And then, just as she reached the safety of her office, a text message flashed across her phone screen.</w:t>
        <w:br/>
        <w:br/>
        <w:t>"Meet me at the Capitol Building," it read. "Come alone."</w:t>
        <w:br/>
        <w:br/>
        <w:t>Clinton's heart skipped a beat as she looked up at Sullivan. "What does this mean?" she asked, her voice barely above a whisper.</w:t>
        <w:br/>
        <w:br/>
        <w:t>Sullivan's face was grim. "I don't know, Secretary. But I think we're about to find out."</w:t>
      </w:r>
    </w:p>
    <w:p>
      <w:r>
        <w:br w:type="page"/>
      </w:r>
    </w:p>
    <w:p>
      <w:pPr>
        <w:pStyle w:val="Heading1"/>
      </w:pPr>
      <w:r>
        <w:t>Chapter 2: Alternate Capitol</w:t>
      </w:r>
    </w:p>
    <w:p>
      <w:pPr>
        <w:pStyle w:val="IntenseQuote"/>
      </w:pPr>
      <w:r>
        <w:t>In 2017, Congress passes the first major overhaul of the Affordable Care Act, expanding Medicaid coverage to all low-income families and reducing out-of-pocket costs for millions.</w:t>
      </w:r>
    </w:p>
    <w:p>
      <w:r>
        <w:t>The city was alive, its streets pulsing with an energy that seemed almost palpable. The air was thick with the smell of freshly brewed coffee and the distant thrum of a live jazz band. It was 2017, and Washington D.C. was buzzing with activity.</w:t>
        <w:br/>
        <w:br/>
        <w:t>In the midst of this chaos, Senator Clinton stood tall, her eyes fixed on the legislation in front of her. The words "Patient Protection and Affordable Care Enhancement Act" seemed to dance on the page, but she knew what they truly meant: a revolution in healthcare policy. She had spent years fighting for this moment, and now it was finally within reach.</w:t>
        <w:br/>
        <w:br/>
        <w:t>"I'm telling you, Hillary," her chief of staff, Huma Abedin, said, her voice low and urgent. "This is huge. We're talking millions of people who will finally have access to quality care."</w:t>
        <w:br/>
        <w:br/>
        <w:t>Clinton nodded, her eyes never leaving the page. "I know, Huma. But we can't take anything for granted. The opposition is fierce, and we need to be ready for every contingency."</w:t>
        <w:br/>
        <w:br/>
        <w:t>Abedin hesitated, then nodded. "We'll get there, Senator. We always do."</w:t>
        <w:br/>
        <w:br/>
        <w:t>As they spoke, the sounds of the city swirled around them: the chatter of pedestrians on the sidewalk, the hum of traffic on the highway, the wail of sirens in the distance. It was a symphony of sound that seemed to underscore the sense of possibility that hung over the city.</w:t>
        <w:br/>
        <w:br/>
        <w:t>But not everyone shared Clinton's enthusiasm. Her opponents had been quietly mobilizing behind the scenes, determined to block every step of her agenda.</w:t>
        <w:br/>
        <w:br/>
        <w:t>"I don't know how you're going to get this done," Senator Ted Cruz said, his voice dripping with disdain. "This is a power grab, plain and simple."</w:t>
        <w:br/>
        <w:br/>
        <w:t>Clinton smiled sweetly, but her eyes narrowed. She knew what Cruz was talking about: the subtle ways in which Republicans were trying to undermine her efforts. But she also knew that she had the backing of the majority of Americans, and that gave her a significant advantage.</w:t>
        <w:br/>
        <w:br/>
        <w:t>The weeks turned into months, and the Patient Protection and Affordable Care Enhancement Act became law. It was a momentous day, one that would go down in history as a landmark achievement. Millions of people were now covered under Medicaid, and out-of-pocket costs had been drastically reduced.</w:t>
        <w:br/>
        <w:br/>
        <w:t>But Clinton knew that this was just the beginning. She had set her sights on much bigger things: universal healthcare, a carbon-free economy, an end to gun violence. It was an ambitious agenda, one that would require every ounce of skill and determination she possessed.</w:t>
        <w:br/>
        <w:br/>
        <w:t>And then there were the foreign policy challenges that loomed on the horizon. The Trump administration's chaotic tenure had left a power vacuum in the Middle East, and it was up to Clinton to fill it. She knew that the stakes were high: if she failed, the consequences could be catastrophic.</w:t>
        <w:br/>
        <w:br/>
        <w:t>As she stood in her office, staring out at the city below, Clinton felt a sense of unease creeping over her. This was it – the moment of truth. Would she be able to deliver on her promises, or would she fall short?</w:t>
        <w:br/>
        <w:br/>
        <w:t>The sound of her phone breaking the silence snapped her back to reality. "What is it?" she asked, already knowing.</w:t>
        <w:br/>
        <w:br/>
        <w:t>"It's the UN," her aide said, her voice tight with worry. "They're threatening to pull out of climate talks unless we take immediate action."</w:t>
        <w:br/>
        <w:br/>
        <w:t>Clinton's eyes narrowed. This was it – the moment that would make or break her presidency.</w:t>
        <w:br/>
        <w:br/>
        <w:t>"I'll call them right back," she said, picking up the phone and dialing a number.</w:t>
        <w:br/>
        <w:br/>
        <w:t>As she waited for an answer, Clinton felt a sense of determination wash over her. She had come too far to turn back now.</w:t>
        <w:br/>
        <w:br/>
        <w:t>"Hello?" a voice said on the other end of the line.</w:t>
        <w:br/>
        <w:br/>
        <w:t>"It's Hillary Clinton," she said, her voice firm but measured. "I know we're in trouble here. But I'll tell you one thing – we're not going to let that happen."</w:t>
        <w:br/>
        <w:br/>
        <w:t>There was a pause, and for a moment Clinton wondered if she had lost the connection. Then, the voice came back on.</w:t>
        <w:br/>
        <w:br/>
        <w:t>"Senator Clinton, we appreciate your willingness to listen. But without immediate action, it's game over for us. We can't keep putting off this issue any longer."</w:t>
        <w:br/>
        <w:br/>
        <w:t>Clinton took a deep breath, her mind racing with possibilities. She knew that she was at a crossroads – and that the fate of the world hung in the balance.</w:t>
        <w:br/>
        <w:br/>
        <w:t>"Tell you what," she said finally. "I'll call a special session of Congress. We'll pass the Clean Energy Act within the next six months. And we'll do it with or without your cooperation."</w:t>
        <w:br/>
        <w:br/>
        <w:t>The line went dead, but Clinton knew that this was just the beginning. The clock was ticking – and she had to make every second count.</w:t>
        <w:br/>
        <w:br/>
        <w:t>As she hung up the phone, Clinton felt a sense of resolve wash over her. She would not be defeated by the forces of obstruction. She would not rest until justice was done.</w:t>
        <w:br/>
        <w:br/>
        <w:t>And with that, she turned and walked out of her office, ready to face whatever challenges lay ahead – armed with nothing but determination, courage, and a refusal to give up on the American people.</w:t>
      </w:r>
    </w:p>
    <w:p>
      <w:r>
        <w:br w:type="page"/>
      </w:r>
    </w:p>
    <w:p>
      <w:pPr>
        <w:pStyle w:val="Heading1"/>
      </w:pPr>
      <w:r>
        <w:t>Chapter 3: The New Normal</w:t>
      </w:r>
    </w:p>
    <w:p>
      <w:pPr>
        <w:pStyle w:val="IntenseQuote"/>
      </w:pPr>
      <w:r>
        <w:t>In a world where Hillary Clinton won the 2016 U.S. election, the country is on the cusp of a new era of progressive politics, but as the first lady of the land, she must navigate the complexities of her own power and the resistance that comes with it.</w:t>
      </w:r>
    </w:p>
    <w:p>
      <w:r>
        <w:t>The lights of the White House's east wing flickered as Hillary Clinton stepped out onto the balcony, the chill of the autumn morning air stinging her cheeks. She took a deep breath, letting the scent of damp earth and decaying leaves fill her lungs.</w:t>
        <w:br/>
        <w:br/>
        <w:t>"It's been 18 months since we won," her aide, Tom, said softly behind her. "We've come a long way."</w:t>
        <w:br/>
        <w:br/>
        <w:t>Hillary turned to him, her eyes squinting into the morning sun. The city below was alive with activity – horns honking, people chattering on their phones, the wail of sirens in the distance.</w:t>
        <w:br/>
        <w:br/>
        <w:t>"We have," she agreed, her voice barely above a whisper. "But it's not just about us. It's about what we're fighting for."</w:t>
        <w:br/>
        <w:br/>
        <w:t>As they watched, a group of protesters marched by, their signs reading "Not My President" and " Resist." Hillary felt a familiar sense of unease, but Tom took her hand in his.</w:t>
        <w:br/>
        <w:br/>
        <w:t>"We've got this," he said, his voice firm.</w:t>
        <w:br/>
        <w:br/>
        <w:t>Hillary nodded, tucking her hands into her coat pockets. She had always known that the path ahead wouldn't be easy. But she was determined to make it work.</w:t>
        <w:br/>
        <w:br/>
        <w:t>The first few months as president had been a whirlwind of meetings and briefings, of policy decisions and diplomatic maneuvers. Hillary's team had worked tirelessly to build on the momentum from 2016 – repealing the travel ban, expanding Medicaid, and pushing for stricter gun control laws.</w:t>
        <w:br/>
        <w:br/>
        <w:t>But despite their progress, there were still many who refused to accept her as president. The alt-right movement was on the rise, its rhetoric growing more and more virulent by the day. Hillary knew that she had to stay vigilant, to keep pushing back against the forces of hate.</w:t>
        <w:br/>
        <w:br/>
        <w:t>As they walked through the halls of the White House, Hillary's thoughts turned to the upcoming Supreme Court vacancy. She had always believed in the importance of having a diverse court – one that would uphold the Constitution and protect the rights of all Americans.</w:t>
        <w:br/>
        <w:br/>
        <w:t>"We need someone who understands the value of reproductive justice," she told Tom. "Someone who knows what it means to be a woman in this country."</w:t>
        <w:br/>
        <w:br/>
        <w:t>Tom nodded, his eyes serious. "I think I can help with that," he said.</w:t>
        <w:br/>
        <w:br/>
        <w:t>Hillary smiled, feeling a surge of gratitude towards her team. They were the ones who had stood by her, who had supported her even when the world seemed determined to tear her down.</w:t>
        <w:br/>
        <w:br/>
        <w:t>But despite their best efforts, there was still one area where Hillary felt a growing sense of unease – the tech industry. She knew that social media companies like Facebook and Twitter were instrumental in spreading misinformation and hate speech – and she was determined to take action.</w:t>
        <w:br/>
        <w:br/>
        <w:t>"We need to hold these companies accountable," she said to Tom. "We need to make sure they're not just profit-driven, but also responsible."</w:t>
        <w:br/>
        <w:br/>
        <w:t>Tom nodded again, his expression thoughtful. "I've been looking into it," he said. "I think I can get us a meeting with Mark Zuckerberg himself."</w:t>
        <w:br/>
        <w:br/>
        <w:t>Hillary's eyes narrowed slightly – she wasn't sure if that was a good idea or not. But Tom seemed convinced.</w:t>
        <w:br/>
        <w:br/>
        <w:t>As the days turned into weeks, Hillary found herself growing more and more entrenched in her policy decisions. She knew it wouldn't be easy – but she was determined to make a difference.</w:t>
        <w:br/>
        <w:br/>
        <w:t>And then, just as things were starting to fall into place, disaster struck. A major cyberattack on the White House's computer systems left millions of Americans' personal data exposed online. Hillary felt like she had been punched in the gut – she knew that this would be a defining moment for her administration.</w:t>
        <w:br/>
        <w:br/>
        <w:t>"Tom, we need to get to work," she said, her voice low and urgent. "We can't let this happen."</w:t>
        <w:br/>
        <w:br/>
        <w:t>As they worked tirelessly to respond to the crisis, something unexpected happened. A group of hackers, known only by their handle "Zero Cool," began to leak sensitive information about Hillary's administration – information that could potentially destroy her reputation.</w:t>
        <w:br/>
        <w:br/>
        <w:t>Hillary felt a cold dread creeping over her. She knew that she had to act fast, before it was too late.</w:t>
        <w:br/>
        <w:br/>
        <w:t>But as she delved deeper into the world of cyber warfare, she realized something that shook her to her core – Zero Cool wasn't just any ordinary hacker. They were someone from within her own administration, someone who had been secretly working against her all along.</w:t>
        <w:br/>
        <w:br/>
        <w:t>The lights in the White House's east wing flickered once more, this time with an ominous intensity. Hillary felt a shiver run down her spine as she realized that the stakes had just changed – and that nothing would ever be the same again.</w:t>
        <w:br/>
        <w:br/>
        <w:t>To be continued...</w:t>
      </w:r>
    </w:p>
    <w:p>
      <w:r>
        <w:br w:type="page"/>
      </w:r>
    </w:p>
    <w:p>
      <w:pPr>
        <w:pStyle w:val="Heading1"/>
      </w:pPr>
      <w:r>
        <w:t>Chapter 4: Beyond the Red Line</w:t>
      </w:r>
    </w:p>
    <w:p>
      <w:pPr>
        <w:pStyle w:val="IntenseQuote"/>
      </w:pPr>
      <w:r>
        <w:t>In a world where Hillary Clinton's presidency is marked by a more aggressive foreign policy, tensions rise with Russia and China over territorial disputes.</w:t>
      </w:r>
    </w:p>
    <w:p>
      <w:r>
        <w:t>The neon lights of downtown Washington, D.C. reflected off the wet pavement like a dirty mirror. The hum of the city's 24/7 pulse was almost deafening as Hillary Clinton stepped out of her sleek black sedan and onto the curb.</w:t>
        <w:br/>
        <w:br/>
        <w:t>"You ready for this?" her Press Secretary, Josh Earnest, asked, adjusting his tie.</w:t>
        <w:br/>
        <w:br/>
        <w:t>Hillary nodded curtly, flashing a hint of a smile. "Let's get it done."</w:t>
        <w:br/>
        <w:br/>
        <w:t>It had been a year since she won the presidency, and the world was still reeling from the shock. The Trump era was over, but its echoes lingered in the form of bitter partisan rancor and a lingering sense of uncertainty.</w:t>
        <w:br/>
        <w:br/>
        <w:t>As Hillary walked into the White House, the sound of murmured conversations and shuffling papers filled the air. Her team had been working overtime to implement her agenda, which emphasized diplomacy over aggression and cooperation over confrontation.</w:t>
        <w:br/>
        <w:br/>
        <w:t>"Good morning, Mrs. President," said her Chief of Staff, John Podesta, as he handed her a cup of coffee.</w:t>
        <w:br/>
        <w:br/>
        <w:t>Hillary took a sip, her eyes scanning the room. "What's the latest on North Korea?"</w:t>
        <w:br/>
        <w:br/>
        <w:t>"Still talking to China," replied Podesta. "They're trying to find common ground."</w:t>
        <w:br/>
        <w:br/>
        <w:t>Hillary nodded thoughtfully. The tensions with Pyongyang were simmering, but they were also an opportunity for the United States to reassert its role as a global leader.</w:t>
        <w:br/>
        <w:br/>
        <w:t>Just then, her national security adviser, Susan Rice, burst into the room. "Ma'am, we've got word from Tokyo that Japan's taking a hardline stance on the Senkaku Islands."</w:t>
        <w:br/>
        <w:br/>
        <w:t>Hillary's expression turned grim. The dispute was just one of several territorial disputes with China and Russia that had been simmering for years.</w:t>
        <w:br/>
        <w:br/>
        <w:t>As the day went on, Hillary met with her advisors to discuss strategy. They pored over maps and satellite imagery, trying to find a way to navigate these complex conflicts without escalating tensions further.</w:t>
        <w:br/>
        <w:br/>
        <w:t>But despite their best efforts, the situation was spiraling out of control. Protests erupted in Beijing and Moscow as their governments took umbrage at the United States' assertive new policy.</w:t>
        <w:br/>
        <w:br/>
        <w:t>The White House was abuzz with activity as Hillary's team scrambled to respond. They were like a well-oiled machine, each person playing their part in the intricate dance of diplomacy and politics.</w:t>
        <w:br/>
        <w:br/>
        <w:t>But just when it seemed like they had everything under control, disaster struck. A group of Russian hackers breached the Pentagon's computer system, stealing classified documents that revealed the full extent of Hillary's plan to counter Russia's aggression.</w:t>
        <w:br/>
        <w:br/>
        <w:t>The implications were staggering. If this got out, it would be game over for Hillary's presidency.</w:t>
        <w:br/>
        <w:br/>
        <w:t>As the news spread throughout the White House, the mood turned from calm and collected to frantic and panicked. Hillary herself was on high alert, knowing that one misstep could mean the end of her administration.</w:t>
        <w:br/>
        <w:br/>
        <w:t>But even as the situation seemed bleakest, something unexpected happened. A group of hackers – yes, it was a group of hackers – reached out to Hillary's team with a message.</w:t>
        <w:br/>
        <w:br/>
        <w:t>"We're not here to cause trouble," they said. "We're here to expose the truth."</w:t>
        <w:br/>
        <w:br/>
        <w:t>The White House was stunned. Who were these hackers, and what did they want?</w:t>
        <w:br/>
        <w:br/>
        <w:t>Hillary knew that she had to tread carefully. If this story got out, it would destroy her presidency. But if she could get the hacker group on her side – or at least, keep them neutral – then maybe, just maybe, she could salvage something from the wreckage.</w:t>
        <w:br/>
        <w:br/>
        <w:t>She summoned her top cybersecurity expert and a team of linguists to decode the hackers' message. It was a wild goose chase, but it might just lead her down a rabbit hole that would change everything.</w:t>
        <w:br/>
        <w:br/>
        <w:t>As the clock ticked closer to midnight, Hillary sat in silence, staring at the screen. The world outside seemed to be spinning out of control – but inside, she was making moves that could tip the scales.</w:t>
        <w:br/>
        <w:br/>
        <w:t>And then, just as suddenly as it had begun, everything went black.</w:t>
        <w:br/>
        <w:br/>
        <w:t>The lights flickered and died, plunging the White House into darkness. The room fell silent, except for one sound: a faint humming noise, like the quiet purr of a machine coming online.</w:t>
        <w:br/>
        <w:br/>
        <w:t>Hillary's eyes snapped to life, her gaze scanning the room. What was happening?</w:t>
        <w:br/>
        <w:br/>
        <w:t>And then she saw it – a message on her phone screen that made her blood run cold:</w:t>
        <w:br/>
        <w:br/>
        <w:t>"Game on, Mrs. President."</w:t>
        <w:br/>
        <w:br/>
        <w:t>The hum grew louder, more intense. It was like nothing Hillary had ever heard before.</w:t>
        <w:br/>
        <w:br/>
        <w:t>As the darkness closed in around her, she knew that she was about to embark on a journey from which there would be no return.</w:t>
        <w:br/>
        <w:br/>
        <w:t>But what lay ahead?</w:t>
      </w:r>
    </w:p>
    <w:p>
      <w:r>
        <w:br w:type="page"/>
      </w:r>
    </w:p>
    <w:p>
      <w:pPr>
        <w:pStyle w:val="Heading1"/>
      </w:pPr>
      <w:r>
        <w:t>Chapter 5: Breaking the Mold</w:t>
      </w:r>
    </w:p>
    <w:p>
      <w:pPr>
        <w:pStyle w:val="IntenseQuote"/>
      </w:pPr>
      <w:r>
        <w:t>In a world where Hillary Clinton's presidency is marked by a series of unexpected Supreme Court appointments, her administration must navigate the consequences of these decisions on the country's most contentious issues.</w:t>
      </w:r>
    </w:p>
    <w:p>
      <w:r>
        <w:t>The sound of shattering glass echoed through the deserted streets of Washington D.C. as Hillary Clinton stood at the podium, her voice ringing out like a clarion call. "My fellow Americans," she began, her eyes locked on the sea of faces before her, "today marks a new chapter in our nation's history."</w:t>
        <w:br/>
        <w:br/>
        <w:t>It had been 15 months since her inauguration, and the country was still reeling from the shock of her victory. The initial euphoria had given way to a sense of unease, as the nation struggled to come to terms with a president who seemed determined to undo the very fabric of the system that had brought her to power.</w:t>
        <w:br/>
        <w:br/>
        <w:t>As Clinton spoke, the camera panned across the crowd, capturing the mix of emotions on display. Some wore smiles and nods of approval, while others looked like they'd been punched in the gut. The air was thick with tension, like a living thing that seemed to pulse with every word.</w:t>
        <w:br/>
        <w:br/>
        <w:t>The sound of rustling papers and murmured conversations filled the background, as the press corps scribbled furious notes on their notepads. One reporter, a young woman with a determined look in her eye, stood up to ask a question. "Secretary Clinton, can you tell us more about your plans for the Supreme Court?"</w:t>
        <w:br/>
        <w:br/>
        <w:t>Clinton's eyes narrowed slightly, before she replied, "We've made some...adjustments to our nominations process. Let's just say that we're taking a more inclusive approach to selecting judges who will uphold the Constitution."</w:t>
        <w:br/>
        <w:br/>
        <w:t>The room erupted into a cacophony of snickers and gasps, as the press corps realized what was being hinted at. The Clinton administration had been quietly stockpiling judicial nominees from a list of highly conservative candidates, all of whom shared a single, eerie trait: they'd never before been considered for federal office.</w:t>
        <w:br/>
        <w:br/>
        <w:t>As the questioner took her seat, a murmur of discontent spread through the crowd. Someone in the back shouted, "What's going on here?" The sound was like a spark to dry tinder – it ignited a wave of outrage that threatened to consume everything in its path.</w:t>
        <w:br/>
        <w:br/>
        <w:t>In the days and weeks that followed, the Clinton administration faced increasing scrutiny over its judicial nominations. Protesters took to the streets, holding signs that read "Stop the Pack" and "Not Our Judges." Social media was abuzz with hashtags like #JusticeForAll and #NotMySupremeCourt, as a new generation of activists rose up to take on the establishment.</w:t>
        <w:br/>
        <w:br/>
        <w:t>Amidst the chaos, Clinton's team struggled to contain the fallout. They argued that their nominees were the best candidates for the job, that they shared her commitment to justice and equality. But the message fell flat in an era where outrage was just a click away from going viral.</w:t>
        <w:br/>
        <w:br/>
        <w:t>As the battle for control of the Supreme Court raged on, one thing became clear: this presidency would be unlike any other. The Clinton administration had broken the mold, and the nation was still trying to figure out what that meant.</w:t>
        <w:br/>
        <w:br/>
        <w:t>The sound of shattering glass echoed through the corridors of power once more, this time as a group of protesters stormed the Capitol Building. "We will not be silenced!" one of them shouted, as they clashed with security guards. The air was thick with tension – would the Clinton administration emerge from this crisis unscathed?</w:t>
        <w:br/>
        <w:br/>
        <w:t>Or would it too be broken?</w:t>
        <w:br/>
        <w:br/>
        <w:t>**Midpoint Reversal**</w:t>
        <w:br/>
        <w:br/>
        <w:t>As the days turned into weeks, and the weeks into months, the stakes began to shift. The Clinton administration's judicial nominations had sparked a firestorm of controversy, but they'd also revealed a hidden strength.</w:t>
        <w:br/>
        <w:br/>
        <w:t>The nominees, once dismissed as radicals by their opponents, were proving to be unexpected allies in the fight for justice. They'd brought a level of expertise and passion to the bench that had been missing for years – and it was changing the face of the court.</w:t>
        <w:br/>
        <w:br/>
        <w:t>One of the most surprising converts was a young woman named Rachel, who'd been appointed to fill a vacancy on the 5th Circuit Court of Appeals. She'd been handpicked by Clinton herself, and had quickly become a lightning rod for criticism from her opponents.</w:t>
        <w:br/>
        <w:br/>
        <w:t>But despite the initial backlash, Rachel was winning over even the toughest critics with her unwavering commitment to justice. Her opinions were being cited in landmark cases across the country – and her very presence on the court was beginning to shift the balance of power.</w:t>
        <w:br/>
        <w:br/>
        <w:t>As the news broke that Rachel had written a scathing dissenting opinion on a case involving a major corporation's environmental impact, the Clinton administration's fortunes began to change. The press corps, which had once been skeptical of their nominees, were now singing their praises.</w:t>
        <w:br/>
        <w:br/>
        <w:t>The sound of celebration was music to Clinton's ears as she watched the news unfold. Her team was jubilant – they'd proven that even the most unlikely of allies could become powerful forces for good.</w:t>
        <w:br/>
        <w:br/>
        <w:t>But just as it seemed like the tide was turning in their favor, a new challenge emerged from the shadows. A group of conservative groups had filed an appeal to the Supreme Court itself – and this time, they were asking for a full hearing on the constitutionality of the Clinton administration's judicial nominations.</w:t>
        <w:br/>
        <w:br/>
        <w:t>The stakes had never been higher. If this appeal succeeded, it would mean that the entire court was up for grabs – and the very fabric of American democracy would be under threat.</w:t>
        <w:br/>
        <w:br/>
        <w:t>As the nation held its breath, one thing became clear: this presidency was not going to go quietly into the night.</w:t>
        <w:br/>
        <w:br/>
        <w:t>**Cliffhanger**</w:t>
        <w:br/>
        <w:br/>
        <w:t>In the midst of the chaos, a mysterious figure watched from the shadows. A woman with piercing green eyes and jet-black hair, she seemed to be waiting for something – or someone.</w:t>
        <w:br/>
        <w:br/>
        <w:t>She vanished into the crowd just as suddenly as she appeared, leaving behind only a whisper in her earpiece. "The stakes are higher than you know," it said. "Prepare yourself for the fight of your life."</w:t>
        <w:br/>
        <w:br/>
        <w:t>As the words faded away, the woman smiled to herself. She was ready. And so was the Clinton administration – for they knew that this presidency would be one for the history books.</w:t>
      </w:r>
    </w:p>
    <w:p>
      <w:r>
        <w:br w:type="page"/>
      </w:r>
    </w:p>
    <w:p>
      <w:pPr>
        <w:pStyle w:val="Heading1"/>
      </w:pPr>
      <w:r>
        <w:t>Chapter 6: New World Order</w:t>
      </w:r>
    </w:p>
    <w:p>
      <w:pPr>
        <w:pStyle w:val="IntenseQuote"/>
      </w:pPr>
      <w:r>
        <w:t>In 2017, Hillary Clinton's presidency marks a significant shift in global politics as she navigates the complexities of international relations with a more progressive and multilateral approach.</w:t>
      </w:r>
    </w:p>
    <w:p>
      <w:r>
        <w:t>As the sun rose over the Capitol Building, casting a golden glow on the newly minted First Lady Hillary Clinton's gleaming smile, the air was alive with the whispers of what could have been. The scent of freshly brewed coffee wafted through the hallways, mingling with the murmur of reporters' notes and the rustle of cameras.</w:t>
        <w:br/>
        <w:br/>
        <w:t>"Hillary to the People: A New Chapter Unfolds"</w:t>
        <w:br/>
        <w:br/>
        <w:t>In the weeks following her election, Clinton's team had worked tirelessly to reshape the presidency in her image. The White House, once a symbol of partisan gridlock, was now a hub of progressive policy and diplomatic outreach. The sound of jazz music floated through the halls, replacing the cacophony of cable news.</w:t>
        <w:br/>
        <w:br/>
        <w:t>"Madam Secretary," her Chief of Staff, John Podesta, greeted Clinton as she sipped her coffee. "We've made some key appointments. Meet your new team."</w:t>
        <w:br/>
        <w:br/>
        <w:t>Clinton's eyes scanned the room, taking in the faces of seasoned experts and fresh talent. Her gaze lingered on a young staffer, Maria Hernandez, who was tasked with leading the reorganization of the State Department.</w:t>
        <w:br/>
        <w:br/>
        <w:t>"We need to rethink our approach," Clinton said, her voice firm but measured. "Our allies are looking for more than just a symbolic gesture. We must demonstrate our commitment to their causes."</w:t>
        <w:br/>
        <w:br/>
        <w:t>Hernandez nodded enthusiastically, scribbling notes on her pad as she listened intently. The sound of clacking pens and muted conversations filled the room.</w:t>
        <w:br/>
        <w:br/>
        <w:t>As Clinton navigated the complexities of international relations, she prioritized people over politics. She sought out leaders from marginalized communities, listening attentively to their concerns and incorporating their ideas into policy initiatives. Her approach was met with skepticism by some, but her track record spoke for itself: a historic appointment to the Security Council, and a new era of cooperation with nations once seen as adversaries.</w:t>
        <w:br/>
        <w:br/>
        <w:t>The reorganization of the State Department became a model for reform across government agencies. Clinton's emphasis on transparency and accountability resonated with the public, who began to see their leaders in a new light. The sound of laughter and collaboration echoed through hallways that had once been dominated by partisan squabbles.</w:t>
        <w:br/>
        <w:br/>
        <w:t>However, not everyone was pleased with the new administration's approach. A group of conservative activists, led by a wealthy donor named Peter Thiel, began to organize opposition to Clinton's policies. They saw her as a threat to their values and interests, and were determined to undermine her efforts.</w:t>
        <w:br/>
        <w:br/>
        <w:t>One evening, as Clinton prepared for a high-stakes meeting with world leaders, she received an anonymous warning from her chief of security.</w:t>
        <w:br/>
        <w:br/>
        <w:t>"Hillary, be careful," the message read. "They're not just talking about policy. They're talking about your life."</w:t>
        <w:br/>
        <w:br/>
        <w:t>Clinton's eyes narrowed as she listened to the sound of her phone's lock screen clicking open. The words echoed in her mind: _They're not just talking about policy. They're talking about your life._</w:t>
        <w:br/>
        <w:br/>
        <w:t>In the weeks that followed, Clinton faced a series of unexpected challenges. A cyberattack on the State Department's website forced her to rethink her approach to online security. Her opponents began to use social media to spread disinformation and sow discord among her base.</w:t>
        <w:br/>
        <w:br/>
        <w:t>Despite these setbacks, Clinton remained committed to her vision for a more inclusive and just world. She continued to listen to marginalized voices and push for policy changes that would benefit the most vulnerable members of society.</w:t>
        <w:br/>
        <w:br/>
        <w:t>As she stood on the steps of the Capitol Building, preparing to deliver her first address as President, a sense of resolve settled over her. The sound of cheers from the crowd was like music to her ears, but it was the silence between the applause that truly mattered – the silence that spoke to a new era of possibility.</w:t>
        <w:br/>
        <w:br/>
        <w:t>But just as Clinton was about to begin speaking, a voice cut through the din of cheers and applause.</w:t>
        <w:br/>
        <w:br/>
        <w:t>"Ladies and gentlemen," a figure emerged from the shadows. "I think you'll find this surprising."</w:t>
        <w:br/>
        <w:br/>
        <w:t>The crowd fell silent, their eyes fixed on the mysterious figure. It was Peter Thiel, his face twisted into a sneer.</w:t>
        <w:br/>
        <w:br/>
        <w:t>"You see, Hillary," he said, his voice dripping with malice. "We've been watching. We know all about your little 'new world order.' And we're not going to let you get away with it."</w:t>
        <w:br/>
        <w:br/>
        <w:t>The crowd erupted into chaos as Clinton's team scrambled to respond to the sudden threat. The sound of shouting and scuffling filled the air, and for a moment, it seemed like anything could happen.</w:t>
        <w:br/>
        <w:br/>
        <w:t>But in the midst of the turmoil, Clinton's eyes locked onto Thiel's, a spark of determination igniting within her. This was far from over.</w:t>
      </w:r>
    </w:p>
    <w:p>
      <w:r>
        <w:br w:type="page"/>
      </w:r>
    </w:p>
    <w:p>
      <w:pPr>
        <w:pStyle w:val="Heading1"/>
      </w:pPr>
      <w:r>
        <w:t>Chapter 7: Fractured Alliances</w:t>
      </w:r>
    </w:p>
    <w:p>
      <w:pPr>
        <w:pStyle w:val="IntenseQuote"/>
      </w:pPr>
      <w:r>
        <w:t>In the aftermath of Hillary Clinton's historic victory, the Democratic Party is forced to navigate a fractured landscape of moderates and progressives, leading to a series of unexpected alliances and rivalries that threaten to upend the party's agenda.</w:t>
      </w:r>
    </w:p>
    <w:p>
      <w:r>
        <w:t>The sound of shattering glass echoed through the dimly lit corridors of the Democratic National Committee headquarters. The once-majestic building now resembled a war zone, its chandeliers dented and its walls adorned with caution tape. The year was 2017, and the party was reeling from Hillary Clinton's historic victory.</w:t>
        <w:br/>
        <w:br/>
        <w:t>As I stepped out of the elevator, the cacophony of news coverage assaulted my ears – anchors shouting about "the greatest upset in American history" while pundits dissected the implications for the country. I made my way to the crowded conference room, where a heated meeting was underway.</w:t>
        <w:br/>
        <w:br/>
        <w:t>"I'm telling you, we need to take back our party," said Tom Steyer, his voice rising above the din of debate. "We're being hijacked by the far-left wingnuts."</w:t>
        <w:br/>
        <w:br/>
        <w:t>"Tom, that's not what this is about," interjected Elizabeth Warren, her eyes flashing with intensity. "This is about the soul of our party. We've lost sight of what we stand for: justice, equality, and opportunity for all."</w:t>
        <w:br/>
        <w:br/>
        <w:t>I recognized the tension brewing between these two leaders; it was an issue I'd written about extensively in my academic papers – the ideological schism within the Democratic Party. Now, it seemed like a very real, very pressing concern.</w:t>
        <w:br/>
        <w:br/>
        <w:t>As I took a seat at the conference table, the hum of conversation died down, and our party chair, Debbie Wasserman Schultz, cleared her throat to regain order.</w:t>
        <w:br/>
        <w:br/>
        <w:t>"Alright, let's focus on the task at hand," she said, a hint of steel in her voice. "We have a narrow window to implement the policies we campaigned on, and I expect everyone to be on board."</w:t>
        <w:br/>
        <w:br/>
        <w:t>The room fell silent, with some attendees exchanging uneasy glances. It was clear that Wasserman Schultz knew exactly what she was up against – the entrenched interests vying for control within our party.</w:t>
        <w:br/>
        <w:br/>
        <w:t>I pulled out my notebook, jotting down key phrases and keywords from the meeting. The party's infighting threatened to undo any chance of progress on the issues we cared about most: healthcare reform, climate action, and economic justice.</w:t>
        <w:br/>
        <w:br/>
        <w:t>As I left the conference room, I stumbled upon a makeshift press event in full swing – the sound of camera shutters and reporters' questions filled the air. It was here that I spotted Bernie Sanders, his signature afro still as unruly as ever, holding court with a small cluster of admirers.</w:t>
        <w:br/>
        <w:br/>
        <w:t>"Ah, hello there!" he boomed, flashing a warm smile at the assembled crowd. "I want to assure everyone that our fight for socialism is far from over."</w:t>
        <w:br/>
        <w:br/>
        <w:t>The room erupted into applause, and I couldn't help but feel a twinge of unease. The Democratic Party was on the cusp of a major identity crisis – and it seemed like Bernie Sanders was determined to be at the forefront of this revolution.</w:t>
        <w:br/>
        <w:br/>
        <w:t>As I walked back to my desk, lost in thought, I noticed something peculiar on the wall behind Wasserman Schultz: an old photograph of the party's founders, gathered around a table, looking resolute and united. The image now seemed like a distant memory – a relic of a bygone era.</w:t>
        <w:br/>
        <w:br/>
        <w:t>And then it hit me – the realization that this fractured landscape of moderates and progressives wasn't just a domestic issue; it had far-reaching implications for our alliances with other nations and global institutions.</w:t>
        <w:br/>
        <w:br/>
        <w:t>I decided to pay a visit to our party's top diplomat, Wendy Sherman, who'd been quietly building relationships with key world leaders since Clinton's victory. As I entered her office, I was greeted by the soft hum of a saxophone – Sherman's go-to stress reliever, which she claimed helped her stay focused.</w:t>
        <w:br/>
        <w:br/>
        <w:t>"Hi there! Come on in," Sherman said, closing her eyes as the music washed over her. "I've been thinking a lot about our role in the world lately."</w:t>
        <w:br/>
        <w:br/>
        <w:t>She leaned back in her chair, steepling her fingers together. "You know, we used to be that party of idealists – the ones who dreamed big and never gave up. Now, I'm not so sure about that anymore."</w:t>
        <w:br/>
        <w:br/>
        <w:t>Her words hung in the air like a challenge – one I was determined to rise to.</w:t>
        <w:br/>
        <w:br/>
        <w:t>Later that evening, as I walked out of Sherman's office building, I stumbled upon a group of young activists gathered around a makeshift banner reading " Sanders 2024". The sound of drums and chanting filled the night air, and for a moment, it felt like we were back in the midst of an election – full of passion, fire, and a sense of purpose.</w:t>
        <w:br/>
        <w:br/>
        <w:t>But as I watched them from afar, I noticed something that gave me pause – the banner's slogan seemed eerily familiar. And then it hit me: this wasn't just about politics anymore; it was about identity itself.</w:t>
        <w:br/>
        <w:br/>
        <w:t>The very fabric of our party was fraying at the seams, threatening to expose the fault lines beneath. It was time to confront these fissures head-on and forge a new path forward – one that would require difficult choices and uncomfortable compromises.</w:t>
        <w:br/>
        <w:br/>
        <w:t>As I stood there, surrounded by the sounds of revolution, I realized that the true test of our party's mettle wasn't about winning or losing; it was about staying true to its core values in the face of an uncertain future.</w:t>
        <w:br/>
        <w:br/>
        <w:t>And so, as I disappeared into the night, I couldn't help but wonder – what lay ahead for this fractured alliance? Would we find a way to heal and come together once more, or would the splintering of our party tear us apart?</w:t>
        <w:br/>
        <w:br/>
        <w:t>The music faded into the distance, leaving only one thing certain: the outcome was far from clear-cut.</w:t>
      </w:r>
    </w:p>
    <w:p>
      <w:r>
        <w:br w:type="page"/>
      </w:r>
    </w:p>
    <w:p>
      <w:pPr>
        <w:pStyle w:val="Heading1"/>
      </w:pPr>
      <w:r>
        <w:t>Chapter 8: Ripple Effect</w:t>
      </w:r>
    </w:p>
    <w:p>
      <w:pPr>
        <w:pStyle w:val="IntenseQuote"/>
      </w:pPr>
      <w:r>
        <w:t>In the aftermath of Hillary Clinton's historic victory, a ripple effect is felt across the nation as her progressive policies begin to take hold.</w:t>
      </w:r>
    </w:p>
    <w:p>
      <w:r>
        <w:t>The morning light seeped through the blinds, casting a warm glow on the sea of smiling faces gathered in the crowded hotel lobby. The air was alive with the hum of chatter and the clinking of coffee cups as Hillary Clinton's team celebrated the historic election win. Outside, the sound of cheering and honking horns echoed through the streets, a cacophony that mirrored the jubilation within.</w:t>
        <w:br/>
        <w:br/>
        <w:t>"What's next?" someone asked, voice laced with excitement, as they raised their cup in a toast to the new president.</w:t>
        <w:br/>
        <w:br/>
        <w:t>"We start with reform," replied her campaign manager, eyes shining with determination. "The first order of business: repealing the Hyde Amendment and making reproductive healthcare accessible to every American woman."</w:t>
        <w:br/>
        <w:br/>
        <w:t>As she spoke, a young intern nodded eagerly, pen poised over her notepad. A faint hum of anticipation filled the room, like the quiet before a storm.</w:t>
        <w:br/>
        <w:br/>
        <w:t>Over the next few weeks, Hillary's administration began to take shape. The first major executive order was signed on a crisp winter morning in January 2017, as she addressed a packed press conference at the White House. "We're going to restore the dignity and respect our country deserves," she declared, voice steady but eyes burning with conviction.</w:t>
        <w:br/>
        <w:br/>
        <w:t>The sound of cameras clicking, reporters scribbling furiously in notebooks, created a symphony of noise that filled the room. Outside, protesters on opposing sides of the aisle held signs and chanted slogans, their voices carrying through the air like a counterpoint to Hillary's message.</w:t>
        <w:br/>
        <w:br/>
        <w:t>As she delved into her policy initiatives, her team worked tirelessly to build coalitions and push for meaningful change. A young staffer named Rachel sat in the Oval Office, typing away on her laptop as Hillary discussed a proposed bill aimed at curbing student loan debt.</w:t>
        <w:br/>
        <w:br/>
        <w:t>"We can make this happen," Hillary said, "but we need your expertise."</w:t>
        <w:br/>
        <w:br/>
        <w:t>Rachel nodded, eyes locked on the words scrolling across her screen. The soft whir of the computer, the scratch of her pen on paper – it was all she could focus on as the weight of her responsibilities settled in.</w:t>
        <w:br/>
        <w:br/>
        <w:t>In the months that followed, a ripple effect began to spread throughout the nation. States began to take action on their own, enacting laws and policies that reflected Hillary's vision for America. The sound of progress echoed through cities from coast to coast – the clang of construction, the hum of traffic, the chatter of people gathered in town squares.</w:t>
        <w:br/>
        <w:br/>
        <w:t>But as the months turned into years, a subtle shift began to occur. In the quiet hours, when the crowds had dispersed and the lights had been turned off, whispers began to circulate about an impending crisis. A mysterious group, rumored to be comprised of former government officials and tech moguls, had begun secretly manipulating the narrative around key policy initiatives.</w:t>
        <w:br/>
        <w:br/>
        <w:t>The sound of conspiracy theories spreading like wildfire – a rumor here, a whisper there – started to raise eyebrows among Hillary's team. They knew that in the world of politics, facts were currency, but as the stakes grew higher, it became clear that something far more sinister was at play.</w:t>
        <w:br/>
        <w:br/>
        <w:t>"What if this isn't just about policy?" Rachel asked one evening, as they sat huddled around a conference table, poring over classified documents.</w:t>
        <w:br/>
        <w:br/>
        <w:t>Hillary's eyes narrowed. "We need to get to the bottom of this," she said, voice firm but laced with a hint of uncertainty.</w:t>
        <w:br/>
        <w:br/>
        <w:t>And so, under the cover of night, as the world outside slept and the shadows cast by the fluorescent lights grew longer, Rachel set out on a mission that would take her down a rabbit hole of secrets and lies. The sound of her footsteps echoing through the deserted corridors, like a solitary heartbeat in the darkness – it was only the beginning.</w:t>
        <w:br/>
        <w:br/>
        <w:t>"Rachel, I need you to meet me at the old warehouse district," Hillary said suddenly, voice low and urgent over the phone. "We have a problem."</w:t>
      </w:r>
    </w:p>
    <w:p>
      <w:r>
        <w:br w:type="page"/>
      </w:r>
    </w:p>
    <w:p>
      <w:pPr>
        <w:pStyle w:val="Heading1"/>
      </w:pPr>
      <w:r>
        <w:t>Chapter 9: A New World Order</w:t>
      </w:r>
    </w:p>
    <w:p>
      <w:pPr>
        <w:pStyle w:val="IntenseQuote"/>
      </w:pPr>
      <w:r>
        <w:t>In 2017, Hillary Clinton's presidency is marked by a significant shift in foreign policy as she forges an alliance with Russia to counterbalance China's growing influence.</w:t>
      </w:r>
    </w:p>
    <w:p>
      <w:r>
        <w:t>The morning light crept over the White House facade, casting an early glow on the deserted streets of Washington D.C. The hum of the city's awakening vibrated through the air, a cacophony of car horns and chatter that signaled a new day in American politics.</w:t>
        <w:br/>
        <w:br/>
        <w:t>Hillary Clinton, standing on the balcony, gazed out at the sprawling metropolis, her eyes tracing the outlines of a nation poised on the cusp of a revolution. The wind carried the faint scent of spring's promise, as she contemplated the choices that had brought her to this moment – the choices that would define her presidency.</w:t>
        <w:br/>
        <w:br/>
        <w:t>Her phone buzzed with an incoming message from her national security advisor, Emily, requesting an urgent meeting in the Oval Office. Hillary took a deep breath and stepped back into the fray, the sound of her heels echoing through the hallways as she made her way to the morning's first confrontation.</w:t>
        <w:br/>
        <w:br/>
        <w:t>In the Oval Office, Hillary faced a sea of advisors, each with their own perspective on the unfolding crisis. The air was thick with tension, the collective weight of history bearing down on the room like an unspoken sentence.</w:t>
        <w:br/>
        <w:br/>
        <w:t>"We've received intel that China is mobilizing its military assets in the South China Sea," Emily announced, her voice steady despite the undertones of unease. "We need to act swiftly to counter their expansion."</w:t>
        <w:br/>
        <w:br/>
        <w:t>Hillary's eyes locked onto those of her Chief of Staff, John, who nodded gravely. "I propose we forge an alliance with Russia to stabilize the region. It's a calculated risk, but one that could pay dividends in the long run."</w:t>
        <w:br/>
        <w:br/>
        <w:t>The room fell silent, the only sound the soft hum of computers and pens scratching against paper as advisors absorbed the implications. A young aide, hidden behind a stack of files, couldn't help but wonder if this was the moment her country would finally wake up to its own vulnerability.</w:t>
        <w:br/>
        <w:br/>
        <w:t>As Hillary made her way through the meeting, she found herself torn between competing visions for America's place in the world. Her mind wandered back to the fateful night on November 8th, when fate had dealt her an unexpected hand – a second chance at the presidency.</w:t>
        <w:br/>
        <w:br/>
        <w:t>The next few months blurred together in a whirlwind of diplomatic overtures and strategic maneuvering. Hillary's team worked tirelessly behind the scenes, orchestrating meetings with Russian leaders, securing trade agreements, and quietly gathering support from wavering allies.</w:t>
        <w:br/>
        <w:br/>
        <w:t>And then, on a crisp autumn morning, it happened – China launched its first military strike against Taiwan, drawing the world into an unexpected vortex of conflict. The news spread like wildfire through the corridors of power, as Hillary's team scrambled to respond to this sudden escalation.</w:t>
        <w:br/>
        <w:br/>
        <w:t>The President stood in the Situation Room, flanked by her advisors and generals, as a holographic display flickered to life behind them. A 3D model of the Pacific Ocean swirled into view, with red dots marking the positions of Chinese ships and aircraft.</w:t>
        <w:br/>
        <w:br/>
        <w:t>"We need to push back," Hillary said, her voice firm but measured. "But we must do so carefully – with precision and restraint."</w:t>
        <w:br/>
        <w:br/>
        <w:t>The generals nodded in agreement, their faces set in determined lines. As the meeting drew to a close, one question lingered: would this fragile alliance with Russia be enough to counterbalance China's military might?</w:t>
        <w:br/>
        <w:br/>
        <w:t>In the days that followed, Hillary's administration navigated treacherous waters, forging uneasy alliances, and making tough decisions that would shape the course of history.</w:t>
        <w:br/>
        <w:br/>
        <w:t>But as the weeks turned into months, a new challenge emerged – one that threatened to upend the delicate balance of power in Asia. A rogue faction within Russia, emboldened by their President's willingness to take risks, began secretly backing separatist movements across Eastern Europe.</w:t>
        <w:br/>
        <w:br/>
        <w:t>Hillary's team was caught off guard, and for a moment, it seemed as though the very foundation of her foreign policy strategy might collapse. The President stood alone on stage, addressing a packed rally in Berlin, as the crowd erupted into cheers.</w:t>
        <w:br/>
        <w:br/>
        <w:t>"We will not be swayed by divisive rhetoric," she declared, her voice ringing out across the city square. "We stand for unity, for cooperation – and for the unwavering commitment to democracy."</w:t>
        <w:br/>
        <w:br/>
        <w:t>The crowd roared its approval, but behind the scenes, the stakes had just been raised. Would Hillary's bold move in Europe prove a turning point, or would it be the spark that set off a catastrophic chain reaction?</w:t>
        <w:br/>
        <w:br/>
        <w:t>As she stepped back into the Oval Office, her phone buzzed with an incoming message from Emily – this time, the words sent a shiver down Hillary's spine:</w:t>
        <w:br/>
        <w:br/>
        <w:t>"Meet me in the Situation Room. Now."</w:t>
        <w:br/>
        <w:br/>
        <w:t>Hillary's eyes narrowed as she turned to face the growing shadow on the horizon – the specter of a world on the brink of chaos.</w:t>
        <w:br/>
        <w:br/>
        <w:t>And as the room fell silent once more, one question hung heavy in the air: would this fragile alliance be enough to hold back the storm?</w:t>
      </w:r>
    </w:p>
    <w:p>
      <w:r>
        <w:br w:type="page"/>
      </w:r>
    </w:p>
    <w:p>
      <w:pPr>
        <w:pStyle w:val="Heading1"/>
      </w:pPr>
      <w:r>
        <w:t>Chapter 10: Echoes of Change</w:t>
      </w:r>
    </w:p>
    <w:p>
      <w:pPr>
        <w:pStyle w:val="IntenseQuote"/>
      </w:pPr>
      <w:r>
        <w:t>In 2017, Hillary Clinton's presidency is marked by a significant shift in US foreign policy, as she navigates a complex web of alliances and rivalries with nations like China and Russia.</w:t>
      </w:r>
    </w:p>
    <w:p>
      <w:r>
        <w:t>The morning sunlight filtering through the Oval Office blinds cast an unusual glow on Hillary Clinton's determined face. The weight of her first 100 days in office still lingered, a constant reminder that every move, every decision, would echo across the globe.</w:t>
        <w:br/>
        <w:br/>
        <w:t>As she sipped her coffee, the hum of the fluorescent lights above her desk punctuated the morning air, a stark contrast to the hushed tones of her advisors gathered around her. "The China summit is just 72 hours away," said Tom, her Secretary of State. The anticipation was palpable, though her expression remained stoic.</w:t>
        <w:br/>
        <w:br/>
        <w:t>"Tom, I want you to know that my decision on Taiwan's status will be a turning point in our relations with Beijing," she announced, the words tumbling from her lips like a carefully rehearsed speech. Her eyes locked onto the map of Asia on the wall behind Tom, the delicate balance of power unfolding before her.</w:t>
        <w:br/>
        <w:br/>
        <w:t>"I've made up my mind, and it won't be easy." She took a deep breath, the sound of her exhale carrying the weight of her conviction. "We'll need to present a united front against China's aggressive expansion, without sacrificing our own interests."</w:t>
        <w:br/>
        <w:br/>
        <w:t>The room erupted into a cacophony of debate and disagreement, the din echoing through the corridors like a warning bell tolling in the distance. Hillary listened attentively, her ears absorbing every argument, every counterpoint, as she mentally tallied the costs and benefits.</w:t>
        <w:br/>
        <w:br/>
        <w:t>"Ma'am, I'm telling you, this is a recipe for disaster," said James, her Defense Secretary, his voice low but urgent. "We're playing with fire here."</w:t>
        <w:br/>
        <w:br/>
        <w:t>Hillary's gaze never wavered from Tom's face, her eyes burning with an inner intensity. "James, we can't afford to be reactive anymore. We need to shape the narrative, dictate our own destiny."</w:t>
        <w:br/>
        <w:br/>
        <w:t>As the debate raged on, the sounds of the city outside receded into the background – the honking horns, the chatter of pedestrians, the distant wail of sirens. In the Oval Office, time itself seemed to warp and bend, the very fabric of reality warped by Hillary's unyielding resolve.</w:t>
        <w:br/>
        <w:br/>
        <w:t>The room fell silent once more, the only sound the soft ticking of the clock on the wall. Hillary stood up, her long strides carrying her across the room with an air of purpose.</w:t>
        <w:br/>
        <w:br/>
        <w:t>"Tom, make it happen," she said, her voice like a command.</w:t>
        <w:br/>
        <w:br/>
        <w:t>As Tom nodded and began to scribble notes on his pad, a faint rustling caught the edge of Hillary's attention – a small piece of paper slipping from the edge of the desk. She turned to see it fluttering toward the floor, caught momentarily by the rising eddy of air from the door.</w:t>
        <w:br/>
        <w:br/>
        <w:t>Her gaze locked onto the paper, a fleeting image etched into her mind: a cryptic message scrawled in red ink – "China won't be bullied." The words lingered on her lips like a whispered secret, leaving an indelible mark on her psyche.</w:t>
        <w:br/>
        <w:br/>
        <w:t>The room's din reasserted itself, but Hillary's focus had shifted. She was no longer merely discussing policy; she was navigating the intricate dance of geopolitics. Her determination had hardened into a cold, hard stone, polished by countless hours of strategizing and negotiation.</w:t>
        <w:br/>
        <w:br/>
        <w:t>The days that followed were a blur of high-stakes diplomacy and covert operations. China's leaders, sensing an opportunity to unsettle the Americans, took a hard line on Taiwan. The United States responded with measured restraint, avoiding open conflict but signaling its commitment to defending its allies.</w:t>
        <w:br/>
        <w:br/>
        <w:t>As Hillary watched the situation unfold from the White House balcony, the city spread out before her like a vast, sleeping beast. The lights of the evening were ablaze – streetlamps casting long shadows, neon signs flickering in rhythmic cadence with the pulsing heart of the metropolis. She felt small yet vital, part of a complex web that connected every capital, every embassy, and every backroom negotiation.</w:t>
        <w:br/>
        <w:br/>
        <w:t>The morning sunlight was gone by then, replaced by an uncertain twilight that seemed to stretch on forever. In this fragile balance of power, Hillary Clinton stood at the center, her eyes ever-watchful for the first crack in the facade.</w:t>
        <w:br/>
        <w:br/>
        <w:t>And yet, as she gazed out into the gathering darkness, a whispered warning crept into her mind – a quiet voice that hinted at an unknown storm brewing on the horizon.</w:t>
        <w:br/>
        <w:br/>
        <w:t>"Ma'am?" Tom's voice broke through her reverie. "The Russians are getting restless."</w:t>
        <w:br/>
        <w:br/>
        <w:t>Hillary turned back to him, her face inscrutable once more. The game of high-stakes geopolitics would continue, with every move watched and countered by every major power player in the world.</w:t>
      </w:r>
    </w:p>
    <w:p>
      <w:r>
        <w:br w:type="page"/>
      </w:r>
    </w:p>
    <w:p>
      <w:pPr>
        <w:pStyle w:val="Heading1"/>
      </w:pPr>
      <w:r>
        <w:t>Chapter 11: Rift in the Ranks</w:t>
      </w:r>
    </w:p>
    <w:p>
      <w:pPr>
        <w:pStyle w:val="IntenseQuote"/>
      </w:pPr>
      <w:r>
        <w:t>As Hillary Clinton's administration navigates the complexities of foreign policy, a rift forms between her Secretary of State and the US Ambassador to the United Nations over the handling of a critical diplomatic crisis.</w:t>
      </w:r>
    </w:p>
    <w:p>
      <w:r>
        <w:t>The clock ticked on, its rhythmic beat a stark contrast to the tension simmering in the corridors of power. The morning light streaming through the windows of the State Department's conference room highlighted the sharp jawline and piercing eyes of Secretary of State Susan Eizenstat, her expression a mask of calm resolve.</w:t>
        <w:br/>
        <w:br/>
        <w:t>"We need to acknowledge that our initial response to the Venezuelan crisis was... inadequate," she said, her voice low and measured, as she handed a folder to the waiting Ambassador to the United Nations, Michael R. Gordon.</w:t>
        <w:br/>
        <w:br/>
        <w:t>Gordon's brow furrowed, his eyes scanning the documents before him. "Adequate?" he repeated, his tone laced with incredulity. "The situation has deteriorated further since our last meeting. We're facing widespread protests and a potential humanitarian crisis."</w:t>
        <w:br/>
        <w:br/>
        <w:t>Eizenstat leaned forward, her hands clasped together in front of her. "I understand the gravity of the situation, Mike, but we can't afford to act without considering the long-term implications of our actions. Our goal is not just to contain the crisis, but to address its root causes."</w:t>
        <w:br/>
        <w:br/>
        <w:t>The room fell silent as Gordon's face darkened, his jaw clenched in frustration. The two had been at odds for months, their differing views on foreign policy causing a rift between them that threatened to split the administration.</w:t>
        <w:br/>
        <w:br/>
        <w:t>"What's driving your opposition, Susan?" Gordon asked, his voice softening slightly. "Is it the Democratic base? The media?"</w:t>
        <w:br/>
        <w:br/>
        <w:t>Eizenstat's eyes narrowed, her gaze piercing. "It's not personal, Mike. It's about the kind of world we want to build. A world that prioritizes diplomacy over intervention, cooperation over conflict."</w:t>
        <w:br/>
        <w:br/>
        <w:t>The air was thick with tension as Gordon's expression turned skeptical. "You're willing to give Maduro's regime a free pass just because it's a Democrat in office?" he asked, his voice rising.</w:t>
        <w:br/>
        <w:br/>
        <w:t>Eizenstat's composure never wavered. "We can't dictate the outcome of elections, Mike. Our role is to provide support and guidance, not to impose our will on other nations."</w:t>
        <w:br/>
        <w:br/>
        <w:t>The conference room door swung open, and the arrival of the Press Secretary shattered the silence. Susan Rice burst into the room, her smile a blur as she shook hands with Gordon.</w:t>
        <w:br/>
        <w:br/>
        <w:t>"Good morning, everyone," she chimed, her voice like a ray of sunshine in the tense atmosphere. "I hope we can all agree that this is a critical moment for our country and the world at large."</w:t>
        <w:br/>
        <w:br/>
        <w:t>As the meeting progressed, the atmosphere continued to shift, with Rice skillfully mediating between Eizenstat's caution and Gordon's impatience. The outcome was far from certain, as the three diplomats engaged in a delicate dance of give-and-take.</w:t>
        <w:br/>
        <w:br/>
        <w:t>The minutes ticked by, each one a tiny step closer to the moment when the stakes would be redefined.</w:t>
        <w:br/>
        <w:br/>
        <w:t>Suddenly, the lights flickered and died, plunging the room into darkness. The sudden silence was oppressive, punctuated only by Gordon's low growl as he reached for his phone.</w:t>
        <w:br/>
        <w:br/>
        <w:t>"What's going on?" Eizenstat called out, her voice a stark contrast to the chaos around her.</w:t>
        <w:br/>
        <w:br/>
        <w:t>"We've got an incoming message from Moscow," Rice replied, her voice steady despite the turmoil brewing beneath the surface. "It seems they're willing to discuss a possible ceasefire... but only if we meet their demands."</w:t>
        <w:br/>
        <w:br/>
        <w:t>As the lights flickered back to life, the room was bathed in an eerie glow. Eizenstat's expression remained unreadable, while Gordon's face burned with a fierce determination.</w:t>
        <w:br/>
        <w:br/>
        <w:t>"It looks like our meeting just took a drastic turn," Rice said, her voice measured as she handed out copies of the message.</w:t>
        <w:br/>
        <w:br/>
        <w:t>Eizenstat's eyes never left the document. "We'll need to discuss this further," she said finally, her tone devoid of emotion.</w:t>
        <w:br/>
        <w:br/>
        <w:t>As the conference room emptied, Gordon's parting words hung in the air like a challenge: "This isn't over."</w:t>
      </w:r>
    </w:p>
    <w:p>
      <w:r>
        <w:br w:type="page"/>
      </w:r>
    </w:p>
    <w:p>
      <w:pPr>
        <w:pStyle w:val="Heading1"/>
      </w:pPr>
      <w:r>
        <w:t>Chapter 12: Shattered Alliances</w:t>
      </w:r>
    </w:p>
    <w:p>
      <w:pPr>
        <w:pStyle w:val="IntenseQuote"/>
      </w:pPr>
      <w:r>
        <w:t>In 2017, Hillary Clinton's administration faces a crisis when a key coalition of moderate Democrats and Republicans is torn apart by infighting over her policies. As the rift deepens, the president must navigate the treacherous waters of bipartisan politics to pass crucial legislation.</w:t>
      </w:r>
    </w:p>
    <w:p>
      <w:r>
        <w:t>The velvet rope of unity snapped, revealing the fractured faces of America's elite. As Hillary Clinton stood before Congress, her voice dripped with calculated warmth as she addressed the nation.</w:t>
        <w:br/>
        <w:br/>
        <w:t>"My fellow Americans," she began, her eyes scanning the chamber like a hawk searching for prey. "We stand at a crossroads. We can continue down the path of division and polarization, or we can choose a different way – one that lifts up all our citizens, regardless of party affiliation."</w:t>
        <w:br/>
        <w:br/>
        <w:t>The room was heavy with skepticism, but Clinton's words were laced with an unyielding optimism that resonated deep within her supporters. As she spoke, the chamber's sound system pulsed with a soft blue light, casting an eerie glow on the faces of the senators and representatives. The air was thick with tension.</w:t>
        <w:br/>
        <w:br/>
        <w:t>Senator Johnson, a moderate Democrat from Illinois, shifted uncomfortably in his seat. "With all due respect, Ms. President," he said, his voice laced with caution, "we can't keep talking about bipartisanship without addressing the elephant in the room – your economic policies."</w:t>
        <w:br/>
        <w:br/>
        <w:t>Clinton's eyes narrowed slightly as she turned to face Johnson. "I understand your concerns, Senator," she said, her tone measured. "But let me tell you, we've made significant strides in reducing inequality and stimulating growth. The American people are beginning to see real results."</w:t>
        <w:br/>
        <w:br/>
        <w:t>Senator Thompson, a conservative Republican from Texas, snorted in derision. "Results? You call increasing the national debt 'results'?"</w:t>
        <w:br/>
        <w:br/>
        <w:t>The chamber erupted into a cacophony of shouting and raised voices as Clinton's team struggled to regain control. The president's advisors frantically signaled for silence, their hands gesticulating wildly as they attempted to reestablish order.</w:t>
        <w:br/>
        <w:br/>
        <w:t>"Enough!" Clinton finally slammed her hand down on the podium, silencing the room with an authority that bordered on desperation. "We're not going to solve this problem by shouting at each other. We need to find common ground, and we need it now."</w:t>
        <w:br/>
        <w:br/>
        <w:t>As the debate continued, the cracks in the coalition's facade began to show. The Democrats were divided between those who supported Clinton's policies and those who were increasingly at odds with her. The Republicans, too, were fracturing along party lines.</w:t>
        <w:br/>
        <w:br/>
        <w:t>Meanwhile, on Capitol Hill, a small group of moderate Democrats had gathered in the basement cafeteria to discuss their concerns about the president's policies. They spoke in hushed tones, their voices laced with fear and uncertainty.</w:t>
        <w:br/>
        <w:br/>
        <w:t>"This is going to tear us apart," one of them said, her voice barely above a whisper. "We're already losing members to the primary."</w:t>
        <w:br/>
        <w:br/>
        <w:t>"We need to find a way to stop this before it's too late," another Democrat replied, his face grim. "If we can't come together, who will?"</w:t>
        <w:br/>
        <w:br/>
        <w:t>As they spoke, the camera panned out to reveal a lone figure lurking in the shadows – a young woman with a determined look on her face and a small notebook clutched tightly in her hand.</w:t>
        <w:br/>
        <w:br/>
        <w:t>"Who are you?" one of the Democrats asked, their eyes narrowing as they sensed unease emanating from the stranger.</w:t>
        <w:br/>
        <w:br/>
        <w:t>"I'm a constituent," the woman replied, her voice steady. "I've come to tell you that I'll be voting against your party's leadership if this infighting continues."</w:t>
        <w:br/>
        <w:br/>
        <w:t>The room fell silent as the Democrats exchanged uneasy glances. The woman's words hung in the air like a challenge, a threat to the very fabric of their coalition.</w:t>
        <w:br/>
        <w:br/>
        <w:t>As the meeting broke up and the delegates dispersed, Clinton's team breathed a collective sigh of relief – for now. But deep down, they knew the crisis was far from over.</w:t>
      </w:r>
    </w:p>
    <w:p>
      <w:r>
        <w:br w:type="page"/>
      </w:r>
    </w:p>
    <w:p>
      <w:pPr>
        <w:pStyle w:val="Heading1"/>
      </w:pPr>
      <w:r>
        <w:t>Chapter 13: Rift in the Ranks #41</w:t>
      </w:r>
    </w:p>
    <w:p>
      <w:pPr>
        <w:pStyle w:val="IntenseQuote"/>
      </w:pPr>
      <w:r>
        <w:t>In the early days of Hillary Clinton's presidency, a rift forms between her progressive base and moderate Democrats, threatening to undermine her legislative agenda.</w:t>
      </w:r>
    </w:p>
    <w:p>
      <w:r>
        <w:t>The sound of shattering glass still echoed in the crowded hallway outside the State Department's press conference room. The bright fluorescent lights overhead cast a harsh glare on the faces of the gathered reporters, their eyes fixed intently on Secretary Clinton as she struggled to regain control.</w:t>
        <w:br/>
        <w:br/>
        <w:t>"We're going to get back to your questions," she said, her voice firm but strained, "but first, let me just say that we can't afford any more partisan gridlock in this administration."</w:t>
        <w:br/>
        <w:br/>
        <w:t>As she spoke, a young woman from the progressive wing of the Democratic Party, Emma, pushed her way to the front of the room. Her eyes blazing with anger, she thrust a microphone into Clinton's face.</w:t>
        <w:br/>
        <w:br/>
        <w:t>"Secretary, you're out of touch," Emma spat. "You're more concerned with corporate donors and foreign policy than with addressing the real issues facing this country – income inequality, healthcare reform, climate change."</w:t>
        <w:br/>
        <w:br/>
        <w:t>The room erupted into chaos as other reporters jumped to their feet, shouting questions and snapping photos. Clinton's eyes darted back and forth, her expression growing increasingly tense.</w:t>
        <w:br/>
        <w:br/>
        <w:t>"Enough," she hissed finally, her voice barely audible over the din. "We'll get to your questions in due time. For now, let's focus on the agenda we've been working towards – expanding access to affordable healthcare for all Americans."</w:t>
        <w:br/>
        <w:br/>
        <w:t>As the press conference descended further into chaos, Clinton's head of communications, Anita Dunn, slipped out of the room and made her way to the back hallway. She pulled out her phone and dialed a number she knew would connect quickly.</w:t>
        <w:br/>
        <w:br/>
        <w:t>"Hey, it's Anita," she said, when the voice on the other end picked up. "It's getting ugly out there. The progressives are starting to get restless."</w:t>
        <w:br/>
        <w:br/>
        <w:t>The voice on the other end was calm and collected. "We're aware of the situation, Anita. We need you to keep a lid on things until further notice."</w:t>
        <w:br/>
        <w:br/>
        <w:t>Dunn nodded, even though she knew the person on the phone couldn't see her. "I'll try," she said finally. "But this isn't going to be easy. The progressives are getting more and more vocal by the minute."</w:t>
        <w:br/>
        <w:br/>
        <w:t>There was a pause on the other end of the line before the voice spoke up again.</w:t>
        <w:br/>
        <w:br/>
        <w:t>"We can help you with that, Anita. We have a plan to calm things down – one that involves some...unconventional measures."</w:t>
        <w:br/>
        <w:br/>
        <w:t>Dunn raised an eyebrow as she scribbled down the words on her phone. "What kind of measures?" she asked cautiously.</w:t>
        <w:br/>
        <w:br/>
        <w:t>The voice chuckled on the other end of the line. "You'll see," it said. "Just trust us for now."</w:t>
        <w:br/>
        <w:br/>
        <w:t>As Dunn hung up the phone, a sense of unease settled over her. She knew that she was playing with fire here – and if things got out of hand, she could be the one who suffered the consequences.</w:t>
        <w:br/>
        <w:br/>
        <w:t>Meanwhile, back in the press conference room, Clinton was struggling to regain control of the situation. The young woman from the progressive wing, Emma, had just made a passionate speech about the need for systemic change – and now it seemed like no one was listening.</w:t>
        <w:br/>
        <w:br/>
        <w:t>"Secretary, can you explain why we're not seeing any real action on these issues?" another reporter asked loudly.</w:t>
        <w:br/>
        <w:br/>
        <w:t>Clinton took a deep breath before responding. "We are taking action," she said firmly. "We just need to be patient –"</w:t>
        <w:br/>
        <w:br/>
        <w:t>But Emma was having none of it. "Patient?" she repeated, her voice dripping with disdain. "You've been in office for two months and you still can't seem to get anything done. Meanwhile, the Republicans are blocking every piece of legislation that we submit."</w:t>
        <w:br/>
        <w:br/>
        <w:t>Clinton's eyes flashed with anger as she stood up, towering over Emma in the crowded room. "That's not fair," she said loudly.</w:t>
        <w:br/>
        <w:br/>
        <w:t>But it was too late. The damage had been done. As the press conference descended further into chaos, Clinton knew that she had to act fast – or risk losing her hold on the party entirely.</w:t>
        <w:br/>
        <w:br/>
        <w:t>Over the next few weeks, things only got worse. Protests erupted outside the White House, with hundreds of demonstrators holding signs and chanting slogans against the administration's lack of progress.</w:t>
        <w:br/>
        <w:br/>
        <w:t>As tensions boiled over, Clinton's inner circle began to fracture. Her advisors were divided on how to handle the situation – some urging her to take a firmer stance, while others whispered in her ear that it was all part of a larger game.</w:t>
        <w:br/>
        <w:br/>
        <w:t>One person who seemed immune to the chaos was Emma, the young woman from the progressive wing. She had been vocal about her opposition to Clinton's agenda from the start – but now, she seemed more determined than ever.</w:t>
        <w:br/>
        <w:br/>
        <w:t>As the days passed, Emma began to assemble a team of like-minded individuals – activists, organizers, and community leaders who shared her vision for a fundamentally different America. Together, they began to build a movement that would challenge everything Clinton stood for.</w:t>
        <w:br/>
        <w:br/>
        <w:t>The stakes were high, but Emma didn't care. She knew that she had something the rest of the party didn't: a sense of purpose, a sense of passion, and a willingness to take risks.</w:t>
        <w:br/>
        <w:br/>
        <w:t>And as she looked out at the sea of faces before her – faces filled with anger, frustration, and determination – she knew that this was just the beginning.</w:t>
        <w:br/>
        <w:br/>
        <w:t>The sound of laughter echoed through the crowded room as Emma took the stage, her voice ringing out like a clarion call. "We're not just fighting for our rights," she declared. "We're fighting for the future."</w:t>
        <w:br/>
        <w:br/>
        <w:t>But little did Emma know, the shadows were closing in – and soon, her biggest challenge would come from within.</w:t>
        <w:br/>
        <w:br/>
        <w:t>As the crowd erupted into cheers, Anita Dunn slipped out of the room once more, this time to meet with Clinton's chief of staff, Joshua. The two of them stood at the edge of the White House lawn, their eyes locked on a figure watching them from across the street.</w:t>
        <w:br/>
        <w:br/>
        <w:t>It was the voice from her phone call – the person who had offered her a plan to calm things down. And now, they were coming for her.</w:t>
        <w:br/>
        <w:br/>
        <w:t>"You've been playing with fire, Anita," Joshua said quietly. "You need to cool off."</w:t>
        <w:br/>
        <w:br/>
        <w:t>But Dunn just shook her head. "I'm not backing down," she said firmly. "Not yet."</w:t>
        <w:br/>
        <w:br/>
        <w:t>As the sun began to set over Washington D.C., the shadows lengthened – and the stakes grew higher. Would Clinton's administration be able to hold together, or would the rifts in the party tear it apart?</w:t>
        <w:br/>
        <w:br/>
        <w:t>Only time would tell.</w:t>
        <w:br/>
        <w:br/>
        <w:t>And as Emma stood on stage, her voice echoing through the crowded room, she knew that the battle ahead was going to be fierce. But she was ready – and nothing could stop her now.</w:t>
      </w:r>
    </w:p>
    <w:p>
      <w:r>
        <w:br w:type="page"/>
      </w:r>
    </w:p>
    <w:p>
      <w:pPr>
        <w:pStyle w:val="Heading1"/>
      </w:pPr>
      <w:r>
        <w:t>Chapter 14: Rift in the Ranks #42</w:t>
      </w:r>
    </w:p>
    <w:p>
      <w:pPr>
        <w:pStyle w:val="IntenseQuote"/>
      </w:pPr>
      <w:r>
        <w:t>In 2017, Hillary Clinton's administration faces a crisis as her most loyal advisors begin to question her leadership style, leading to a rift within the cabinet.</w:t>
      </w:r>
    </w:p>
    <w:p>
      <w:r>
        <w:t>The fluorescent lights of the Oval Office cast an unforgiving glow on the tense faces gathered around the conference table. Secretary of State Rachel Jenkins' voice rose above the hum of the air conditioning, her words laced with a mixture of concern and warning.</w:t>
        <w:br/>
        <w:br/>
        <w:t>"We're at a crossroads here, folks," she said, her eyes darting between the assembled cabinet members. "The Clinton administration's commitment to progressive values is being tested by the very advisors who swore to uphold them."</w:t>
        <w:br/>
        <w:br/>
        <w:t>As Jenkins spoke, the sound of stifled coughs and nervous clearing of throats filled the air. The room was thick with the scent of stale coffee and worn leather, a reminder of the long hours and grueling negotiations that had brought this moment to fruition.</w:t>
        <w:br/>
        <w:br/>
        <w:t>At the center of the table, Secretary of Defense Mark Taylor's face was a map of creases and frown lines, his brow furrowed in skepticism. "I'm not sure what you're trying to say, Rachel," he said, his deep voice like a bass note. "The President's vision for our nation's future is clear: we need to invest in infrastructure, education, and economic growth."</w:t>
        <w:br/>
        <w:br/>
        <w:t>Jenkins' expression remained calm, but her words dripped with an undercurrent of urgency. "Mark, you know as well as I do that the President's... flexibility on certain issues has been a point of contention among our allies. The Democrats' stance on healthcare reform, for example – it's becoming increasingly difficult to reconcile with the more moderate voices within our own party."</w:t>
        <w:br/>
        <w:br/>
        <w:t>As Jenkins spoke, the sound of murmured agreement rippled through the table, punctuated by the occasional hesitant "I agree" or "me too." It was a chorus of discontent, one that threatened to shatter the delicate balance of power within the administration.</w:t>
        <w:br/>
        <w:br/>
        <w:t>Outside the Oval Office, in the bustling corridors of the White House, the din of staff chatter and keyboard clacking provided a stark contrast to the tense atmosphere within. A young intern, Emily Chen, navigated the crowded hallway with ease, her eyes fixed on the screen of her phone as she juggled a stack of paperwork and a cup of lukewarm coffee.</w:t>
        <w:br/>
        <w:br/>
        <w:t>As she approached the West Wing's main entrance, the sound of raised voices drifted through the air – a mixture of indignation and frustration. Emily's curiosity got the better of her, and she slowed to a stop outside the Oval Office door, pressing her ear against the paneling to listen in on the conversation unfolding within.</w:t>
        <w:br/>
        <w:br/>
        <w:t>"...we can't keep going down this road, Rachel," Taylor's voice boomed from the other side. "The President's approval ratings are tanking, and our allies are starting to question our commitment to their causes."</w:t>
        <w:br/>
        <w:br/>
        <w:t>Jenkins' response was a low, measured tone. "I understand your concerns, Mark, but we need to be cautious in our approach. We can't let the radicals within our own party dictate the direction of this administration."</w:t>
        <w:br/>
        <w:br/>
        <w:t>As Emily listened, her eyes widened in surprise – the radicals? Who were these mysterious forces that Jenkins seemed to imply? And what role did they play in the President's vision for America?</w:t>
        <w:br/>
        <w:br/>
        <w:t>Suddenly, the Oval Office door swung open, and a flustered-looking Press Secretary, Olivia Hernandez, burst out into the hallway. "Guys, I need your attention!" she exclaimed, her voice shrill with urgency.</w:t>
        <w:br/>
        <w:br/>
        <w:t>As Emily watched, Hernandez sprinted down the corridor, followed by a retinue of aides and advisors. The press corps, sensing blood in the water, began to buzz with excitement – the crisis within the administration had reached a boiling point.</w:t>
        <w:br/>
        <w:br/>
        <w:t>But little did anyone know, a crack was already forming in the ranks. As Jenkins' words hung in the air, Taylor's expression remained skeptical – but Emily noticed something else, too: a small, almost imperceptible flicker of doubt in his eyes.</w:t>
        <w:br/>
        <w:br/>
        <w:t>It was as if he was beginning to question whether the President's leadership style – that very same flexibility Jenkins had mentioned earlier – was truly the best way forward. And in that moment, the fate of the Clinton administration hung precariously in the balance.</w:t>
        <w:br/>
        <w:br/>
        <w:t>As Emily watched, Hernandez reappeared at the Oval Office door, her expression a mixture of panic and resolve. "We need to get the President's statement on this ASAP," she said, turning to Jenkins. "The press corps is already going wild."</w:t>
        <w:br/>
        <w:br/>
        <w:t>Jenkins' response was swift and decisive. "I'll draft the statement myself," she said, her eyes locked on Taylor's. "But I want you both to know that we're not done discussing this yet – not by a long shot."</w:t>
        <w:br/>
        <w:br/>
        <w:t>As the tension within the Oval Office reached a fever pitch, Emily Chen slipped back into the crowd, lost in the sea of faces and sounds. But she couldn't shake the feeling that something momentous was about to unfold – one that would shatter the very foundations of the Clinton administration.</w:t>
        <w:br/>
        <w:br/>
        <w:t>The fluorescent lights above seemed to flicker in agreement, casting an eerie glow over the assembled cabinet members. And as the sound of raised voices receded into the distance, a single, haunting phrase echoed through Emily's mind: "the radicals within our own party..."</w:t>
        <w:br/>
        <w:br/>
        <w:t>For in this moment, it became clear that the true battle for control was not between the administration and its critics – but among those who called themselves allies, each one harboring secrets and doubts that threatened to upend the very fabric of power.</w:t>
      </w:r>
    </w:p>
    <w:p>
      <w:r>
        <w:br w:type="page"/>
      </w:r>
    </w:p>
    <w:p>
      <w:pPr>
        <w:pStyle w:val="Heading1"/>
      </w:pPr>
      <w:r>
        <w:t>Chapter 15: Rift in the Ranks #43</w:t>
      </w:r>
    </w:p>
    <w:p>
      <w:pPr>
        <w:pStyle w:val="IntenseQuote"/>
      </w:pPr>
      <w:r>
        <w:t>In 2017, Hillary Clinton's cabinet is plagued by infighting over her handling of the North Korea crisis, as Secretary of State John Kerry and Defense Secretary Ashton Carter clash over the best course of action.</w:t>
      </w:r>
    </w:p>
    <w:p>
      <w:r>
        <w:t>The Oval Office was abuzz with tension as Secretary of State John Kerry paced back and forth in front of the window, his eyes fixed on the world map spread out before him. The soft hum of the air conditioning unit provided a steady background noise, but it did little to mask the underlying anxiety that had been building for weeks.</w:t>
        <w:br/>
        <w:br/>
        <w:t>"Mr. President," Kerry began, his voice low and even, "I believe we've reached a critical juncture in our dealings with North Korea."</w:t>
        <w:br/>
        <w:br/>
        <w:t>Hillary Clinton turned from her desk, where she was poring over a stack of briefing papers. Her eyes narrowed as she listened to Kerry's words, her expression a mask of calm consideration.</w:t>
        <w:br/>
        <w:br/>
        <w:t>"I agree, John," she said finally, "but I think we need to be cautious about escalating the situation further. We've made it clear that our position on the Korean Peninsula is non-negotiable – but that doesn't mean we're not open to dialogue."</w:t>
        <w:br/>
        <w:br/>
        <w:t>Kerry snorted in disgust, his face reddening beneath his normally composed features. "Dialogue? With a regime that's demonstrated time and again its utter disregard for international law?"</w:t>
        <w:br/>
        <w:br/>
        <w:t>Clinton's voice took on a measured tone. "That may be true, John, but we also need to consider the humanitarian impact of our actions. We can't simply dictate what happens in North Korea – we have to think about the people who will be affected by our decisions."</w:t>
        <w:br/>
        <w:br/>
        <w:t>As Kerry continued to argue his point, Clinton listened attentively, her eyes never leaving his face. It was a familiar pattern, one that had played out countless times during their years of working together. But beneath the surface, a growing sense of unease was simmering.</w:t>
        <w:br/>
        <w:br/>
        <w:t>Outside, the sun was setting over the National Mall, casting a golden glow over the city. The sound of children's laughter drifted from the park across the street, mingling with the distant rumble of traffic. It was a fleeting moment of normalcy in an era of escalating tensions.</w:t>
        <w:br/>
        <w:br/>
        <w:t>But back in the Oval Office, the stakes had never been higher.</w:t>
        <w:br/>
        <w:br/>
        <w:t>"I'll tell you what we need to do, John," Clinton said finally, her voice firm but controlled. "We need to work together – as a team – to find a way forward that works for everyone."</w:t>
        <w:br/>
        <w:br/>
        <w:t>Kerry's face twisted in frustration, but he knew better than to push his luck. For now, at least.</w:t>
        <w:br/>
        <w:br/>
        <w:t>As the meeting drew to a close, a soft chime echoed from the intercom on Clinton's desk. "The President is receiving a call from the White House Chief of Staff," the voice announced.</w:t>
        <w:br/>
        <w:br/>
        <w:t>Clinton picked up the phone, her eyes never leaving Kerry's face. "I'll take it, John."</w:t>
        <w:br/>
        <w:br/>
        <w:t>For a moment, there was silence in the room – punctuated only by the soft hum of the air conditioning unit and the distant sound of the city outside.</w:t>
        <w:br/>
        <w:br/>
        <w:t>And then, suddenly, Clinton's expression changed. Her eyes snapped with a newfound intensity, her jaw setting in a firm line.</w:t>
        <w:br/>
        <w:br/>
        <w:t>"What is it?" Kerry asked, his voice tight with anticipation.</w:t>
        <w:br/>
        <w:br/>
        <w:t>Clinton's voice was low and even – but laced with an undercurrent of steel. "It's Admiral Rogers. He's got some bad news from the Pentagon."</w:t>
        <w:br/>
        <w:br/>
        <w:t>As Clinton listened to the Chief of Staff on the phone, her face grew darker by the second. Her eyes never left Kerry's face – and when she finally spoke, her words were like a crack of thunder.</w:t>
        <w:br/>
        <w:br/>
        <w:t>"We're about to get ourselves into a war with North Korea, John. Without even telling Congress first."</w:t>
        <w:br/>
        <w:br/>
        <w:t>Kerry's eyes went wide as Clinton slammed down the phone on the intercom.</w:t>
        <w:br/>
        <w:br/>
        <w:t>"What is going on?" he demanded, his voice rising in alarm.</w:t>
        <w:br/>
        <w:br/>
        <w:t>Clinton turned to face him, her expression unyielding. "We've got a crisis on our hands, John. And I don't know how much more of this I can take."</w:t>
        <w:br/>
        <w:br/>
        <w:t>The room seemed to darken around them – as if the very shadows themselves were closing in.</w:t>
        <w:br/>
        <w:br/>
        <w:t>For Kerry, it was like being punched in the gut – hard and fast. He stumbled backward, his eyes darting wildly around the room as he struggled to comprehend what Clinton was saying.</w:t>
        <w:br/>
        <w:br/>
        <w:t>But it wasn't just that – it was the way she said it. The tone of her voice, the steel behind her words – it all spoke of a sense of desperation, of urgency.</w:t>
        <w:br/>
        <w:br/>
        <w:t>And Kerry knew, without a doubt, that this crisis was going to be different. That they were about to enter uncharted waters from which there was no return.</w:t>
        <w:br/>
        <w:br/>
        <w:t>As the seconds ticked by, the silence in the room grew thicker and more oppressive. It was as if the very air itself was charged with tension – like the moment before an explosion.</w:t>
        <w:br/>
        <w:br/>
        <w:t>And then, without warning, Clinton turned on her heel and strode out of the Oval Office – leaving Kerry standing alone in the midst of it all.</w:t>
        <w:br/>
        <w:br/>
        <w:t>The door swung shut behind her, plunging him into darkness. The sound of his own ragged breathing filled his ears – and for a moment, he felt like he was drowning.</w:t>
        <w:br/>
        <w:br/>
        <w:t>But then, slowly, he regained his footing – his eyes adjusting to the dim light as he turned back to face the world map spread out on Clinton's desk.</w:t>
        <w:br/>
        <w:br/>
        <w:t>And that was when he saw it. A single word, scrawled across the surface of the map in red ink – a message from an unknown sender, and one that seemed to speak directly to Kerry's own fears.</w:t>
        <w:br/>
        <w:br/>
        <w:t>"You're next."</w:t>
      </w:r>
    </w:p>
    <w:p>
      <w:r>
        <w:br w:type="page"/>
      </w:r>
    </w:p>
    <w:p>
      <w:pPr>
        <w:pStyle w:val="Heading1"/>
      </w:pPr>
      <w:r>
        <w:t>Chapter 16: Rift in the Ranks #44</w:t>
      </w:r>
    </w:p>
    <w:p>
      <w:pPr>
        <w:pStyle w:val="IntenseQuote"/>
      </w:pPr>
      <w:r>
        <w:t>In 2017, Hillary Clinton's cabinet is plagued by infighting over her plans to reform the US healthcare system, as a growing divide between moderates and progressives threatens to destabilize the administration.</w:t>
      </w:r>
    </w:p>
    <w:p>
      <w:r>
        <w:t>The fluorescent lights of the Capitol Building's West Wing flickered in syncopation, casting an eerie glow on the tense faces gathered around the conference table. Secretary of Health and Human Services, Dr. Rachel Kim, slammed her fist onto the polished surface, making everyone jump. "We can't keep going down this road!" she exclaimed, her voice echoing off the marble walls.</w:t>
        <w:br/>
        <w:br/>
        <w:t>The room erupted into a cacophony of dissenting opinions, with moderates and progressives alike loudly voicing their discontent. Senator James Reed, a seasoned Democrat from California, shot back, "Dr. Kim's plan is a recipe for disaster. We're talking about a multi-trillion-dollar overhaul of the entire healthcare system. Are we even considering the cost?"</w:t>
        <w:br/>
        <w:br/>
        <w:t>Dr. Kim's face reddened as she countered, "You're not thinking big enough, Senator. We need comprehensive reform to make healthcare more accessible and affordable for every American. This is our chance to get it right."</w:t>
        <w:br/>
        <w:br/>
        <w:t>The debate continued, with each side dug in, until finally, it was up to the President herself to intervene. Hillary Clinton walked into the room, her signature smile and firm demeanor commanding attention.</w:t>
        <w:br/>
        <w:br/>
        <w:t>"Enough," she said, her voice calm but authoritative. "We're not going to achieve anything if we can't work together. Dr. Kim, I understand your passion, but we need a plan that's both practical and compassionate."</w:t>
        <w:br/>
        <w:br/>
        <w:t>Dr. Kim hesitated before answering, "I want to propose an incremental approach, Ma'am. We start with the basics: expanding Medicaid, increasing funding for community health centers..."</w:t>
        <w:br/>
        <w:br/>
        <w:t>Hillary Clinton nodded thoughtfully, her eyes scanning the room as she listened. She knew the divisions within her own party were real, but she also understood that this was a defining moment for her presidency.</w:t>
        <w:br/>
        <w:br/>
        <w:t>Later that evening, as the West Wing emptied and the staff began to file out, Dr. Kim remained behind, sitting at her desk, staring blankly at her computer screen. The fluorescent lights above seemed to pulse in time with her racing thoughts.</w:t>
        <w:br/>
        <w:br/>
        <w:t>She couldn't shake the feeling that she was fighting a losing battle. Every proposal, every compromise, seemed to be met with fierce resistance from her own colleagues. The infighting was starting to take its toll on her, both personally and professionally.</w:t>
        <w:br/>
        <w:br/>
        <w:t>Just then, her phone rang. It was an unknown number, but Dr. Kim recognized the voice on the other end – it was Senator Reed. "Dr. Kim, I need to see you," he said, his tone low and urgent. "There's something you should know about your plan."</w:t>
        <w:br/>
        <w:br/>
        <w:t>Dr. Kim felt a shiver run down her spine as she picked up the phone. "What is it?" she asked, her voice barely above a whisper.</w:t>
        <w:br/>
        <w:br/>
        <w:t>"We've received... documents," Senator Reed began cautiously. "It seems that certain parties are willing to sabotage your healthcare reform efforts from within."</w:t>
        <w:br/>
        <w:br/>
        <w:t>Dr. Kim's grip on the receiver tightened. Sabotage? She couldn't believe what she was hearing.</w:t>
        <w:br/>
        <w:br/>
        <w:t>"What kind of documents?" she asked, her mind racing with worst-case scenarios.</w:t>
        <w:br/>
        <w:br/>
        <w:t>"I'm not at liberty to say," Senator Reed replied before hanging up the phone.</w:t>
        <w:br/>
        <w:br/>
        <w:t>Dr. Kim sat in stunned silence for a moment, trying to process the enormity of what she'd just been told. Sabotage within her own party? It seemed like something straight out of a spy novel. But this was real life, and real politics.</w:t>
        <w:br/>
        <w:br/>
        <w:t>As she pondered the implications, the fluorescent lights above seemed to flicker with an ominous intent – as if they too knew that the stakes had just been turned up a notch.</w:t>
        <w:br/>
        <w:br/>
        <w:t>Meanwhile, in the Oval Office, President Clinton sat behind her desk, sipping a cup of coffee while scanning the morning's news. She was deeply invested in the healthcare debate, knowing that it would be one of the defining challenges of her presidency.</w:t>
        <w:br/>
        <w:br/>
        <w:t>Her eyes landed on a story about the growing divide between moderates and progressives within the Democratic Party. She sighed inwardly – it was exactly what she'd feared: infighting and partisan bickering were starting to undermine her authority.</w:t>
        <w:br/>
        <w:br/>
        <w:t>Just then, her press secretary, Kristen Chenault, walked in with a concerned expression. "Ma'am, I have some bad news," she said. "The media is going to be all over this healthcare reform controversy like white on rice."</w:t>
        <w:br/>
        <w:br/>
        <w:t>Hillary Clinton set her cup down and leaned forward, her eyes locking onto Kristen's. "I want you to spin it as a victory for our party – that we're taking bold action to make healthcare better for the American people."</w:t>
        <w:br/>
        <w:br/>
        <w:t>Kristen nodded, but Hillary could see the skepticism in her eyes. She knew it wouldn't be easy – not when the opposition was going to paint this reform effort as a radical experiment.</w:t>
        <w:br/>
        <w:br/>
        <w:t>The President's phone rang, breaking the silence. It was her Chief of Staff, Justin McCallister, his voice firm and urgent. "Ma'am, we have a crisis on our hands."</w:t>
        <w:br/>
        <w:br/>
        <w:t>Hillary Clinton's heart sank as she listened to Justin's words, feeling the room spin around her – just like it had with Dr. Kim earlier that evening.</w:t>
        <w:br/>
        <w:br/>
        <w:t>The situation wasn't just about healthcare reform anymore; it was about survival.</w:t>
      </w:r>
    </w:p>
    <w:p>
      <w:r>
        <w:br w:type="page"/>
      </w:r>
    </w:p>
    <w:p>
      <w:pPr>
        <w:pStyle w:val="Heading1"/>
      </w:pPr>
      <w:r>
        <w:t>Chapter 17: Rift in the Ranks #45</w:t>
      </w:r>
    </w:p>
    <w:p>
      <w:pPr>
        <w:pStyle w:val="IntenseQuote"/>
      </w:pPr>
      <w:r>
        <w:t>In 2017, Hillary Clinton's cabinet is plagued by infighting over her handling of the North Korea crisis, as tensions escalate and the administration struggles to respond.</w:t>
      </w:r>
    </w:p>
    <w:p>
      <w:r>
        <w:t>The White House lights flickered like fireflies in the darkness, casting an eerie glow over the Oval Office. The air was heavy with tension as Secretary of State Hillary Clinton's cabinet gathered around the conference table.</w:t>
        <w:br/>
        <w:br/>
        <w:t>"I don't understand why we can't agree on a unified strategy," Clinton said, her voice firm but laced with frustration. "We're hemorrhaging diplomatic capital, and our citizens are suffering."</w:t>
        <w:br/>
        <w:br/>
        <w:t>The room erupted into a cacophony of disagreements, each member of the cabinet arguing their perspective like a boxer in the ring. Ambassador to South Korea, Dr. Kim, leaned forward, his face red with intensity.</w:t>
        <w:br/>
        <w:br/>
        <w:t>"We can't just sit idly by while North Korea continues its aggression. We need to take bold action."</w:t>
        <w:br/>
        <w:br/>
        <w:t>"I disagree," countered Secretary of Defense, John Kelly. "We've tried every tactic under the sun and still haven't achieved a lasting resolution. It's time for a new approach."</w:t>
        <w:br/>
        <w:br/>
        <w:t>The debate raged on, with no clear winner in sight. Clinton's eyes darted around the room, searching for a glimmer of agreement. But it was like trying to find a needle in a haystack – every thread seemed to lead to more questions.</w:t>
        <w:br/>
        <w:br/>
        <w:t>As the argument reached its boiling point, the door burst open and a flustered aide rushed in. "Madam Secretary, we've received word from Seoul that North Korea is mobilizing troops along the DMZ."</w:t>
        <w:br/>
        <w:br/>
        <w:t>The room fell silent, the weight of the situation sinking in like a stone. Clinton's gaze locked onto her team, her expression unyielding.</w:t>
        <w:br/>
        <w:br/>
        <w:t>"We need to regroup and come up with a new plan," she said finally, her voice steady. "Now."</w:t>
        <w:br/>
        <w:br/>
        <w:t>The cabinet members nodded, their faces set with determination. But as they dispersed to begin working on the new strategy, one question lingered in the air – would it be enough?</w:t>
        <w:br/>
        <w:br/>
        <w:t>Dr. Kim approached Clinton, his eyes filled with concern. "Madam Secretary, I think we need to consider a more...unconventional approach."</w:t>
        <w:br/>
        <w:br/>
        <w:t>Clinton raised an eyebrow, her curiosity piqued. "What did you have in mind?"</w:t>
        <w:br/>
        <w:br/>
        <w:t>"We could use our special operations teams to infiltrate North Korea and gather intel," Dr. Kim suggested. "It's a risk, but it might just give us the edge we need to take down Kim Jong-un."</w:t>
        <w:br/>
        <w:br/>
        <w:t>The idea sent a shiver down Clinton's spine. She hesitated for a moment before nodding.</w:t>
        <w:br/>
        <w:br/>
        <w:t>"Let's do it," she said finally. "But make sure our people are prepared for anything."</w:t>
        <w:br/>
        <w:br/>
        <w:t>As Dr. Kim nodded and backed away, Clinton's gaze drifted out the window, where the stars twinkled like diamonds in the night sky. The world was watching – and waiting.</w:t>
      </w:r>
    </w:p>
    <w:p>
      <w:r>
        <w:br w:type="page"/>
      </w:r>
    </w:p>
    <w:p>
      <w:pPr>
        <w:pStyle w:val="Heading1"/>
      </w:pPr>
      <w:r>
        <w:t>Chapter 18: Rift in the Senate</w:t>
      </w:r>
    </w:p>
    <w:p>
      <w:pPr>
        <w:pStyle w:val="IntenseQuote"/>
      </w:pPr>
      <w:r>
        <w:t>In 2017, Hillary Clinton's cabinet is plagued by infighting as they struggle to pass landmark legislation, but when a key senator announces her retirement, the remaining Democrats must band together to fill the void and avoid a catastrophic loss of power.</w:t>
      </w:r>
    </w:p>
    <w:p>
      <w:r>
        <w:t>The Senate chamber's hushed murmur gave way to an explosive cacophony as the news of Senator Thompson's retirement spread like wildfire. The sudden loss of a key vote in favor of ClintonCare, the landmark healthcare bill, sent shockwaves through the Democratic ranks.</w:t>
        <w:br/>
        <w:br/>
        <w:t>Senator Rachel Morse, a petite woman with a fiery personality and a reputation for being untouchable, stood at the podium, her eyes scanning the room as she addressed her colleagues. "We can't afford to lose another seat, not now, not ever."</w:t>
        <w:br/>
        <w:br/>
        <w:t>The assembled Democrats nodded in unison, their faces etched with worry and determination. The weight of their struggles was palpable – from the infighting within their own ranks to the relentless attacks from Republican opponents.</w:t>
        <w:br/>
        <w:br/>
        <w:t>In the corner, a young aide named Jamie Jordan fidgeted with her phone, eyes darting towards Senator Morse as she continued her impassioned speech. "We've worked too hard, given up too much, to let this moment slip through our fingers."</w:t>
        <w:br/>
        <w:br/>
        <w:t>The chamber's sound engineer, Joe Hernandez, adjusted the mic settings, his hands moving with practiced ease as he ensured the perfect balance of clarity and resonance. The murmur of conversation began to fade into the background, replaced by an air of anticipation.</w:t>
        <w:br/>
        <w:br/>
        <w:t>Senator Morse's gaze swept across the room once more before she turned to her closest advisor, a gruff but lovable man named Marcus Jenkins. "What's our play, Marcus? We can't let Thompson's seat fall into Republican hands without a fight."</w:t>
        <w:br/>
        <w:br/>
        <w:t>Marcus leaned forward, his face stern and serious. "We've got a couple of options, Senator. We could try to back a primary challenger, or—"</w:t>
        <w:br/>
        <w:br/>
        <w:t>Senator Morse cut him off with a sharp gesture. "No way. That's not what we need right now. We need unity, cohesion. Let's find someone who shares our values, our vision."</w:t>
        <w:br/>
        <w:br/>
        <w:t>Jamie, sensing an opportunity, rose from her seat and began to scribble notes on a pad of paper. As Senator Morse listened intently, Jamie outlined a strategy that would bring together disparate factions within the party, leveraging their unique strengths to create a formidable coalition.</w:t>
        <w:br/>
        <w:br/>
        <w:t>The plan was ambitious, but it had one key ingredient – a little-known senator with a reputation for being unorthodox and unconventional. Rachel Morse's eyes narrowed as she pondered the proposal. It was a risk, but it might just pay off.</w:t>
        <w:br/>
        <w:br/>
        <w:t>The days that followed were a blur of high-stakes negotiations, backroom deals, and impassioned speeches. Senator Morse rallied her troops, using every ounce of charm and persuasion to bring them together behind a united front.</w:t>
        <w:br/>
        <w:br/>
        <w:t>But as the stakes grew higher, so did the tension within their ranks. Old rivalries resurfaced, and the party's unity began to fray. It was clear that not everyone shared Senator Morse's vision – or was willing to go along with it.</w:t>
        <w:br/>
        <w:br/>
        <w:t>The night of the critical primary vote arrived, and Jamie found herself standing outside the Senate chamber, her heart racing with anticipation. The air was electric, charged with an almost palpable sense of possibility.</w:t>
        <w:br/>
        <w:br/>
        <w:t>As she pushed open the door, a burst of sound swept over her – the murmur of voices, the rustle of papers, the hum of anticipation. Senator Morse stood at the podium, her face set in a determined expression.</w:t>
        <w:br/>
        <w:br/>
        <w:t>The results were far from certain, but one thing was clear – this election would be anything but predictable.</w:t>
        <w:br/>
        <w:br/>
        <w:t>The next morning, Jamie received a phone call that shook her to her core. "We've got a problem," Marcus Jenkins said, his voice low and urgent. "Senator Thompson's been involved in some shady dealings...and it looks like he may not have been the only one."</w:t>
        <w:br/>
        <w:br/>
        <w:t>Jamie's mind reeled as she tried to process the implications. The senator's retirement had seemed like a blessing – but now, it looked like a Trojan horse.</w:t>
        <w:br/>
        <w:br/>
        <w:t>The game was far from over.</w:t>
        <w:br/>
        <w:br/>
        <w:t>As Jamie gazed out at the city skyline, her eyes narrowing with a newfound sense of determination, she knew that this was only the beginning.</w:t>
      </w:r>
    </w:p>
    <w:p>
      <w:r>
        <w:br w:type="page"/>
      </w:r>
    </w:p>
    <w:p>
      <w:pPr>
        <w:pStyle w:val="Heading1"/>
      </w:pPr>
      <w:r>
        <w:t>Chapter 19: Rift in the Senate #45</w:t>
      </w:r>
    </w:p>
    <w:p>
      <w:pPr>
        <w:pStyle w:val="IntenseQuote"/>
      </w:pPr>
      <w:r>
        <w:t>In a shocking turn of events, Senator Bernie Sanders leads a successful filibuster against the confirmation of a key Supreme Court nominee, forcing President Clinton to reevaluate her judicial appointments.</w:t>
      </w:r>
    </w:p>
    <w:p>
      <w:r>
        <w:t>Rift in the Senate #45</w:t>
        <w:br/>
        <w:br/>
        <w:t>The fluorescent lights above the Senate chamber flickered like a nervous heartbeat as Senator Bernie Sanders stood at his podium, his eyes locked on the clock. The 12-hour filibuster had just begun, and the room was abuzz with anticipation. Outside, the sounds of chanting protesters and camera shutters snapped echoed through the Capitol Building's corridors.</w:t>
        <w:br/>
        <w:br/>
        <w:t>"I move to table this nomination," Sanders declared, his voice carrying across the chamber like a rusty gate creaking in the wind.</w:t>
        <w:br/>
        <w:br/>
        <w:t>The Republican Senator from Kentucky, Mitch McConnell, snorted in derision. "Mr. Sanders, you're wasting our time. This nominee has been vetted by every expert and has the support of the American people."</w:t>
        <w:br/>
        <w:br/>
        <w:t>Sanders' gaze drifted to the empty chair beside him, where the young nominee sat with a look of desperation. "I'm not interested in politics as usual, Senator McConnell. I want to know what's at stake here."</w:t>
        <w:br/>
        <w:br/>
        <w:t>The chamber erupted into a cacophony of debate, with Democrats and Republicans alike offering their perspectives on the nomination. Sanders wove through the chaos, his eyes scanning the room for allies and opponents.</w:t>
        <w:br/>
        <w:br/>
        <w:t>As the hours ticked by, the air grew thick with tension. The sounds of whispering senators, rustling papers, and the distant hum of the Senate's sound system created a sense of urgency that pulsed like a living thing. Outside, the protesters' chants grew louder, their messages echoing through the night: "Not my president," "Justice for all."</w:t>
        <w:br/>
        <w:br/>
        <w:t>Finally, after 12 hours of non-stop discussion, Sanders rose to his feet once more. The chamber was silent, except for the sound of the clock ticking away the seconds.</w:t>
        <w:br/>
        <w:br/>
        <w:t>"Mr. President, I have a proposal," he announced, his voice firm but measured.</w:t>
        <w:br/>
        <w:br/>
        <w:t>President Hillary Clinton leaned forward in her chair, her eyes narrowing behind thick-rimmed glasses. "What is it, Senator?"</w:t>
        <w:br/>
        <w:br/>
        <w:t>"I suggest we hold a hearing on the nominee's past record," Sanders said, his words dripping with skepticism. "Let's know what they're qualified to do before we confirm them."</w:t>
        <w:br/>
        <w:br/>
        <w:t>The chamber erupted into a frenzy of debate once more, with senators on both sides arguing for and against Sanders' proposal. The President watched it all with an air of detached curiosity, her expression a mask of calm determination.</w:t>
        <w:br/>
        <w:br/>
        <w:t>As the night wore on, the stakes began to shift. The media had arrived in force, their reporters and cameras flooding the Senate chamber like a tidal wave. The tension was palpable, the sound of snapping shutters and shouting journalists creating a din that threatened to overwhelm the proceedings.</w:t>
        <w:br/>
        <w:br/>
        <w:t>And then, just as it seemed the filibuster would never end, disaster struck. A burst pipe in the Capitol Building's basement ruptured, sending water gushing through the corridors like a flood. The sound of shattering glass and crunching metal echoed through the Senate chamber, followed by the wail of sirens.</w:t>
        <w:br/>
        <w:br/>
        <w:t>As the senators scrambled to evacuate the building, President Clinton stood up, her face set in a determined expression. "It seems we have a new development," she said, her voice firm but laced with a hint of steel.</w:t>
        <w:br/>
        <w:br/>
        <w:t>The room fell silent once more, except for the sound of rushing water and the distant hum of the emergency responders. The stakes had shifted, the Senator's proposal now framed as a necessary response to a crisis that threatened to undermine the very foundations of the Senate itself.</w:t>
        <w:br/>
        <w:br/>
        <w:t>And as the President turned back to her seat, her eyes locked on the clock once more, it became clear that this was far from over.</w:t>
      </w:r>
    </w:p>
    <w:p>
      <w:r>
        <w:br w:type="page"/>
      </w:r>
    </w:p>
    <w:p>
      <w:pPr>
        <w:pStyle w:val="Heading1"/>
      </w:pPr>
      <w:r>
        <w:t>Chapter 20: Rift in the Senate #51</w:t>
      </w:r>
    </w:p>
    <w:p>
      <w:pPr>
        <w:pStyle w:val="IntenseQuote"/>
      </w:pPr>
      <w:r>
        <w:t>In a surprise move, Senator Bernie Sanders announces his candidacy for Vice President, forcing Hillary Clinton to reevaluate her cabinet choices and sparking a heated debate about the role of socialism in American politics.</w:t>
      </w:r>
    </w:p>
    <w:p>
      <w:r>
        <w:t>Rift in the Senate #51</w:t>
        <w:br/>
        <w:br/>
        <w:t>The morning light crept over the National Mall like a hesitant lover, casting long shadows across the gleaming marble of the Capitol Building. The air was heavy with anticipation as Senators gathered for a press conference that would change the course of American politics.</w:t>
        <w:br/>
        <w:br/>
        <w:t>Senator Bernie Sanders, a man known for his unwavering resolve, stood at the podium, his voice booming through the hall. "Fellow Americans, I stand before you today to announce my candidacy for Vice President." The room erupted into chaos as reporters shouted questions and cameras snapped photos. Hillary Clinton's eyes narrowed behind her sunglasses, a calculating glint in their depths.</w:t>
        <w:br/>
        <w:br/>
        <w:t>As she listened to Sanders' impassioned speech, Clinton's mind began to whirl with the implications of his announcement. Her carefully crafted cabinet was now threatened, and the very fabric of her administration hung in the balance. The sound of whispers and murmurs grew louder, like the distant hum of a hive on high alert.</w:t>
        <w:br/>
        <w:br/>
        <w:t>"Senator Sanders has always been a voice for the people," Clinton said calmly, her words dripping with condescension. "I respect his commitment to social justice, but we must consider what this means for our country's future." She paused, surveying the room with an air of quiet confidence.</w:t>
        <w:br/>
        <w:br/>
        <w:t>"My fellow Americans, I know that Senator Sanders' brand of socialism may appeal to some, but it is a recipe for disaster. We cannot afford to divide ourselves further along partisan lines. Our nation requires unity and cooperation, not radical ideologies."</w:t>
        <w:br/>
        <w:br/>
        <w:t>The room fell silent, awaiting Clinton's next move. Her aide, Neera Tanden, whispered urgently in her ear, her voice barely audible over the din of the press corps. Clinton's eyes locked onto Sanders' face, a calculated challenge flashing between them.</w:t>
        <w:br/>
        <w:br/>
        <w:t>Meanwhile, outside the Capitol Building, protesters gathered on the steps, holding signs that read " socialism now" and " Bernie 2024." The chants grew louder as more supporters arrived, their voices mingling with the distant rumble of thunder. The sky was a deep, foreboding grey, like a reflection of Clinton's uncertain mood.</w:t>
        <w:br/>
        <w:br/>
        <w:t>As the press conference adjourned, Clinton retreated to her office, where she sat in stunned silence for several minutes. Her thoughts swirled around Sanders' announcement, weighing the pros and cons of his candidacy. Finally, she rose from her chair and walked to the window, staring out at the city below.</w:t>
        <w:br/>
        <w:br/>
        <w:t>The sound of her team's anxious whispers followed her, like a constant hum in the background. Neera Tanden stood by the door, her eyes brimming with concern. "Ma'am, what do we do now?"</w:t>
        <w:br/>
        <w:br/>
        <w:t>Clinton turned, her expression unreadable behind the sunglasses. "We reevaluate our cabinet choices. We need to find common ground with Senator Sanders' supporters. The American people are hungry for change."</w:t>
        <w:br/>
        <w:br/>
        <w:t>The words hung in the air like a challenge, as Clinton's team scrambled to respond. The clock on the wall ticked away, each passing second measuring out the hours until the next crucial debate.</w:t>
        <w:br/>
        <w:br/>
        <w:t>But just as Clinton was about to give orders, her phone buzzed with an incoming call from an unknown number. She hesitated for a moment before answering, the line connecting with a burst of static and white noise.</w:t>
        <w:br/>
        <w:br/>
        <w:t>"Hello?" Clinton said, her voice firm but guarded.</w:t>
        <w:br/>
        <w:br/>
        <w:t>"I'm calling from a friend who has information about your opponent," a low, gravelly voice replied. "Meet me at the old warehouse on 5th and Main if you want to know the truth."</w:t>
        <w:br/>
        <w:br/>
        <w:t>The line went dead, leaving Clinton staring at the receiver in shock. The sound of her team's gasps echoed through the room like a cold wind.</w:t>
        <w:br/>
        <w:br/>
        <w:t>It was time for Hillary Clinton to get down to business.</w:t>
        <w:br/>
        <w:br/>
        <w:t>As she turned from the phone, her eyes met those of Neera Tanden, who knew that this was only the beginning of a very long and complicated road ahead.</w:t>
      </w:r>
    </w:p>
    <w:p>
      <w:r>
        <w:br w:type="page"/>
      </w:r>
    </w:p>
    <w:p>
      <w:pPr>
        <w:pStyle w:val="Heading1"/>
      </w:pPr>
      <w:r>
        <w:t>Chapter 21: Rift in the Senate #19</w:t>
      </w:r>
    </w:p>
    <w:p>
      <w:pPr>
        <w:pStyle w:val="IntenseQuote"/>
      </w:pPr>
      <w:r>
        <w:t>In a surprising move, Senator Bernie Sanders announces his candidacy for Vice President, forcing Hillary Clinton's administration to reevaluate its stance on healthcare reform.</w:t>
      </w:r>
    </w:p>
    <w:p>
      <w:r>
        <w:t>Chapter 19: Rift in the Senate</w:t>
        <w:br/>
        <w:br/>
        <w:t>The fluorescent lights of the Senate chamber flickered above her desk, casting an eerie glow on Hillary Clinton's determined face. She had just received news that made her blood run cold: Bernie Sanders, her trusted advisor and closest confidant, was throwing his hat into the ring for Vice President.</w:t>
        <w:br/>
        <w:br/>
        <w:t>"Senator," she said to her Chief of Staff, John Podesta, as he entered the room, "we need to talk."</w:t>
        <w:br/>
        <w:br/>
        <w:t>"What's going on?" Podesta asked, sensing a storm brewing.</w:t>
        <w:br/>
        <w:br/>
        <w:t>"It's Bernie," Clinton replied, her voice low and measured. "He's running."</w:t>
        <w:br/>
        <w:br/>
        <w:t>Podesta raised an eyebrow. "What does this mean?"</w:t>
        <w:br/>
        <w:br/>
        <w:t>Clinton gestured for him to take a seat. "It means our healthcare reform bill just got a whole lot more complicated. We can't even begin to discuss it without Sanders' input."</w:t>
        <w:br/>
        <w:br/>
        <w:t>Podesta nodded, understanding the gravity of the situation. "We need to sit down with Bernie and figure out how to move forward."</w:t>
        <w:br/>
        <w:br/>
        <w:t>The two of them huddled together, poring over the latest polling numbers and strategic briefings. The air was thick with tension as they discussed the implications of Sanders' candidacy.</w:t>
        <w:br/>
        <w:br/>
        <w:t>"What does this mean for our chances in the general election?" Podesta asked.</w:t>
        <w:br/>
        <w:br/>
        <w:t>Clinton's eyes narrowed. "It means we need to be more focused on issues that really matter to voters: jobs, education, and healthcare."</w:t>
        <w:br/>
        <w:br/>
        <w:t>As they worked through the night, the sound of whispers and debates filled the corridors outside Clinton's office. Senators argued with staff members, debating the merits of different policy proposals. The air was electric with anticipation.</w:t>
        <w:br/>
        <w:br/>
        <w:t>The next morning, Clinton stood before a packed press conference room, flanked by her running mates and advisors. She began to speak, her words measured and deliberate.</w:t>
        <w:br/>
        <w:br/>
        <w:t>"My fellow Americans," she said, "we are at a crossroads in this great nation of ours. We can choose to continue down the path of division and inequality, or we can come together to build a brighter future for all."</w:t>
        <w:br/>
        <w:br/>
        <w:t>The room erupted into applause as Clinton smiled, a sense of determination etched on her face.</w:t>
        <w:br/>
        <w:br/>
        <w:t>But as the days passed, it became clear that Sanders' candidacy was more than just a minor disruption to Clinton's campaign. It was a full-blown earthquake that threatened to upend everything she had worked for.</w:t>
        <w:br/>
        <w:br/>
        <w:t>In the Senate, a rift began to form between Clinton supporters and those who had backed Sanders from the start. The once-unified Democrats were now at odds with each other, as ideologies clashed over healthcare reform.</w:t>
        <w:br/>
        <w:br/>
        <w:t>"We can't just sit on our hands and do nothing," Senator Elizabeth Warren exclaimed during a heated committee meeting. "We need to take bold action to address the growing health care crisis."</w:t>
        <w:br/>
        <w:br/>
        <w:t>"I disagree," Senator Chris Coons countered. "We're not going to fix healthcare with more of the same partisan gridlock that's plagued us for years."</w:t>
        <w:br/>
        <w:br/>
        <w:t>The debate raged on, with no end in sight.</w:t>
        <w:br/>
        <w:br/>
        <w:t>Meanwhile, outside the Beltway, something strange was brewing. A new social media platform, called "ECHO," had emerged, touting itself as a revolutionary alternative to Facebook and Twitter. Its founders claimed it would be a more inclusive, less partisan space for users to connect and share ideas.</w:t>
        <w:br/>
        <w:br/>
        <w:t>As ECHO's user base grew, Clinton's team began to take notice. They saw an opportunity to harness the platform's power to build a more robust online presence and mobilize her supporters.</w:t>
        <w:br/>
        <w:br/>
        <w:t>But as they delved deeper into ECHO's inner workings, they discovered something unexpected: the platform was being used by pro-Sanders operatives to spread misinformation about Clinton and undermine her campaign.</w:t>
        <w:br/>
        <w:br/>
        <w:t>"This is unacceptable," Podesta said, his face reddening with anger. "We need to take action."</w:t>
        <w:br/>
        <w:br/>
        <w:t>Clinton nodded in agreement. "Agreed. Let's get to work on a response strategy and see what we can do to counter their efforts."</w:t>
        <w:br/>
        <w:br/>
        <w:t>The next evening, as the ECHO team worked late into the night, Clinton watched from her own study window, gazing up at the twinkling lights of the Washington Monument.</w:t>
        <w:br/>
        <w:br/>
        <w:t>She felt a shiver run down her spine. This was it – the moment when the fate of her campaign hung in the balance.</w:t>
        <w:br/>
        <w:br/>
        <w:t>And then, just as she was about to leave, her phone buzzed with an incoming text from an unknown number.</w:t>
        <w:br/>
        <w:br/>
        <w:t>"Hillary," the message read, "you're running out of time."</w:t>
        <w:br/>
        <w:br/>
        <w:t>Clinton's eyes narrowed as she stared at the screen. Who had sent this? And what did they want?</w:t>
        <w:br/>
        <w:br/>
        <w:t>As she pondered these questions, a sudden movement caught her eye – a shadowy figure lurking in the darkness outside her window.</w:t>
        <w:br/>
        <w:br/>
        <w:t>It was then that Clinton realized the stakes were higher than ever before: her very future, and perhaps that of the country itself, hung precariously in the balance.</w:t>
      </w:r>
    </w:p>
    <w:p>
      <w:r>
        <w:br w:type="page"/>
      </w:r>
    </w:p>
    <w:p>
      <w:pPr>
        <w:pStyle w:val="Heading1"/>
      </w:pPr>
      <w:r>
        <w:t>Chapter 22: Rift in the Senate #10</w:t>
      </w:r>
    </w:p>
    <w:p>
      <w:pPr>
        <w:pStyle w:val="IntenseQuote"/>
      </w:pPr>
      <w:r>
        <w:t>In a surprising move, Senator Bernie Sanders announces his candidacy for Vice President, forcing Hillary Clinton's administration to reevaluate its stance on healthcare reform.</w:t>
      </w:r>
    </w:p>
    <w:p>
      <w:r>
        <w:t>The Senate chamber's fluorescent lights hummed above the fray like a swarm of angry bees, their brightness a constant reminder that the stakes were high. Senator Sanders' sudden announcement sent shockwaves through the room, the collective gasp a low, ominous growl.</w:t>
        <w:br/>
        <w:br/>
        <w:t>"I'm throwing my hat into the ring," Bernie's voice boomed, his eyes locking onto Clinton's with an unyielding intensity. "For Vice President of the United States."</w:t>
        <w:br/>
        <w:br/>
        <w:t>Clinton's expression remained poker-faced, her voice as smooth as silk as she replied, "I accept your offer, Senator. But make no mistake, this is about more than just politics. It's about the future of our great nation."</w:t>
        <w:br/>
        <w:br/>
        <w:t>The room fell silent once more, the only sound the soft rustle of papers being shuffled by aides and advisors. Clinton's eyes flicked to her chief of staff, a low murmurs emanating from his lips as he conveyed her thoughts.</w:t>
        <w:br/>
        <w:br/>
        <w:t>"We can't afford to lose momentum on healthcare reform," she said, her voice firm but calculated. "Not now, not ever."</w:t>
        <w:br/>
        <w:br/>
        <w:t>The sound of whispering echoed through the room, the murmurs growing louder as senators began to murmur among themselves. Clinton's gaze swept across the sea of faces, her eyes lingering on the Senator from Vermont.</w:t>
        <w:br/>
        <w:br/>
        <w:t>"Bernie, I need you to commit to a clear policy platform," she said, her tone firm but wary. "We can't keep dithering on healthcare like we have in the past."</w:t>
        <w:br/>
        <w:br/>
        <w:t>Sanders' expression remained unyielding, his jaw clenched as he replied, "I'm not just talking about incremental tweaks, Hillary. I'm talking about revolutionizing the way we approach healthcare. We need to get to the root of the problem and tackle it head-on."</w:t>
        <w:br/>
        <w:br/>
        <w:t>The chamber's tension was palpable, the air thick with anticipation. The sound of keyboards clacking echoed through the room as aides and advisors scribbled down notes, their faces a mask of concentration.</w:t>
        <w:br/>
        <w:br/>
        <w:t>Suddenly, the senator's phone buzzed on the conference table, shattering the silence. Clinton's eyes narrowed as she picked it up, her expression unreadable.</w:t>
        <w:br/>
        <w:br/>
        <w:t>"It's the White House, Senator," a voice said on the other end. "The President wants to discuss your policy proposals in more detail."</w:t>
        <w:br/>
        <w:br/>
        <w:t>Sanders' eyes flashed with excitement as he listened, his jaw setting in determination. Clinton's gaze never wavered, her eyes fixed intently on her fellow senator.</w:t>
        <w:br/>
        <w:br/>
        <w:t>"I think we can arrange that, Vice President-elect," she said finally, her voice dripping with a subtle menace.</w:t>
        <w:br/>
        <w:br/>
        <w:t>The line went dead, the silence that followed heavy with foreboding. The sound of rustling papers and whispered conversations receded into the background as Clinton's gaze locked onto Sanders'.</w:t>
        <w:br/>
        <w:br/>
        <w:t>"This is just the beginning, Bernie," she said, her voice low and menacing. "We need to make sure we're on the same page if we want to take down Trump in '20."</w:t>
        <w:br/>
        <w:br/>
        <w:t>The words hung in the air like a challenge, the silence that followed suffocating. The only sound was the soft hum of the fluorescent lights, their brightness now seeming almost cruel.</w:t>
        <w:br/>
        <w:br/>
        <w:t>As Clinton's eyes locked onto Sanders', a sudden flicker of movement caught her attention. A small device on the edge of the conference table had gone dark, its screen flashing erratically before dying completely.</w:t>
        <w:br/>
        <w:br/>
        <w:t>The air seemed to vibrate with tension as Clinton's gaze snapped back to her fellow senator, her expression now unreadable.</w:t>
        <w:br/>
        <w:br/>
        <w:t>"What's going on here?" she asked, her voice dripping with a newfound intensity. "Who took that device?"</w:t>
        <w:br/>
        <w:br/>
        <w:t>Sanders' eyes darted around the room, his face pale in the fluorescent light. The sound of whispered conversations erupted into chaos, the room descending into pandemonium as senators began to argue and shout.</w:t>
        <w:br/>
        <w:br/>
        <w:t>In the midst of the chaos, one thing was clear: Hillary Clinton's administration was about to take a dramatic turn.</w:t>
      </w:r>
    </w:p>
    <w:p>
      <w:r>
        <w:br w:type="page"/>
      </w:r>
    </w:p>
    <w:p>
      <w:pPr>
        <w:pStyle w:val="Heading1"/>
      </w:pPr>
      <w:r>
        <w:t>Chapter 23: Rift in the Senate #77</w:t>
      </w:r>
    </w:p>
    <w:p>
      <w:pPr>
        <w:pStyle w:val="IntenseQuote"/>
      </w:pPr>
      <w:r>
        <w:t>In a surprising move, Senator Bernie Sanders announces his candidacy for Vice President, forcing Hillary Clinton's administration to navigate the complexities of a potential cabinet reshuffle.</w:t>
      </w:r>
    </w:p>
    <w:p>
      <w:r>
        <w:t>Rift in the Senate #77</w:t>
        <w:br/>
        <w:br/>
        <w:t xml:space="preserve">The air was thick with anticipation as Senator Bernie Sanders stood at the podium, his weathered face a picture of determination. The crowd erupted into cheers and chants of "Bernie! Bernie!" as he announced his candidacy for Vice President, sending shockwaves throughout the Clinton administration. </w:t>
        <w:br/>
        <w:br/>
        <w:t>Outside, the press corps buzzed with speculation: how would Hillary navigate this unexpected twist? Would her team adjust the cabinet to accommodate Sanders' ideology, or try to placate him with token concessions?</w:t>
        <w:br/>
        <w:br/>
        <w:t>Inside the White House, Secretary of State John Kerry sipped his coffee, his eyes fixed on the breaking news ticker. He knew this was a turning point – one that could upend the fragile balance of power in the Senate.</w:t>
        <w:br/>
        <w:br/>
        <w:t>As he turned to address the room, Kerry's gaze fell upon Hillary herself, seated behind her desk like a monarch holding court. Her expression remained impassive, but the faintest flicker of concern danced in her eyes.</w:t>
        <w:br/>
        <w:br/>
        <w:t>"What does this mean for our agenda?" someone asked.</w:t>
        <w:br/>
        <w:br/>
        <w:t>"It means we must," Hillary said, her voice low and even, "reassess our priorities. We can't let external pressures dictate our decisions."</w:t>
        <w:br/>
        <w:br/>
        <w:t>Kerry nodded, his mind racing with the implications. This was a test of their mettle – would they adapt or falter?</w:t>
        <w:br/>
        <w:br/>
        <w:t>Meanwhile, in the Senate, Senators from both sides were weighing their options. Some called for a cabinet reshuffle to accommodate Sanders' views, while others advocated for keeping things as is.</w:t>
        <w:br/>
        <w:br/>
        <w:t>Senator Ted Cruz, a staunch Republican, spoke up, his voice laced with skepticism. "This is a desperate attempt by the Democrats to shore up their flailing base."</w:t>
        <w:br/>
        <w:br/>
        <w:t>Hillary's eyes narrowed. "We will not be swayed by partisan posturing. We have a mandate to serve this country – and we will not compromise our values for the sake of party politics."</w:t>
        <w:br/>
        <w:br/>
        <w:t>As the debate raged on, a quiet observer watched from the shadows. She was a young intern, with piercing green eyes that missed nothing.</w:t>
        <w:br/>
        <w:br/>
        <w:t>The White House had taken her under its wing, offering her a chance to learn the inner workings of government. But there was more to this intern than met the eye – she was a tech-savvy whiz kid, with a secret agenda all her own.</w:t>
        <w:br/>
        <w:br/>
        <w:t>As the sun set over Washington D.C., casting long shadows across the nation's capital, the Clinton administration faced a daunting task: how would they navigate the complexities of Sanders' candidacy? Would they adapt to his ideology, or try to hold the line?</w:t>
        <w:br/>
        <w:br/>
        <w:t>In the midst of this maelstrom, one thing was certain – nothing would ever be the same again.</w:t>
        <w:br/>
        <w:br/>
        <w:t>As the night wore on, Hillary pored over the latest intelligence reports, her eyes scanning the lines for any sign of trouble. That's when she saw it – a coded message from an unknown sender, hinting at a deep-seated conspiracy within the Democratic Party.</w:t>
        <w:br/>
        <w:br/>
        <w:t>It was then that she realized the stakes had shifted – not just because of Sanders' candidacy, but because of something far more sinister.</w:t>
        <w:br/>
        <w:br/>
        <w:t>The phone rang, shrill in the silence. Hillary picked up, her voice firm as she listened to the caller on the other end.</w:t>
        <w:br/>
        <w:br/>
        <w:t>"What do you mean, 'the Russians are watching our backside'?" she asked, her tone dripping with skepticism.</w:t>
        <w:br/>
        <w:br/>
        <w:t>There was a pause before the response came. "Ma'am, it's not just the Russians. We have reason to believe that some of your own people – within the party itself – may be working against you."</w:t>
        <w:br/>
        <w:br/>
        <w:t>Hillary's eyes locked onto the clock on her desk. Time was running out. She had to make a decision – one that would determine the course of history.</w:t>
        <w:br/>
        <w:br/>
        <w:t>But as she turned to face the room, a figure emerged from the shadows, their eyes gleaming with an otherworldly intensity...</w:t>
        <w:br/>
        <w:br/>
        <w:t>To be continued...</w:t>
      </w:r>
    </w:p>
    <w:p>
      <w:r>
        <w:br w:type="page"/>
      </w:r>
    </w:p>
    <w:p>
      <w:pPr>
        <w:pStyle w:val="Heading1"/>
      </w:pPr>
      <w:r>
        <w:t>Chapter 24: Rift in the Ranks #10</w:t>
      </w:r>
    </w:p>
    <w:p>
      <w:pPr>
        <w:pStyle w:val="IntenseQuote"/>
      </w:pPr>
      <w:r>
        <w:t>In a shocking turn of events, Senator Bernie Sanders is appointed as Secretary of Defense by President Clinton, sending shockwaves through the Democratic Party and beyond.</w:t>
      </w:r>
    </w:p>
    <w:p>
      <w:r>
        <w:t>The crowd's roar still echoed in Senator Bernie Sanders' ears as he stood at the podium, his voice hoarse from shouting. The words "I will not run" had been a promise, but now they felt like a betrayal.</w:t>
        <w:br/>
        <w:br/>
        <w:t>Before him, the dimly lit convention hall was abuzz with delegates and supporters, their faces a mixture of shock, disappointment, and anticipation. A lone saxophonist played a melancholy tune on his instrument, adding to the somber atmosphere.</w:t>
        <w:br/>
        <w:br/>
        <w:t>As Bernie adjusted his glasses and cleared his throat, he began to speak. "My fellow Americans, I stand before you today as a proud member of this party. We have been the champions of progress, of equality, and of justice. And yet, we faltered. The outcome of our election was far from certain, but one thing is clear: we must come together to ensure that the promises we made to each other are not lost on the winds of history."</w:t>
        <w:br/>
        <w:br/>
        <w:t>The room fell silent as Bernie paused for a moment, his eyes scanning the crowd. Then, with a steely determination, he continued.</w:t>
        <w:br/>
        <w:br/>
        <w:t>"I have been asked to serve in a different capacity – one that will allow me to continue fighting for the values that brought us here today. And so, I accept an offer from President Clinton to become her Secretary of Defense."</w:t>
        <w:br/>
        <w:br/>
        <w:t>A collective gasp rippled through the audience, followed by murmurs of surprise and even anger. Some delegates stood up, shouting slogans of "Not Bernie" and "We want a woman president!" Others looked on in stunned silence.</w:t>
        <w:br/>
        <w:br/>
        <w:t>As Bernie walked off the stage, he felt the weight of his decision settling upon him like a shroud. The crowd's jeers and catcalls followed him out into the hallway, where reporters swarmed around him like vultures.</w:t>
        <w:br/>
        <w:br/>
        <w:t>"What does this mean for your presidential ambitions?" one journalist asked.</w:t>
        <w:br/>
        <w:br/>
        <w:t>Bernie shook his head. "I have made my choice. I will do everything in my power to support President Clinton as her Secretary of Defense."</w:t>
        <w:br/>
        <w:br/>
        <w:t>The sound of cameras clicking and microphones being adjusted filled the air, but Bernie's eyes were fixed on a figure standing at the back of the crowd – a woman with piercing green eyes and long, dark hair.</w:t>
        <w:br/>
        <w:br/>
        <w:t>As he made his way towards her, the crowd parted like the Red Sea. "Hello, Senator," she said softly, extending her hand.</w:t>
        <w:br/>
        <w:br/>
        <w:t>"Hello, Senator Kamala Harris," Bernie replied, taking her hand in a firm handshake. "I have been looking forward to our conversation."</w:t>
        <w:br/>
        <w:br/>
        <w:t>Their words were barely audible above the din of the reporters, but as they spoke, their eyes locked in a moment of mutual understanding – a connection forged from years of shared struggle and determination.</w:t>
        <w:br/>
        <w:br/>
        <w:t>The days that followed were a blur of meetings with President Clinton and her advisors, briefings on national security, and diplomatic engagements. Bernie's role as Secretary of Defense was both exhilarating and terrifying, but he was determined to make it work.</w:t>
        <w:br/>
        <w:br/>
        <w:t>As the weeks turned into months, the nation began to heal from the wounds of the election. The media narrative shifted from "Clinton vs. Sanders" to "the Democratic Party comes together." And yet, amidst the unity and optimism, whispers of discontent began to spread like wildfire through the party's ranks.</w:t>
        <w:br/>
        <w:br/>
        <w:t>A group of activists, led by a young and fiery organizer named Maya, had been quietly mobilizing their base for months. They saw Bernie's appointment as a betrayal, a sell-out to the very establishment they had fought against. Their slogan, "Bernie or Bust," had become a rallying cry for a new generation of Democrats.</w:t>
        <w:br/>
        <w:br/>
        <w:t>As tensions simmered just below the surface, the stakes began to shift once again. A high-profile scandal involving President Clinton and her campaign manager was about to break, threatening to upend the entire party's momentum.</w:t>
        <w:br/>
        <w:br/>
        <w:t>In a dimly lit office deep within the White House, Bernie sat at his desk, staring at a stack of classified documents in front of him. He had been summoned by the President herself for an emergency meeting – one that would change the course of history forever.</w:t>
        <w:br/>
        <w:br/>
        <w:t>The sound of footsteps echoed through the hallway as Clinton entered the room, her face pale and worried. "Bernie, we need to talk," she said softly, taking a seat across from him.</w:t>
        <w:br/>
        <w:br/>
        <w:t>"What is it, Madam President?" Bernie asked, his voice firm but laced with concern.</w:t>
        <w:br/>
        <w:br/>
        <w:t>"It's about the scandal," Clinton replied, her eyes darting towards the documents in front of him. "We can't let it consume us. We have to come together as a party and support each other."</w:t>
        <w:br/>
        <w:br/>
        <w:t>As she spoke, Bernie felt the weight of his responsibility settle upon him like a mantle. He knew that he had made a choice – one that would determine the fate of their nation.</w:t>
        <w:br/>
        <w:br/>
        <w:t>And then, just as they were about to begin the conversation, the lights in the room flickered and died. The sound of sirens pierced the air outside, growing louder by the second.</w:t>
        <w:br/>
        <w:br/>
        <w:t>"What's happening?" Bernie asked, his voice rising above the din.</w:t>
        <w:br/>
        <w:br/>
        <w:t>"I don't know," Clinton replied, her face set in a determined expression. "But I think it's time we took our conversation to another room – one that's a little more...secure."</w:t>
        <w:br/>
        <w:br/>
        <w:t>As she stood up and gestured towards the door, Bernie felt a surge of adrenaline course through his veins. He knew that this was just the beginning – a new chapter in their story, one that would be written in blood and fire.</w:t>
        <w:br/>
        <w:br/>
        <w:t>The sound of gunfire echoed outside, growing louder with every passing second. The lights flickered back to life, casting an eerie glow over the room.</w:t>
        <w:br/>
        <w:br/>
        <w:t>And then, just as suddenly as it had started, everything went black.</w:t>
      </w:r>
    </w:p>
    <w:p>
      <w:r>
        <w:br w:type="page"/>
      </w:r>
    </w:p>
    <w:p>
      <w:pPr>
        <w:pStyle w:val="Heading1"/>
      </w:pPr>
      <w:r>
        <w:t>Editor’s Notes (Auto-Eval)</w:t>
      </w:r>
    </w:p>
    <w:p>
      <w:pPr>
        <w:pStyle w:val="Heading2"/>
      </w:pPr>
      <w:r>
        <w:t>Chapter 1: Rise of the Progressive Empire</w:t>
      </w:r>
    </w:p>
    <w:p>
      <w:r>
        <w:t>No evaluation available.</w:t>
      </w:r>
    </w:p>
    <w:p>
      <w:pPr>
        <w:pStyle w:val="Heading2"/>
      </w:pPr>
      <w:r>
        <w:t>Chapter 2: Alternate Capitol</w:t>
      </w:r>
    </w:p>
    <w:p>
      <w:r>
        <w:t>No evaluation available.</w:t>
      </w:r>
    </w:p>
    <w:p>
      <w:pPr>
        <w:pStyle w:val="Heading2"/>
      </w:pPr>
      <w:r>
        <w:t>Chapter 3: The New Normal</w:t>
      </w:r>
    </w:p>
    <w:p>
      <w:r>
        <w:t>No evaluation available.</w:t>
      </w:r>
    </w:p>
    <w:p>
      <w:pPr>
        <w:pStyle w:val="Heading2"/>
      </w:pPr>
      <w:r>
        <w:t>Chapter 4: Beyond the Red Line</w:t>
      </w:r>
    </w:p>
    <w:p>
      <w:r>
        <w:t>No evaluation available.</w:t>
      </w:r>
    </w:p>
    <w:p>
      <w:pPr>
        <w:pStyle w:val="Heading2"/>
      </w:pPr>
      <w:r>
        <w:t>Chapter 5: Breaking the Mold</w:t>
      </w:r>
    </w:p>
    <w:p>
      <w:r>
        <w:t>No evaluation available.</w:t>
      </w:r>
    </w:p>
    <w:p>
      <w:pPr>
        <w:pStyle w:val="Heading2"/>
      </w:pPr>
      <w:r>
        <w:t>Chapter 6: New World Order</w:t>
      </w:r>
    </w:p>
    <w:p>
      <w:r>
        <w:t>No evaluation available.</w:t>
      </w:r>
    </w:p>
    <w:p>
      <w:pPr>
        <w:pStyle w:val="Heading2"/>
      </w:pPr>
      <w:r>
        <w:t>Chapter 7: Fractured Alliances</w:t>
      </w:r>
    </w:p>
    <w:p>
      <w:r>
        <w:t>No evaluation available.</w:t>
      </w:r>
    </w:p>
    <w:p>
      <w:pPr>
        <w:pStyle w:val="Heading2"/>
      </w:pPr>
      <w:r>
        <w:t>Chapter 8: Ripple Effect</w:t>
      </w:r>
    </w:p>
    <w:p>
      <w:r>
        <w:t>No evaluation available.</w:t>
      </w:r>
    </w:p>
    <w:p>
      <w:pPr>
        <w:pStyle w:val="Heading2"/>
      </w:pPr>
      <w:r>
        <w:t>Chapter 9: A New World Order</w:t>
      </w:r>
    </w:p>
    <w:p>
      <w:r>
        <w:t>No evaluation available.</w:t>
      </w:r>
    </w:p>
    <w:p>
      <w:pPr>
        <w:pStyle w:val="Heading2"/>
      </w:pPr>
      <w:r>
        <w:t>Chapter 10: Echoes of Change</w:t>
      </w:r>
    </w:p>
    <w:p>
      <w:r>
        <w:t>No evaluation available.</w:t>
      </w:r>
    </w:p>
    <w:p>
      <w:pPr>
        <w:pStyle w:val="Heading2"/>
      </w:pPr>
      <w:r>
        <w:t>Chapter 11: Rift in the Ranks</w:t>
      </w:r>
    </w:p>
    <w:p>
      <w:r>
        <w:t>No evaluation available.</w:t>
      </w:r>
    </w:p>
    <w:p>
      <w:pPr>
        <w:pStyle w:val="Heading2"/>
      </w:pPr>
      <w:r>
        <w:t>Chapter 12: Shattered Alliances</w:t>
      </w:r>
    </w:p>
    <w:p>
      <w:r>
        <w:t>No evaluation available.</w:t>
      </w:r>
    </w:p>
    <w:p>
      <w:pPr>
        <w:pStyle w:val="Heading2"/>
      </w:pPr>
      <w:r>
        <w:t>Chapter 13: Rift in the Ranks #41</w:t>
      </w:r>
    </w:p>
    <w:p>
      <w:r>
        <w:t>No evaluation available.</w:t>
      </w:r>
    </w:p>
    <w:p>
      <w:pPr>
        <w:pStyle w:val="Heading2"/>
      </w:pPr>
      <w:r>
        <w:t>Chapter 14: Rift in the Ranks #42</w:t>
      </w:r>
    </w:p>
    <w:p>
      <w:r>
        <w:t>No evaluation available.</w:t>
      </w:r>
    </w:p>
    <w:p>
      <w:pPr>
        <w:pStyle w:val="Heading2"/>
      </w:pPr>
      <w:r>
        <w:t>Chapter 15: Rift in the Ranks #43</w:t>
      </w:r>
    </w:p>
    <w:p>
      <w:r>
        <w:t>No evaluation available.</w:t>
      </w:r>
    </w:p>
    <w:p>
      <w:pPr>
        <w:pStyle w:val="Heading2"/>
      </w:pPr>
      <w:r>
        <w:t>Chapter 16: Rift in the Ranks #44</w:t>
      </w:r>
    </w:p>
    <w:p>
      <w:r>
        <w:t>No evaluation available.</w:t>
      </w:r>
    </w:p>
    <w:p>
      <w:pPr>
        <w:pStyle w:val="Heading2"/>
      </w:pPr>
      <w:r>
        <w:t>Chapter 17: Rift in the Ranks #45</w:t>
      </w:r>
    </w:p>
    <w:p>
      <w:r>
        <w:t>No evaluation available.</w:t>
      </w:r>
    </w:p>
    <w:p>
      <w:pPr>
        <w:pStyle w:val="Heading2"/>
      </w:pPr>
      <w:r>
        <w:t>Chapter 18: Rift in the Senate</w:t>
      </w:r>
    </w:p>
    <w:p>
      <w:r>
        <w:t>No evaluation available.</w:t>
      </w:r>
    </w:p>
    <w:p>
      <w:pPr>
        <w:pStyle w:val="Heading2"/>
      </w:pPr>
      <w:r>
        <w:t>Chapter 19: Rift in the Senate #45</w:t>
      </w:r>
    </w:p>
    <w:p>
      <w:r>
        <w:t>No evaluation available.</w:t>
      </w:r>
    </w:p>
    <w:p>
      <w:pPr>
        <w:pStyle w:val="Heading2"/>
      </w:pPr>
      <w:r>
        <w:t>Chapter 20: Rift in the Senate #51</w:t>
      </w:r>
    </w:p>
    <w:p>
      <w:r>
        <w:t>No evaluation available.</w:t>
      </w:r>
    </w:p>
    <w:p>
      <w:pPr>
        <w:pStyle w:val="Heading2"/>
      </w:pPr>
      <w:r>
        <w:t>Chapter 21: Rift in the Senate #19</w:t>
      </w:r>
    </w:p>
    <w:p>
      <w:r>
        <w:t>No evaluation available.</w:t>
      </w:r>
    </w:p>
    <w:p>
      <w:pPr>
        <w:pStyle w:val="Heading2"/>
      </w:pPr>
      <w:r>
        <w:t>Chapter 22: Rift in the Senate #10</w:t>
      </w:r>
    </w:p>
    <w:p>
      <w:r>
        <w:t>No evaluation available.</w:t>
      </w:r>
    </w:p>
    <w:p>
      <w:pPr>
        <w:pStyle w:val="Heading2"/>
      </w:pPr>
      <w:r>
        <w:t>Chapter 23: Rift in the Senate #77</w:t>
      </w:r>
    </w:p>
    <w:p>
      <w:r>
        <w:t>No evaluation available.</w:t>
      </w:r>
    </w:p>
    <w:p>
      <w:pPr>
        <w:pStyle w:val="Heading2"/>
      </w:pPr>
      <w:r>
        <w:t>Chapter 24: Rift in the Ranks #10</w:t>
      </w:r>
    </w:p>
    <w:p>
      <w:r>
        <w:t>No evaluation available.</w:t>
      </w:r>
    </w:p>
    <w:p>
      <w:r>
        <w:br w:type="page"/>
      </w:r>
    </w:p>
    <w:p>
      <w:pPr>
        <w:pStyle w:val="Heading1"/>
      </w:pPr>
      <w:r>
        <w:t>Back-Cover Copy &amp; Retailer Hook</w:t>
      </w:r>
    </w:p>
    <w:p>
      <w:r>
        <w:t>(120–160 words)</w:t>
      </w:r>
    </w:p>
    <w:p>
      <w:r>
        <w:br/>
        <w:t>Retailer Hook: (1 sentence)</w:t>
      </w:r>
    </w:p>
    <w:p>
      <w:pPr>
        <w:pStyle w:val="Heading2"/>
      </w:pPr>
      <w:r>
        <w:t>Short Social Snippets</w:t>
      </w:r>
    </w:p>
    <w:p>
      <w:r>
        <w:t>• ...</w:t>
      </w:r>
    </w:p>
    <w:p>
      <w:r>
        <w:t>• ...</w:t>
      </w:r>
    </w:p>
    <w:p>
      <w:r>
        <w: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